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2BE2E" w14:textId="77777777" w:rsidR="009F7FB1" w:rsidRDefault="00205566">
      <w:pPr>
        <w:jc w:val="center"/>
      </w:pPr>
      <w:r>
        <w:rPr>
          <w:b/>
          <w:color w:val="003366"/>
          <w:sz w:val="32"/>
        </w:rPr>
        <w:t>TECHNICAL ACCOUNTING MEMORANDUM</w:t>
      </w:r>
    </w:p>
    <w:p w14:paraId="30C6AB13" w14:textId="77777777" w:rsidR="009F7FB1" w:rsidRDefault="009F7FB1"/>
    <w:tbl>
      <w:tblPr>
        <w:tblStyle w:val="TableGrid"/>
        <w:tblW w:w="0" w:type="auto"/>
        <w:tblLook w:val="04A0" w:firstRow="1" w:lastRow="0" w:firstColumn="1" w:lastColumn="0" w:noHBand="0" w:noVBand="1"/>
      </w:tblPr>
      <w:tblGrid>
        <w:gridCol w:w="4675"/>
        <w:gridCol w:w="4675"/>
      </w:tblGrid>
      <w:tr w:rsidR="009F7FB1" w14:paraId="4E79B56A" w14:textId="77777777">
        <w:tc>
          <w:tcPr>
            <w:tcW w:w="4680" w:type="dxa"/>
          </w:tcPr>
          <w:p w14:paraId="509DD2DD" w14:textId="77777777" w:rsidR="009F7FB1" w:rsidRDefault="00205566">
            <w:r>
              <w:rPr>
                <w:b/>
                <w:sz w:val="22"/>
              </w:rPr>
              <w:t>TO:</w:t>
            </w:r>
          </w:p>
        </w:tc>
        <w:tc>
          <w:tcPr>
            <w:tcW w:w="4680" w:type="dxa"/>
          </w:tcPr>
          <w:p w14:paraId="51AF55C1" w14:textId="77777777" w:rsidR="009F7FB1" w:rsidRDefault="00205566">
            <w:r>
              <w:rPr>
                <w:sz w:val="22"/>
              </w:rPr>
              <w:t>Technical Accounting Team / Audit File</w:t>
            </w:r>
          </w:p>
        </w:tc>
      </w:tr>
      <w:tr w:rsidR="009F7FB1" w14:paraId="70A0957F" w14:textId="77777777">
        <w:tc>
          <w:tcPr>
            <w:tcW w:w="4680" w:type="dxa"/>
          </w:tcPr>
          <w:p w14:paraId="2E31775B" w14:textId="77777777" w:rsidR="009F7FB1" w:rsidRDefault="00205566">
            <w:r>
              <w:rPr>
                <w:b/>
                <w:sz w:val="22"/>
              </w:rPr>
              <w:t>FROM:</w:t>
            </w:r>
          </w:p>
        </w:tc>
        <w:tc>
          <w:tcPr>
            <w:tcW w:w="4680" w:type="dxa"/>
          </w:tcPr>
          <w:p w14:paraId="3ABC9B5A" w14:textId="77777777" w:rsidR="009F7FB1" w:rsidRDefault="00205566">
            <w:r>
              <w:rPr>
                <w:sz w:val="22"/>
              </w:rPr>
              <w:t>ASC 606 AI Analyst</w:t>
            </w:r>
          </w:p>
        </w:tc>
      </w:tr>
      <w:tr w:rsidR="009F7FB1" w14:paraId="24C373E3" w14:textId="77777777">
        <w:tc>
          <w:tcPr>
            <w:tcW w:w="4680" w:type="dxa"/>
          </w:tcPr>
          <w:p w14:paraId="5B94261E" w14:textId="77777777" w:rsidR="009F7FB1" w:rsidRDefault="00205566">
            <w:r>
              <w:rPr>
                <w:b/>
                <w:sz w:val="22"/>
              </w:rPr>
              <w:t>DATE:</w:t>
            </w:r>
          </w:p>
        </w:tc>
        <w:tc>
          <w:tcPr>
            <w:tcW w:w="4680" w:type="dxa"/>
          </w:tcPr>
          <w:p w14:paraId="5D8725D6" w14:textId="77777777" w:rsidR="009F7FB1" w:rsidRDefault="00205566">
            <w:r>
              <w:rPr>
                <w:sz w:val="22"/>
              </w:rPr>
              <w:t>July 28, 2025</w:t>
            </w:r>
          </w:p>
        </w:tc>
      </w:tr>
      <w:tr w:rsidR="009F7FB1" w14:paraId="7AD6E191" w14:textId="77777777">
        <w:tc>
          <w:tcPr>
            <w:tcW w:w="4680" w:type="dxa"/>
          </w:tcPr>
          <w:p w14:paraId="79418994" w14:textId="77777777" w:rsidR="009F7FB1" w:rsidRDefault="00205566">
            <w:r>
              <w:rPr>
                <w:b/>
                <w:sz w:val="22"/>
              </w:rPr>
              <w:t>SUBJECT:</w:t>
            </w:r>
          </w:p>
        </w:tc>
        <w:tc>
          <w:tcPr>
            <w:tcW w:w="4680" w:type="dxa"/>
          </w:tcPr>
          <w:p w14:paraId="6247E2DB" w14:textId="77777777" w:rsidR="009F7FB1" w:rsidRDefault="00205566">
            <w:r>
              <w:rPr>
                <w:sz w:val="22"/>
              </w:rPr>
              <w:t>ASC 606 Analysis: Netflix01</w:t>
            </w:r>
          </w:p>
        </w:tc>
      </w:tr>
    </w:tbl>
    <w:p w14:paraId="20987B1A" w14:textId="77777777" w:rsidR="009F7FB1" w:rsidRDefault="009F7FB1"/>
    <w:p w14:paraId="14B75F00" w14:textId="77777777" w:rsidR="009F7FB1" w:rsidRDefault="00205566">
      <w:r>
        <w:rPr>
          <w:b/>
          <w:color w:val="003366"/>
          <w:sz w:val="28"/>
        </w:rPr>
        <w:t>1. TECHNICAL ACCOUNTING MEMORANDUM</w:t>
      </w:r>
    </w:p>
    <w:p w14:paraId="59C45293" w14:textId="77777777" w:rsidR="009F7FB1" w:rsidRDefault="00205566">
      <w:r>
        <w:t>TO: Technical Accounting Team / Audit File</w:t>
      </w:r>
    </w:p>
    <w:p w14:paraId="5BA0A77E" w14:textId="77777777" w:rsidR="009F7FB1" w:rsidRDefault="00205566">
      <w:r>
        <w:t xml:space="preserve">FROM: ASC </w:t>
      </w:r>
      <w:r>
        <w:t>606 AI Analyst</w:t>
      </w:r>
    </w:p>
    <w:p w14:paraId="3D4681A9" w14:textId="77777777" w:rsidR="009F7FB1" w:rsidRDefault="00205566">
      <w:r>
        <w:t>DATE: July 28, 2025</w:t>
      </w:r>
    </w:p>
    <w:p w14:paraId="54E91805" w14:textId="77777777" w:rsidR="009F7FB1" w:rsidRDefault="00205566">
      <w:r>
        <w:t>SUBJECT: ASC 606 Analysis: Netflix01</w:t>
      </w:r>
    </w:p>
    <w:p w14:paraId="0D4B59AD" w14:textId="77777777" w:rsidR="009F7FB1" w:rsidRDefault="00205566">
      <w:pPr>
        <w:pStyle w:val="ListBullet"/>
      </w:pPr>
      <w:r>
        <w:t>--</w:t>
      </w:r>
    </w:p>
    <w:p w14:paraId="1EBBFDDE" w14:textId="77777777" w:rsidR="009F7FB1" w:rsidRDefault="00205566">
      <w:pPr>
        <w:pStyle w:val="ListBullet"/>
      </w:pPr>
      <w:r>
        <w:t>--</w:t>
      </w:r>
    </w:p>
    <w:p w14:paraId="2D06F415" w14:textId="77777777" w:rsidR="009F7FB1" w:rsidRDefault="00205566">
      <w:r>
        <w:rPr>
          <w:b/>
          <w:color w:val="003366"/>
          <w:sz w:val="28"/>
        </w:rPr>
        <w:t>EXECUTIVE SUMMARY</w:t>
      </w:r>
    </w:p>
    <w:p w14:paraId="7ECE9993" w14:textId="77777777" w:rsidR="009F7FB1" w:rsidRDefault="00205566">
      <w:pPr>
        <w:pStyle w:val="ListBullet"/>
      </w:pPr>
      <w:r>
        <w:t>*Executive Summary**</w:t>
      </w:r>
    </w:p>
    <w:p w14:paraId="56E69556" w14:textId="77777777" w:rsidR="009F7FB1" w:rsidRDefault="00205566">
      <w:r>
        <w:t xml:space="preserve">This technical accounting memo evaluates the compliance of the contract between Netflix and customer Martin Lee under ASC 606, </w:t>
      </w:r>
      <w:r>
        <w:t>Revenue from Contracts with Customers. Our analysis concludes that the contract meets the necessary criteria for identification, as it is approved, establishes enforceable rights, possesses commercial substance, and has a probable collectibility of revenue. Furthermore, the contract encompasses a single performance obligation, which is the provision of streaming services, satisfying the distinctiveness criteria outlined in ASC 606.</w:t>
      </w:r>
    </w:p>
    <w:p w14:paraId="66FBE4AC" w14:textId="77777777" w:rsidR="009F7FB1" w:rsidRDefault="00205566">
      <w:r>
        <w:t xml:space="preserve">The transaction price for the Netflix subscription service is fixed at $15.49 per month, with no significant variable components or financing elements affecting the revenue recognition process. Accordingly, the entire transaction price is allocated to the identified performance obligation for the subscription period from September 26, 2024, to October 25, 2024. Revenue recognition will occur over time, reflecting the continuous transfer of control as the streaming service is delivered. This approach aligns </w:t>
      </w:r>
      <w:r>
        <w:t>with ASC 606's guidance, ensuring that revenue is recognized in a manner that accurately reflects the timing of service delivery. Decision-makers should consider these conclusions to ensure compliance with ASC 606, thereby supporting accurate financial reporting and enhancing stakeholder transparency.</w:t>
      </w:r>
    </w:p>
    <w:p w14:paraId="688091EB" w14:textId="77777777" w:rsidR="009F7FB1" w:rsidRDefault="00205566">
      <w:pPr>
        <w:pStyle w:val="ListBullet"/>
      </w:pPr>
      <w:r>
        <w:t>--</w:t>
      </w:r>
    </w:p>
    <w:p w14:paraId="276AD2BE" w14:textId="77777777" w:rsidR="009F7FB1" w:rsidRDefault="00205566">
      <w:r>
        <w:rPr>
          <w:b/>
          <w:color w:val="003366"/>
          <w:sz w:val="28"/>
        </w:rPr>
        <w:t>3. 2. BACKGROUND</w:t>
      </w:r>
    </w:p>
    <w:p w14:paraId="48238BDB" w14:textId="77777777" w:rsidR="009F7FB1" w:rsidRDefault="00205566">
      <w:pPr>
        <w:pStyle w:val="ListBullet"/>
      </w:pPr>
      <w:r>
        <w:lastRenderedPageBreak/>
        <w:t>*Professional Background**</w:t>
      </w:r>
    </w:p>
    <w:p w14:paraId="16B91951" w14:textId="77777777" w:rsidR="009F7FB1" w:rsidRDefault="00205566">
      <w:r>
        <w:t>This technical accounting memo pertains to the analysis of the contract with customer Martin Lee, titled "Netflix01." While specific start and end dates for the contract are not provided, it is important to note that the arrangement is characterized as a non-modified contract, indicating that the terms and conditions have remained consistent since inception. The primary nature of this arrangement involves the provision of streaming services, which are expected to deliver ongoing access to a library of digit</w:t>
      </w:r>
      <w:r>
        <w:t>al content.</w:t>
      </w:r>
    </w:p>
    <w:p w14:paraId="560CFA36" w14:textId="77777777" w:rsidR="009F7FB1" w:rsidRDefault="00205566">
      <w:r>
        <w:t>The objective of this ASC 606 analysis is to evaluate the revenue recognition criteria applicable to the arrangement, ensuring compliance with the five-step model outlined in the standard. This includes identifying performance obligations, determining the transaction price, and recognizing revenue as the obligations are satisfied. Given the evolving landscape of digital content consumption and potential implications of customer behavior on revenue recognition, special consideration will be given to any uniq</w:t>
      </w:r>
      <w:r>
        <w:t>ue circumstances that may impact the timing and amount of revenue recognized under ASC 606.</w:t>
      </w:r>
    </w:p>
    <w:p w14:paraId="4AE7D5E3" w14:textId="77777777" w:rsidR="009F7FB1" w:rsidRDefault="00205566">
      <w:pPr>
        <w:pStyle w:val="ListBullet"/>
      </w:pPr>
      <w:r>
        <w:t>--</w:t>
      </w:r>
    </w:p>
    <w:p w14:paraId="3B05515D" w14:textId="77777777" w:rsidR="009F7FB1" w:rsidRDefault="00205566">
      <w:r>
        <w:rPr>
          <w:b/>
          <w:color w:val="003366"/>
          <w:sz w:val="28"/>
        </w:rPr>
        <w:t>4. 3. DETAILED ANALYSIS</w:t>
      </w:r>
    </w:p>
    <w:p w14:paraId="560F25D7" w14:textId="77777777" w:rsidR="009F7FB1" w:rsidRDefault="00205566">
      <w:r>
        <w:rPr>
          <w:b/>
          <w:color w:val="003366"/>
          <w:sz w:val="28"/>
        </w:rPr>
        <w:t>5. STEP 1: IDENTIFY THE CONTRACT</w:t>
      </w:r>
    </w:p>
    <w:p w14:paraId="1E2B86C5" w14:textId="77777777" w:rsidR="009F7FB1" w:rsidRDefault="00205566">
      <w:r>
        <w:t>**Conclusion:** The contract between Netflix and Martin Lee meets the criteria for identification under ASC 606, as it is approved, creates enforceable rights, has commercial substance, and collectibility is probable.</w:t>
      </w:r>
    </w:p>
    <w:p w14:paraId="06DDE8FE" w14:textId="77777777" w:rsidR="009F7FB1" w:rsidRDefault="00205566">
      <w:pPr>
        <w:pStyle w:val="ListBullet"/>
      </w:pPr>
      <w:r>
        <w:t>*Detailed Analysis &amp; Reasoning:**</w:t>
      </w:r>
    </w:p>
    <w:p w14:paraId="0A401F4F" w14:textId="77777777" w:rsidR="009F7FB1" w:rsidRDefault="00205566">
      <w:r>
        <w:t>To determine if a contract exists under ASC 606, we must evaluate five key criteria: approval and commitment, identification of rights, commercial substance, payment terms, and collectibility. First, the contract must be approved by all parties involved, which is evident here as Martin Lee has agreed to the terms by providing a payment method and Netflix has accepted this by providing access to its streaming services. [QUOTE] 'You have accepted these Terms of Use, which govern your use of our service.' [/QU</w:t>
      </w:r>
      <w:r>
        <w:t>OTE] This indicates mutual approval and commitment to the contract terms.</w:t>
      </w:r>
    </w:p>
    <w:p w14:paraId="58FDD4AB" w14:textId="77777777" w:rsidR="009F7FB1" w:rsidRDefault="00205566">
      <w:r>
        <w:t>Secondly, the contract must create enforceable rights and obligations. The Netflix Terms of Use clearly outline the rights of Martin Lee to access Netflix content and the obligation to pay the subscription fee. [QUOTE] 'You authorize us to charge any Payment Method associated to your account in case your primary Payment Method is declined or no longer available to us for payment of your subscription fee.' [/QUOTE] This establishes enforceable rights and obligations for both parties.</w:t>
      </w:r>
    </w:p>
    <w:p w14:paraId="1CD47C17" w14:textId="77777777" w:rsidR="009F7FB1" w:rsidRDefault="00205566">
      <w:r>
        <w:t xml:space="preserve">Third, the contract must have commercial substance, meaning that the risk, timing, or amount of the entity’s future cash flows is expected to change as a result of the contract. The payment of </w:t>
      </w:r>
      <w:r>
        <w:lastRenderedPageBreak/>
        <w:t>$16.52 for a month's access to Netflix's streaming service indicates a change in Netflix's cash flows, satisfying this criterion. [QUOTE] 'The subscription fee for the Netflix service and any other charges you may incur in connection with your use of the service, such as taxes and possible transaction fees, will be charged to your Payment Method on the specific payment date indicated on the</w:t>
      </w:r>
    </w:p>
    <w:p w14:paraId="1EA93B46" w14:textId="77777777" w:rsidR="009F7FB1" w:rsidRDefault="00205566">
      <w:pPr>
        <w:pStyle w:val="ListBullet"/>
      </w:pPr>
      <w:r>
        <w:t>*Supporting Contract Evidence:**</w:t>
      </w:r>
    </w:p>
    <w:p w14:paraId="5D53B9C1" w14:textId="77777777" w:rsidR="009F7FB1" w:rsidRDefault="00205566">
      <w:r>
        <w:t>&gt; [QUOTE]You have accepted these Terms of Use, which govern your use of our service.[/QUOTE]</w:t>
      </w:r>
    </w:p>
    <w:p w14:paraId="700A0C55" w14:textId="77777777" w:rsidR="009F7FB1" w:rsidRDefault="00205566">
      <w:r>
        <w:t>&gt; **Analysis:** This statement confirms the approval and commitment of both parties to the contract terms, satisfying the first criterion of ASC 606.</w:t>
      </w:r>
    </w:p>
    <w:p w14:paraId="4C88164F" w14:textId="77777777" w:rsidR="009F7FB1" w:rsidRDefault="00205566">
      <w:r>
        <w:t>&gt; [QUOTE]The subscription fee for the Netflix service and any other charges you may incur in connection with your use of the service, such as taxes and possible transaction fees, will be charged to your Payment Method on the specific payment date indicated on the 'Account' page.[/QUOTE]</w:t>
      </w:r>
    </w:p>
    <w:p w14:paraId="1BCCB13D" w14:textId="77777777" w:rsidR="009F7FB1" w:rsidRDefault="00205566">
      <w:r>
        <w:t>&gt; **Analysis:** This language clearly identifies the payment terms, meeting the third criterion of ASC 606.</w:t>
      </w:r>
    </w:p>
    <w:p w14:paraId="16B83127" w14:textId="77777777" w:rsidR="009F7FB1" w:rsidRDefault="00205566">
      <w:r>
        <w:t>&gt; [QUOTE]Payment History 9/26/2024 $16.52 $15.49 (+$1.03 tax)[/QUOTE]</w:t>
      </w:r>
    </w:p>
    <w:p w14:paraId="33425D4A" w14:textId="77777777" w:rsidR="009F7FB1" w:rsidRDefault="00205566">
      <w:r>
        <w:t>&gt; **Analysis:** The payment history demonstrates that collectibility is probable, fulfilling the fifth criterion of ASC 606.</w:t>
      </w:r>
    </w:p>
    <w:p w14:paraId="1401BB99" w14:textId="77777777" w:rsidR="009F7FB1" w:rsidRDefault="00205566">
      <w:pPr>
        <w:pStyle w:val="ListBullet"/>
      </w:pPr>
      <w:r>
        <w:t>*Authoritative Guidance:**</w:t>
      </w:r>
    </w:p>
    <w:p w14:paraId="21869CA6" w14:textId="77777777" w:rsidR="009F7FB1" w:rsidRDefault="00205566">
      <w:r>
        <w:t>- **[CITATION]</w:t>
      </w:r>
      <w:r>
        <w:rPr>
          <w:b/>
          <w:color w:val="006633"/>
        </w:rPr>
        <w:t>ASC 606-10-25-1</w:t>
      </w:r>
      <w:r>
        <w:t xml:space="preserve">:** *An entity shall account for a contract with a </w:t>
      </w:r>
      <w:r>
        <w:t xml:space="preserve">customer that is within the scope of this Topic only when all of the following criteria are met: a. The parties to the contract have approved the contract (in writing, orally, or in accordance with other customary business practices) and are committed to perform their respective obligations. b. The entity can identify each party’s rights regarding the goods or services to be transferred. c. The entity can identify the payment terms for the goods or services to be transferred. d. The contract has commercial </w:t>
      </w:r>
      <w:r>
        <w:t>substance (that is, the risk, timing, or amount of the entity’s future cash flows is expected to change as a result of the contract). e. It is probable that the entity will collect substantially all of the consideration to which it will be entitled in exchange for the goods or services that will be transferred to the customer.*</w:t>
      </w:r>
    </w:p>
    <w:p w14:paraId="44344B65" w14:textId="77777777" w:rsidR="009F7FB1" w:rsidRDefault="00205566">
      <w:r>
        <w:t>- **[CITATION]</w:t>
      </w:r>
      <w:r>
        <w:rPr>
          <w:b/>
          <w:color w:val="006633"/>
        </w:rPr>
        <w:t>ASC 606-10-25-2</w:t>
      </w:r>
      <w:r>
        <w:t>:** *In evaluating whether collectibility of an amount of consideration is probable, an entity shall consider only the customer’s ability and intention to pay that amount of consideration when it is due.*</w:t>
      </w:r>
    </w:p>
    <w:p w14:paraId="253D3949" w14:textId="77777777" w:rsidR="009F7FB1" w:rsidRDefault="00205566">
      <w:pPr>
        <w:pStyle w:val="ListBullet"/>
      </w:pPr>
      <w:r>
        <w:t>*Key Professional Judgments:**</w:t>
      </w:r>
    </w:p>
    <w:p w14:paraId="38CB65F5" w14:textId="77777777" w:rsidR="009F7FB1" w:rsidRDefault="00205566">
      <w:pPr>
        <w:pStyle w:val="ListBullet"/>
      </w:pPr>
      <w:r>
        <w:t>T</w:t>
      </w:r>
    </w:p>
    <w:p w14:paraId="6E1349EF" w14:textId="77777777" w:rsidR="009F7FB1" w:rsidRDefault="00205566">
      <w:pPr>
        <w:pStyle w:val="ListBullet"/>
      </w:pPr>
      <w:r>
        <w:t>h</w:t>
      </w:r>
    </w:p>
    <w:p w14:paraId="75083F2C" w14:textId="77777777" w:rsidR="009F7FB1" w:rsidRDefault="00205566">
      <w:pPr>
        <w:pStyle w:val="ListBullet"/>
      </w:pPr>
      <w:r>
        <w:lastRenderedPageBreak/>
        <w:t>e</w:t>
      </w:r>
    </w:p>
    <w:p w14:paraId="586C63CF" w14:textId="77777777" w:rsidR="009F7FB1" w:rsidRDefault="009F7FB1">
      <w:pPr>
        <w:pStyle w:val="ListBullet"/>
      </w:pPr>
    </w:p>
    <w:p w14:paraId="513DDA89" w14:textId="77777777" w:rsidR="009F7FB1" w:rsidRDefault="00205566">
      <w:pPr>
        <w:pStyle w:val="ListBullet"/>
      </w:pPr>
      <w:r>
        <w:t>p</w:t>
      </w:r>
    </w:p>
    <w:p w14:paraId="4CF5878B" w14:textId="77777777" w:rsidR="009F7FB1" w:rsidRDefault="00205566">
      <w:pPr>
        <w:pStyle w:val="ListBullet"/>
      </w:pPr>
      <w:r>
        <w:t>r</w:t>
      </w:r>
    </w:p>
    <w:p w14:paraId="025DCE2B" w14:textId="77777777" w:rsidR="009F7FB1" w:rsidRDefault="00205566">
      <w:pPr>
        <w:pStyle w:val="ListBullet"/>
      </w:pPr>
      <w:r>
        <w:t>i</w:t>
      </w:r>
    </w:p>
    <w:p w14:paraId="63BB05F6" w14:textId="77777777" w:rsidR="009F7FB1" w:rsidRDefault="00205566">
      <w:pPr>
        <w:pStyle w:val="ListBullet"/>
      </w:pPr>
      <w:r>
        <w:t>m</w:t>
      </w:r>
    </w:p>
    <w:p w14:paraId="18E08D02" w14:textId="77777777" w:rsidR="009F7FB1" w:rsidRDefault="00205566">
      <w:pPr>
        <w:pStyle w:val="ListBullet"/>
      </w:pPr>
      <w:r>
        <w:t>a</w:t>
      </w:r>
    </w:p>
    <w:p w14:paraId="798E39A6" w14:textId="77777777" w:rsidR="009F7FB1" w:rsidRDefault="00205566">
      <w:pPr>
        <w:pStyle w:val="ListBullet"/>
      </w:pPr>
      <w:r>
        <w:t>r</w:t>
      </w:r>
    </w:p>
    <w:p w14:paraId="604690C9" w14:textId="77777777" w:rsidR="009F7FB1" w:rsidRDefault="00205566">
      <w:pPr>
        <w:pStyle w:val="ListBullet"/>
      </w:pPr>
      <w:r>
        <w:t>y</w:t>
      </w:r>
    </w:p>
    <w:p w14:paraId="0E2D560D" w14:textId="77777777" w:rsidR="009F7FB1" w:rsidRDefault="009F7FB1">
      <w:pPr>
        <w:pStyle w:val="ListBullet"/>
      </w:pPr>
    </w:p>
    <w:p w14:paraId="7C4ADAD4" w14:textId="77777777" w:rsidR="009F7FB1" w:rsidRDefault="00205566">
      <w:pPr>
        <w:pStyle w:val="ListBullet"/>
      </w:pPr>
      <w:r>
        <w:t>j</w:t>
      </w:r>
    </w:p>
    <w:p w14:paraId="5EB9FA5D" w14:textId="77777777" w:rsidR="009F7FB1" w:rsidRDefault="00205566">
      <w:pPr>
        <w:pStyle w:val="ListBullet"/>
      </w:pPr>
      <w:r>
        <w:t>u</w:t>
      </w:r>
    </w:p>
    <w:p w14:paraId="1FC6ABA9" w14:textId="77777777" w:rsidR="009F7FB1" w:rsidRDefault="00205566">
      <w:pPr>
        <w:pStyle w:val="ListBullet"/>
      </w:pPr>
      <w:r>
        <w:t>d</w:t>
      </w:r>
    </w:p>
    <w:p w14:paraId="23B43F20" w14:textId="77777777" w:rsidR="009F7FB1" w:rsidRDefault="00205566">
      <w:pPr>
        <w:pStyle w:val="ListBullet"/>
      </w:pPr>
      <w:r>
        <w:t>g</w:t>
      </w:r>
    </w:p>
    <w:p w14:paraId="54E6621A" w14:textId="77777777" w:rsidR="009F7FB1" w:rsidRDefault="00205566">
      <w:pPr>
        <w:pStyle w:val="ListBullet"/>
      </w:pPr>
      <w:r>
        <w:t>m</w:t>
      </w:r>
    </w:p>
    <w:p w14:paraId="254E511E" w14:textId="77777777" w:rsidR="009F7FB1" w:rsidRDefault="00205566">
      <w:pPr>
        <w:pStyle w:val="ListBullet"/>
      </w:pPr>
      <w:r>
        <w:t>e</w:t>
      </w:r>
    </w:p>
    <w:p w14:paraId="488AC54A" w14:textId="77777777" w:rsidR="009F7FB1" w:rsidRDefault="00205566">
      <w:pPr>
        <w:pStyle w:val="ListBullet"/>
      </w:pPr>
      <w:r>
        <w:t>n</w:t>
      </w:r>
    </w:p>
    <w:p w14:paraId="0EBF761C" w14:textId="77777777" w:rsidR="009F7FB1" w:rsidRDefault="00205566">
      <w:pPr>
        <w:pStyle w:val="ListBullet"/>
      </w:pPr>
      <w:r>
        <w:t>t</w:t>
      </w:r>
    </w:p>
    <w:p w14:paraId="6222DBEC" w14:textId="77777777" w:rsidR="009F7FB1" w:rsidRDefault="009F7FB1">
      <w:pPr>
        <w:pStyle w:val="ListBullet"/>
      </w:pPr>
    </w:p>
    <w:p w14:paraId="6E5BDF13" w14:textId="77777777" w:rsidR="009F7FB1" w:rsidRDefault="00205566">
      <w:pPr>
        <w:pStyle w:val="ListBullet"/>
      </w:pPr>
      <w:r>
        <w:t>i</w:t>
      </w:r>
    </w:p>
    <w:p w14:paraId="5589BCC9" w14:textId="77777777" w:rsidR="009F7FB1" w:rsidRDefault="00205566">
      <w:pPr>
        <w:pStyle w:val="ListBullet"/>
      </w:pPr>
      <w:r>
        <w:t>n</w:t>
      </w:r>
    </w:p>
    <w:p w14:paraId="201C3F9E" w14:textId="77777777" w:rsidR="009F7FB1" w:rsidRDefault="00205566">
      <w:pPr>
        <w:pStyle w:val="ListBullet"/>
      </w:pPr>
      <w:r>
        <w:t>v</w:t>
      </w:r>
    </w:p>
    <w:p w14:paraId="76C146A5" w14:textId="77777777" w:rsidR="009F7FB1" w:rsidRDefault="00205566">
      <w:pPr>
        <w:pStyle w:val="ListBullet"/>
      </w:pPr>
      <w:r>
        <w:t>o</w:t>
      </w:r>
    </w:p>
    <w:p w14:paraId="6FC01542" w14:textId="77777777" w:rsidR="009F7FB1" w:rsidRDefault="00205566">
      <w:pPr>
        <w:pStyle w:val="ListBullet"/>
      </w:pPr>
      <w:r>
        <w:t>l</w:t>
      </w:r>
    </w:p>
    <w:p w14:paraId="36FC85C7" w14:textId="77777777" w:rsidR="009F7FB1" w:rsidRDefault="00205566">
      <w:pPr>
        <w:pStyle w:val="ListBullet"/>
      </w:pPr>
      <w:r>
        <w:t>v</w:t>
      </w:r>
    </w:p>
    <w:p w14:paraId="10A5066D" w14:textId="77777777" w:rsidR="009F7FB1" w:rsidRDefault="00205566">
      <w:pPr>
        <w:pStyle w:val="ListBullet"/>
      </w:pPr>
      <w:r>
        <w:t>e</w:t>
      </w:r>
    </w:p>
    <w:p w14:paraId="25F442FD" w14:textId="77777777" w:rsidR="009F7FB1" w:rsidRDefault="00205566">
      <w:pPr>
        <w:pStyle w:val="ListBullet"/>
      </w:pPr>
      <w:r>
        <w:t>d</w:t>
      </w:r>
    </w:p>
    <w:p w14:paraId="26BAB103" w14:textId="77777777" w:rsidR="009F7FB1" w:rsidRDefault="009F7FB1">
      <w:pPr>
        <w:pStyle w:val="ListBullet"/>
      </w:pPr>
    </w:p>
    <w:p w14:paraId="63259668" w14:textId="77777777" w:rsidR="009F7FB1" w:rsidRDefault="00205566">
      <w:pPr>
        <w:pStyle w:val="ListBullet"/>
      </w:pPr>
      <w:r>
        <w:t>a</w:t>
      </w:r>
    </w:p>
    <w:p w14:paraId="3407F736" w14:textId="77777777" w:rsidR="009F7FB1" w:rsidRDefault="00205566">
      <w:pPr>
        <w:pStyle w:val="ListBullet"/>
      </w:pPr>
      <w:r>
        <w:t>s</w:t>
      </w:r>
    </w:p>
    <w:p w14:paraId="30A3ADE2" w14:textId="77777777" w:rsidR="009F7FB1" w:rsidRDefault="00205566">
      <w:pPr>
        <w:pStyle w:val="ListBullet"/>
      </w:pPr>
      <w:r>
        <w:t>s</w:t>
      </w:r>
    </w:p>
    <w:p w14:paraId="125273B9" w14:textId="77777777" w:rsidR="009F7FB1" w:rsidRDefault="00205566">
      <w:pPr>
        <w:pStyle w:val="ListBullet"/>
      </w:pPr>
      <w:r>
        <w:t>e</w:t>
      </w:r>
    </w:p>
    <w:p w14:paraId="002E31AA" w14:textId="77777777" w:rsidR="009F7FB1" w:rsidRDefault="00205566">
      <w:pPr>
        <w:pStyle w:val="ListBullet"/>
      </w:pPr>
      <w:r>
        <w:t>s</w:t>
      </w:r>
    </w:p>
    <w:p w14:paraId="0733F5BE" w14:textId="77777777" w:rsidR="009F7FB1" w:rsidRDefault="00205566">
      <w:pPr>
        <w:pStyle w:val="ListBullet"/>
      </w:pPr>
      <w:r>
        <w:t>s</w:t>
      </w:r>
    </w:p>
    <w:p w14:paraId="6F67293A" w14:textId="77777777" w:rsidR="009F7FB1" w:rsidRDefault="00205566">
      <w:pPr>
        <w:pStyle w:val="ListBullet"/>
      </w:pPr>
      <w:r>
        <w:t>i</w:t>
      </w:r>
    </w:p>
    <w:p w14:paraId="63A58EEB" w14:textId="77777777" w:rsidR="009F7FB1" w:rsidRDefault="00205566">
      <w:pPr>
        <w:pStyle w:val="ListBullet"/>
      </w:pPr>
      <w:r>
        <w:t>n</w:t>
      </w:r>
    </w:p>
    <w:p w14:paraId="6168BDD6" w14:textId="77777777" w:rsidR="009F7FB1" w:rsidRDefault="00205566">
      <w:pPr>
        <w:pStyle w:val="ListBullet"/>
      </w:pPr>
      <w:r>
        <w:t>g</w:t>
      </w:r>
    </w:p>
    <w:p w14:paraId="0A47AD3C" w14:textId="77777777" w:rsidR="009F7FB1" w:rsidRDefault="009F7FB1">
      <w:pPr>
        <w:pStyle w:val="ListBullet"/>
      </w:pPr>
    </w:p>
    <w:p w14:paraId="7ACD9F40" w14:textId="77777777" w:rsidR="009F7FB1" w:rsidRDefault="00205566">
      <w:pPr>
        <w:pStyle w:val="ListBullet"/>
      </w:pPr>
      <w:r>
        <w:lastRenderedPageBreak/>
        <w:t>t</w:t>
      </w:r>
    </w:p>
    <w:p w14:paraId="3D634CE4" w14:textId="77777777" w:rsidR="009F7FB1" w:rsidRDefault="00205566">
      <w:pPr>
        <w:pStyle w:val="ListBullet"/>
      </w:pPr>
      <w:r>
        <w:t>h</w:t>
      </w:r>
    </w:p>
    <w:p w14:paraId="25899D5F" w14:textId="77777777" w:rsidR="009F7FB1" w:rsidRDefault="00205566">
      <w:pPr>
        <w:pStyle w:val="ListBullet"/>
      </w:pPr>
      <w:r>
        <w:t>e</w:t>
      </w:r>
    </w:p>
    <w:p w14:paraId="2B67177C" w14:textId="77777777" w:rsidR="009F7FB1" w:rsidRDefault="009F7FB1">
      <w:pPr>
        <w:pStyle w:val="ListBullet"/>
      </w:pPr>
    </w:p>
    <w:p w14:paraId="2CFCBEF3" w14:textId="77777777" w:rsidR="009F7FB1" w:rsidRDefault="00205566">
      <w:pPr>
        <w:pStyle w:val="ListBullet"/>
      </w:pPr>
      <w:r>
        <w:t>p</w:t>
      </w:r>
    </w:p>
    <w:p w14:paraId="77362E04" w14:textId="77777777" w:rsidR="009F7FB1" w:rsidRDefault="00205566">
      <w:pPr>
        <w:pStyle w:val="ListBullet"/>
      </w:pPr>
      <w:r>
        <w:t>r</w:t>
      </w:r>
    </w:p>
    <w:p w14:paraId="74904311" w14:textId="77777777" w:rsidR="009F7FB1" w:rsidRDefault="00205566">
      <w:pPr>
        <w:pStyle w:val="ListBullet"/>
      </w:pPr>
      <w:r>
        <w:t>o</w:t>
      </w:r>
    </w:p>
    <w:p w14:paraId="5D69C781" w14:textId="77777777" w:rsidR="009F7FB1" w:rsidRDefault="00205566">
      <w:pPr>
        <w:pStyle w:val="ListBullet"/>
      </w:pPr>
      <w:r>
        <w:t>b</w:t>
      </w:r>
    </w:p>
    <w:p w14:paraId="3E178218" w14:textId="77777777" w:rsidR="009F7FB1" w:rsidRDefault="00205566">
      <w:pPr>
        <w:pStyle w:val="ListBullet"/>
      </w:pPr>
      <w:r>
        <w:t>a</w:t>
      </w:r>
    </w:p>
    <w:p w14:paraId="26E6B194" w14:textId="77777777" w:rsidR="009F7FB1" w:rsidRDefault="00205566">
      <w:pPr>
        <w:pStyle w:val="ListBullet"/>
      </w:pPr>
      <w:r>
        <w:t>b</w:t>
      </w:r>
    </w:p>
    <w:p w14:paraId="7B3752F4" w14:textId="77777777" w:rsidR="009F7FB1" w:rsidRDefault="00205566">
      <w:pPr>
        <w:pStyle w:val="ListBullet"/>
      </w:pPr>
      <w:r>
        <w:t>i</w:t>
      </w:r>
    </w:p>
    <w:p w14:paraId="147652D4" w14:textId="77777777" w:rsidR="009F7FB1" w:rsidRDefault="00205566">
      <w:pPr>
        <w:pStyle w:val="ListBullet"/>
      </w:pPr>
      <w:r>
        <w:t>l</w:t>
      </w:r>
    </w:p>
    <w:p w14:paraId="1A544FFB" w14:textId="77777777" w:rsidR="009F7FB1" w:rsidRDefault="00205566">
      <w:pPr>
        <w:pStyle w:val="ListBullet"/>
      </w:pPr>
      <w:r>
        <w:t>i</w:t>
      </w:r>
    </w:p>
    <w:p w14:paraId="2F8D162B" w14:textId="77777777" w:rsidR="009F7FB1" w:rsidRDefault="00205566">
      <w:pPr>
        <w:pStyle w:val="ListBullet"/>
      </w:pPr>
      <w:r>
        <w:t>t</w:t>
      </w:r>
    </w:p>
    <w:p w14:paraId="52983C1F" w14:textId="77777777" w:rsidR="009F7FB1" w:rsidRDefault="00205566">
      <w:pPr>
        <w:pStyle w:val="ListBullet"/>
      </w:pPr>
      <w:r>
        <w:t>y</w:t>
      </w:r>
    </w:p>
    <w:p w14:paraId="35475C8F" w14:textId="77777777" w:rsidR="009F7FB1" w:rsidRDefault="009F7FB1">
      <w:pPr>
        <w:pStyle w:val="ListBullet"/>
      </w:pPr>
    </w:p>
    <w:p w14:paraId="0DB6B7FD" w14:textId="77777777" w:rsidR="009F7FB1" w:rsidRDefault="00205566">
      <w:pPr>
        <w:pStyle w:val="ListBullet"/>
      </w:pPr>
      <w:r>
        <w:t>o</w:t>
      </w:r>
    </w:p>
    <w:p w14:paraId="35BD16D0" w14:textId="77777777" w:rsidR="009F7FB1" w:rsidRDefault="00205566">
      <w:pPr>
        <w:pStyle w:val="ListBullet"/>
      </w:pPr>
      <w:r>
        <w:t>f</w:t>
      </w:r>
    </w:p>
    <w:p w14:paraId="3221025B" w14:textId="77777777" w:rsidR="009F7FB1" w:rsidRDefault="009F7FB1">
      <w:pPr>
        <w:pStyle w:val="ListBullet"/>
      </w:pPr>
    </w:p>
    <w:p w14:paraId="376419E7" w14:textId="77777777" w:rsidR="009F7FB1" w:rsidRDefault="00205566">
      <w:pPr>
        <w:pStyle w:val="ListBullet"/>
      </w:pPr>
      <w:r>
        <w:t>c</w:t>
      </w:r>
    </w:p>
    <w:p w14:paraId="16427947" w14:textId="77777777" w:rsidR="009F7FB1" w:rsidRDefault="00205566">
      <w:pPr>
        <w:pStyle w:val="ListBullet"/>
      </w:pPr>
      <w:r>
        <w:t>o</w:t>
      </w:r>
    </w:p>
    <w:p w14:paraId="0F3361C7" w14:textId="77777777" w:rsidR="009F7FB1" w:rsidRDefault="00205566">
      <w:pPr>
        <w:pStyle w:val="ListBullet"/>
      </w:pPr>
      <w:r>
        <w:t>l</w:t>
      </w:r>
    </w:p>
    <w:p w14:paraId="413ABF9F" w14:textId="77777777" w:rsidR="009F7FB1" w:rsidRDefault="00205566">
      <w:pPr>
        <w:pStyle w:val="ListBullet"/>
      </w:pPr>
      <w:r>
        <w:t>l</w:t>
      </w:r>
    </w:p>
    <w:p w14:paraId="05D616AC" w14:textId="77777777" w:rsidR="009F7FB1" w:rsidRDefault="00205566">
      <w:pPr>
        <w:pStyle w:val="ListBullet"/>
      </w:pPr>
      <w:r>
        <w:t>e</w:t>
      </w:r>
    </w:p>
    <w:p w14:paraId="01308B25" w14:textId="77777777" w:rsidR="009F7FB1" w:rsidRDefault="00205566">
      <w:pPr>
        <w:pStyle w:val="ListBullet"/>
      </w:pPr>
      <w:r>
        <w:t>c</w:t>
      </w:r>
    </w:p>
    <w:p w14:paraId="3E56C8EF" w14:textId="77777777" w:rsidR="009F7FB1" w:rsidRDefault="00205566">
      <w:pPr>
        <w:pStyle w:val="ListBullet"/>
      </w:pPr>
      <w:r>
        <w:t>t</w:t>
      </w:r>
    </w:p>
    <w:p w14:paraId="22673F09" w14:textId="77777777" w:rsidR="009F7FB1" w:rsidRDefault="00205566">
      <w:pPr>
        <w:pStyle w:val="ListBullet"/>
      </w:pPr>
      <w:r>
        <w:t>i</w:t>
      </w:r>
    </w:p>
    <w:p w14:paraId="6DEA02C6" w14:textId="77777777" w:rsidR="009F7FB1" w:rsidRDefault="00205566">
      <w:pPr>
        <w:pStyle w:val="ListBullet"/>
      </w:pPr>
      <w:r>
        <w:t>b</w:t>
      </w:r>
    </w:p>
    <w:p w14:paraId="45796336" w14:textId="77777777" w:rsidR="009F7FB1" w:rsidRDefault="00205566">
      <w:pPr>
        <w:pStyle w:val="ListBullet"/>
      </w:pPr>
      <w:r>
        <w:t>i</w:t>
      </w:r>
    </w:p>
    <w:p w14:paraId="5CDFDD11" w14:textId="77777777" w:rsidR="009F7FB1" w:rsidRDefault="00205566">
      <w:pPr>
        <w:pStyle w:val="ListBullet"/>
      </w:pPr>
      <w:r>
        <w:t>l</w:t>
      </w:r>
    </w:p>
    <w:p w14:paraId="1330B5D6" w14:textId="77777777" w:rsidR="009F7FB1" w:rsidRDefault="00205566">
      <w:pPr>
        <w:pStyle w:val="ListBullet"/>
      </w:pPr>
      <w:r>
        <w:t>i</w:t>
      </w:r>
    </w:p>
    <w:p w14:paraId="4EBC925B" w14:textId="77777777" w:rsidR="009F7FB1" w:rsidRDefault="00205566">
      <w:pPr>
        <w:pStyle w:val="ListBullet"/>
      </w:pPr>
      <w:r>
        <w:t>t</w:t>
      </w:r>
    </w:p>
    <w:p w14:paraId="33478F11" w14:textId="77777777" w:rsidR="009F7FB1" w:rsidRDefault="00205566">
      <w:pPr>
        <w:pStyle w:val="ListBullet"/>
      </w:pPr>
      <w:r>
        <w:t>y</w:t>
      </w:r>
    </w:p>
    <w:p w14:paraId="5B484921" w14:textId="77777777" w:rsidR="009F7FB1" w:rsidRDefault="00205566">
      <w:pPr>
        <w:pStyle w:val="ListBullet"/>
      </w:pPr>
      <w:r>
        <w:t>,</w:t>
      </w:r>
    </w:p>
    <w:p w14:paraId="7F2A5B8A" w14:textId="77777777" w:rsidR="009F7FB1" w:rsidRDefault="009F7FB1">
      <w:pPr>
        <w:pStyle w:val="ListBullet"/>
      </w:pPr>
    </w:p>
    <w:p w14:paraId="1706B432" w14:textId="77777777" w:rsidR="009F7FB1" w:rsidRDefault="00205566">
      <w:pPr>
        <w:pStyle w:val="ListBullet"/>
      </w:pPr>
      <w:r>
        <w:t>w</w:t>
      </w:r>
    </w:p>
    <w:p w14:paraId="773BADC3" w14:textId="77777777" w:rsidR="009F7FB1" w:rsidRDefault="00205566">
      <w:pPr>
        <w:pStyle w:val="ListBullet"/>
      </w:pPr>
      <w:r>
        <w:t>h</w:t>
      </w:r>
    </w:p>
    <w:p w14:paraId="47861C9B" w14:textId="77777777" w:rsidR="009F7FB1" w:rsidRDefault="00205566">
      <w:pPr>
        <w:pStyle w:val="ListBullet"/>
      </w:pPr>
      <w:r>
        <w:t>i</w:t>
      </w:r>
    </w:p>
    <w:p w14:paraId="7F044F6E" w14:textId="77777777" w:rsidR="009F7FB1" w:rsidRDefault="00205566">
      <w:pPr>
        <w:pStyle w:val="ListBullet"/>
      </w:pPr>
      <w:r>
        <w:lastRenderedPageBreak/>
        <w:t>c</w:t>
      </w:r>
    </w:p>
    <w:p w14:paraId="63682918" w14:textId="77777777" w:rsidR="009F7FB1" w:rsidRDefault="00205566">
      <w:pPr>
        <w:pStyle w:val="ListBullet"/>
      </w:pPr>
      <w:r>
        <w:t>h</w:t>
      </w:r>
    </w:p>
    <w:p w14:paraId="2DFD5A8E" w14:textId="77777777" w:rsidR="009F7FB1" w:rsidRDefault="009F7FB1">
      <w:pPr>
        <w:pStyle w:val="ListBullet"/>
      </w:pPr>
    </w:p>
    <w:p w14:paraId="6B87D572" w14:textId="77777777" w:rsidR="009F7FB1" w:rsidRDefault="00205566">
      <w:pPr>
        <w:pStyle w:val="ListBullet"/>
      </w:pPr>
      <w:r>
        <w:t>w</w:t>
      </w:r>
    </w:p>
    <w:p w14:paraId="55146AC7" w14:textId="77777777" w:rsidR="009F7FB1" w:rsidRDefault="00205566">
      <w:pPr>
        <w:pStyle w:val="ListBullet"/>
      </w:pPr>
      <w:r>
        <w:t>a</w:t>
      </w:r>
    </w:p>
    <w:p w14:paraId="0B513195" w14:textId="77777777" w:rsidR="009F7FB1" w:rsidRDefault="00205566">
      <w:pPr>
        <w:pStyle w:val="ListBullet"/>
      </w:pPr>
      <w:r>
        <w:t>s</w:t>
      </w:r>
    </w:p>
    <w:p w14:paraId="44E7DA13" w14:textId="77777777" w:rsidR="009F7FB1" w:rsidRDefault="009F7FB1">
      <w:pPr>
        <w:pStyle w:val="ListBullet"/>
      </w:pPr>
    </w:p>
    <w:p w14:paraId="0DA5E68B" w14:textId="77777777" w:rsidR="009F7FB1" w:rsidRDefault="00205566">
      <w:pPr>
        <w:pStyle w:val="ListBullet"/>
      </w:pPr>
      <w:r>
        <w:t>s</w:t>
      </w:r>
    </w:p>
    <w:p w14:paraId="308A1B98" w14:textId="77777777" w:rsidR="009F7FB1" w:rsidRDefault="00205566">
      <w:pPr>
        <w:pStyle w:val="ListBullet"/>
      </w:pPr>
      <w:r>
        <w:t>u</w:t>
      </w:r>
    </w:p>
    <w:p w14:paraId="3D51596E" w14:textId="77777777" w:rsidR="009F7FB1" w:rsidRDefault="00205566">
      <w:pPr>
        <w:pStyle w:val="ListBullet"/>
      </w:pPr>
      <w:r>
        <w:t>p</w:t>
      </w:r>
    </w:p>
    <w:p w14:paraId="74E0A82D" w14:textId="77777777" w:rsidR="009F7FB1" w:rsidRDefault="00205566">
      <w:pPr>
        <w:pStyle w:val="ListBullet"/>
      </w:pPr>
      <w:r>
        <w:t>p</w:t>
      </w:r>
    </w:p>
    <w:p w14:paraId="69A0B0AB" w14:textId="77777777" w:rsidR="009F7FB1" w:rsidRDefault="00205566">
      <w:pPr>
        <w:pStyle w:val="ListBullet"/>
      </w:pPr>
      <w:r>
        <w:t>o</w:t>
      </w:r>
    </w:p>
    <w:p w14:paraId="54A686BB" w14:textId="77777777" w:rsidR="009F7FB1" w:rsidRDefault="00205566">
      <w:pPr>
        <w:pStyle w:val="ListBullet"/>
      </w:pPr>
      <w:r>
        <w:t>r</w:t>
      </w:r>
    </w:p>
    <w:p w14:paraId="138BA262" w14:textId="77777777" w:rsidR="009F7FB1" w:rsidRDefault="00205566">
      <w:pPr>
        <w:pStyle w:val="ListBullet"/>
      </w:pPr>
      <w:r>
        <w:t>t</w:t>
      </w:r>
    </w:p>
    <w:p w14:paraId="6EE13309" w14:textId="77777777" w:rsidR="009F7FB1" w:rsidRDefault="00205566">
      <w:pPr>
        <w:pStyle w:val="ListBullet"/>
      </w:pPr>
      <w:r>
        <w:t>e</w:t>
      </w:r>
    </w:p>
    <w:p w14:paraId="506FCB44" w14:textId="77777777" w:rsidR="009F7FB1" w:rsidRDefault="00205566">
      <w:pPr>
        <w:pStyle w:val="ListBullet"/>
      </w:pPr>
      <w:r>
        <w:t>d</w:t>
      </w:r>
    </w:p>
    <w:p w14:paraId="6BD5D83A" w14:textId="77777777" w:rsidR="009F7FB1" w:rsidRDefault="009F7FB1">
      <w:pPr>
        <w:pStyle w:val="ListBullet"/>
      </w:pPr>
    </w:p>
    <w:p w14:paraId="05D511D3" w14:textId="77777777" w:rsidR="009F7FB1" w:rsidRDefault="00205566">
      <w:pPr>
        <w:pStyle w:val="ListBullet"/>
      </w:pPr>
      <w:r>
        <w:t>b</w:t>
      </w:r>
    </w:p>
    <w:p w14:paraId="5A197CBB" w14:textId="77777777" w:rsidR="009F7FB1" w:rsidRDefault="00205566">
      <w:pPr>
        <w:pStyle w:val="ListBullet"/>
      </w:pPr>
      <w:r>
        <w:t>y</w:t>
      </w:r>
    </w:p>
    <w:p w14:paraId="1ED2EACD" w14:textId="77777777" w:rsidR="009F7FB1" w:rsidRDefault="009F7FB1">
      <w:pPr>
        <w:pStyle w:val="ListBullet"/>
      </w:pPr>
    </w:p>
    <w:p w14:paraId="1C867E49" w14:textId="77777777" w:rsidR="009F7FB1" w:rsidRDefault="00205566">
      <w:pPr>
        <w:pStyle w:val="ListBullet"/>
      </w:pPr>
      <w:r>
        <w:t>t</w:t>
      </w:r>
    </w:p>
    <w:p w14:paraId="6EA778C1" w14:textId="77777777" w:rsidR="009F7FB1" w:rsidRDefault="00205566">
      <w:pPr>
        <w:pStyle w:val="ListBullet"/>
      </w:pPr>
      <w:r>
        <w:t>h</w:t>
      </w:r>
    </w:p>
    <w:p w14:paraId="29D073D5" w14:textId="77777777" w:rsidR="009F7FB1" w:rsidRDefault="00205566">
      <w:pPr>
        <w:pStyle w:val="ListBullet"/>
      </w:pPr>
      <w:r>
        <w:t>e</w:t>
      </w:r>
    </w:p>
    <w:p w14:paraId="3CF885A0" w14:textId="77777777" w:rsidR="009F7FB1" w:rsidRDefault="009F7FB1">
      <w:pPr>
        <w:pStyle w:val="ListBullet"/>
      </w:pPr>
    </w:p>
    <w:p w14:paraId="252B1D66" w14:textId="77777777" w:rsidR="009F7FB1" w:rsidRDefault="00205566">
      <w:pPr>
        <w:pStyle w:val="ListBullet"/>
      </w:pPr>
      <w:r>
        <w:t>p</w:t>
      </w:r>
    </w:p>
    <w:p w14:paraId="02139678" w14:textId="77777777" w:rsidR="009F7FB1" w:rsidRDefault="00205566">
      <w:pPr>
        <w:pStyle w:val="ListBullet"/>
      </w:pPr>
      <w:r>
        <w:t>a</w:t>
      </w:r>
    </w:p>
    <w:p w14:paraId="448026DA" w14:textId="77777777" w:rsidR="009F7FB1" w:rsidRDefault="00205566">
      <w:pPr>
        <w:pStyle w:val="ListBullet"/>
      </w:pPr>
      <w:r>
        <w:t>y</w:t>
      </w:r>
    </w:p>
    <w:p w14:paraId="035F47F4" w14:textId="77777777" w:rsidR="009F7FB1" w:rsidRDefault="00205566">
      <w:pPr>
        <w:pStyle w:val="ListBullet"/>
      </w:pPr>
      <w:r>
        <w:t>m</w:t>
      </w:r>
    </w:p>
    <w:p w14:paraId="7957FC15" w14:textId="77777777" w:rsidR="009F7FB1" w:rsidRDefault="00205566">
      <w:pPr>
        <w:pStyle w:val="ListBullet"/>
      </w:pPr>
      <w:r>
        <w:t>e</w:t>
      </w:r>
    </w:p>
    <w:p w14:paraId="3F6EA46B" w14:textId="77777777" w:rsidR="009F7FB1" w:rsidRDefault="00205566">
      <w:pPr>
        <w:pStyle w:val="ListBullet"/>
      </w:pPr>
      <w:r>
        <w:t>n</w:t>
      </w:r>
    </w:p>
    <w:p w14:paraId="12A68134" w14:textId="77777777" w:rsidR="009F7FB1" w:rsidRDefault="00205566">
      <w:pPr>
        <w:pStyle w:val="ListBullet"/>
      </w:pPr>
      <w:r>
        <w:t>t</w:t>
      </w:r>
    </w:p>
    <w:p w14:paraId="18B763B0" w14:textId="77777777" w:rsidR="009F7FB1" w:rsidRDefault="009F7FB1">
      <w:pPr>
        <w:pStyle w:val="ListBullet"/>
      </w:pPr>
    </w:p>
    <w:p w14:paraId="4E780877" w14:textId="77777777" w:rsidR="009F7FB1" w:rsidRDefault="00205566">
      <w:pPr>
        <w:pStyle w:val="ListBullet"/>
      </w:pPr>
      <w:r>
        <w:t>h</w:t>
      </w:r>
    </w:p>
    <w:p w14:paraId="6DE9998A" w14:textId="77777777" w:rsidR="009F7FB1" w:rsidRDefault="00205566">
      <w:pPr>
        <w:pStyle w:val="ListBullet"/>
      </w:pPr>
      <w:r>
        <w:t>i</w:t>
      </w:r>
    </w:p>
    <w:p w14:paraId="35B43AF2" w14:textId="77777777" w:rsidR="009F7FB1" w:rsidRDefault="00205566">
      <w:pPr>
        <w:pStyle w:val="ListBullet"/>
      </w:pPr>
      <w:r>
        <w:t>s</w:t>
      </w:r>
    </w:p>
    <w:p w14:paraId="5E461A79" w14:textId="77777777" w:rsidR="009F7FB1" w:rsidRDefault="00205566">
      <w:pPr>
        <w:pStyle w:val="ListBullet"/>
      </w:pPr>
      <w:r>
        <w:t>t</w:t>
      </w:r>
    </w:p>
    <w:p w14:paraId="42727584" w14:textId="77777777" w:rsidR="009F7FB1" w:rsidRDefault="00205566">
      <w:pPr>
        <w:pStyle w:val="ListBullet"/>
      </w:pPr>
      <w:r>
        <w:t>o</w:t>
      </w:r>
    </w:p>
    <w:p w14:paraId="3C130F76" w14:textId="77777777" w:rsidR="009F7FB1" w:rsidRDefault="00205566">
      <w:pPr>
        <w:pStyle w:val="ListBullet"/>
      </w:pPr>
      <w:r>
        <w:t>r</w:t>
      </w:r>
    </w:p>
    <w:p w14:paraId="4244F8C9" w14:textId="77777777" w:rsidR="009F7FB1" w:rsidRDefault="00205566">
      <w:pPr>
        <w:pStyle w:val="ListBullet"/>
      </w:pPr>
      <w:r>
        <w:lastRenderedPageBreak/>
        <w:t>y</w:t>
      </w:r>
    </w:p>
    <w:p w14:paraId="6B090578" w14:textId="77777777" w:rsidR="009F7FB1" w:rsidRDefault="009F7FB1">
      <w:pPr>
        <w:pStyle w:val="ListBullet"/>
      </w:pPr>
    </w:p>
    <w:p w14:paraId="5423AD40" w14:textId="77777777" w:rsidR="009F7FB1" w:rsidRDefault="00205566">
      <w:pPr>
        <w:pStyle w:val="ListBullet"/>
      </w:pPr>
      <w:r>
        <w:t>a</w:t>
      </w:r>
    </w:p>
    <w:p w14:paraId="77BA5660" w14:textId="77777777" w:rsidR="009F7FB1" w:rsidRDefault="00205566">
      <w:pPr>
        <w:pStyle w:val="ListBullet"/>
      </w:pPr>
      <w:r>
        <w:t>n</w:t>
      </w:r>
    </w:p>
    <w:p w14:paraId="429090D1" w14:textId="77777777" w:rsidR="009F7FB1" w:rsidRDefault="00205566">
      <w:pPr>
        <w:pStyle w:val="ListBullet"/>
      </w:pPr>
      <w:r>
        <w:t>d</w:t>
      </w:r>
    </w:p>
    <w:p w14:paraId="3F108A27" w14:textId="77777777" w:rsidR="009F7FB1" w:rsidRDefault="009F7FB1">
      <w:pPr>
        <w:pStyle w:val="ListBullet"/>
      </w:pPr>
    </w:p>
    <w:p w14:paraId="7890C70B" w14:textId="77777777" w:rsidR="009F7FB1" w:rsidRDefault="00205566">
      <w:pPr>
        <w:pStyle w:val="ListBullet"/>
      </w:pPr>
      <w:r>
        <w:t>v</w:t>
      </w:r>
    </w:p>
    <w:p w14:paraId="6530D8C5" w14:textId="77777777" w:rsidR="009F7FB1" w:rsidRDefault="00205566">
      <w:pPr>
        <w:pStyle w:val="ListBullet"/>
      </w:pPr>
      <w:r>
        <w:t>a</w:t>
      </w:r>
    </w:p>
    <w:p w14:paraId="1DF8ED70" w14:textId="77777777" w:rsidR="009F7FB1" w:rsidRDefault="00205566">
      <w:pPr>
        <w:pStyle w:val="ListBullet"/>
      </w:pPr>
      <w:r>
        <w:t>l</w:t>
      </w:r>
    </w:p>
    <w:p w14:paraId="71B99C6E" w14:textId="77777777" w:rsidR="009F7FB1" w:rsidRDefault="00205566">
      <w:pPr>
        <w:pStyle w:val="ListBullet"/>
      </w:pPr>
      <w:r>
        <w:t>i</w:t>
      </w:r>
    </w:p>
    <w:p w14:paraId="78B31162" w14:textId="77777777" w:rsidR="009F7FB1" w:rsidRDefault="00205566">
      <w:pPr>
        <w:pStyle w:val="ListBullet"/>
      </w:pPr>
      <w:r>
        <w:t>d</w:t>
      </w:r>
    </w:p>
    <w:p w14:paraId="08AECC53" w14:textId="77777777" w:rsidR="009F7FB1" w:rsidRDefault="009F7FB1">
      <w:pPr>
        <w:pStyle w:val="ListBullet"/>
      </w:pPr>
    </w:p>
    <w:p w14:paraId="34E13909" w14:textId="77777777" w:rsidR="009F7FB1" w:rsidRDefault="00205566">
      <w:pPr>
        <w:pStyle w:val="ListBullet"/>
      </w:pPr>
      <w:r>
        <w:t>p</w:t>
      </w:r>
    </w:p>
    <w:p w14:paraId="3F55E08B" w14:textId="77777777" w:rsidR="009F7FB1" w:rsidRDefault="00205566">
      <w:pPr>
        <w:pStyle w:val="ListBullet"/>
      </w:pPr>
      <w:r>
        <w:t>a</w:t>
      </w:r>
    </w:p>
    <w:p w14:paraId="5C93F8E7" w14:textId="77777777" w:rsidR="009F7FB1" w:rsidRDefault="00205566">
      <w:pPr>
        <w:pStyle w:val="ListBullet"/>
      </w:pPr>
      <w:r>
        <w:t>y</w:t>
      </w:r>
    </w:p>
    <w:p w14:paraId="33C0AFE7" w14:textId="77777777" w:rsidR="009F7FB1" w:rsidRDefault="00205566">
      <w:pPr>
        <w:pStyle w:val="ListBullet"/>
      </w:pPr>
      <w:r>
        <w:t>m</w:t>
      </w:r>
    </w:p>
    <w:p w14:paraId="0228FFAC" w14:textId="77777777" w:rsidR="009F7FB1" w:rsidRDefault="00205566">
      <w:pPr>
        <w:pStyle w:val="ListBullet"/>
      </w:pPr>
      <w:r>
        <w:t>e</w:t>
      </w:r>
    </w:p>
    <w:p w14:paraId="79E51949" w14:textId="77777777" w:rsidR="009F7FB1" w:rsidRDefault="00205566">
      <w:pPr>
        <w:pStyle w:val="ListBullet"/>
      </w:pPr>
      <w:r>
        <w:t>n</w:t>
      </w:r>
    </w:p>
    <w:p w14:paraId="65080160" w14:textId="77777777" w:rsidR="009F7FB1" w:rsidRDefault="00205566">
      <w:pPr>
        <w:pStyle w:val="ListBullet"/>
      </w:pPr>
      <w:r>
        <w:t>t</w:t>
      </w:r>
    </w:p>
    <w:p w14:paraId="7F29BA61" w14:textId="77777777" w:rsidR="009F7FB1" w:rsidRDefault="009F7FB1">
      <w:pPr>
        <w:pStyle w:val="ListBullet"/>
      </w:pPr>
    </w:p>
    <w:p w14:paraId="7EE01AC3" w14:textId="77777777" w:rsidR="009F7FB1" w:rsidRDefault="00205566">
      <w:pPr>
        <w:pStyle w:val="ListBullet"/>
      </w:pPr>
      <w:r>
        <w:t>m</w:t>
      </w:r>
    </w:p>
    <w:p w14:paraId="766FB109" w14:textId="77777777" w:rsidR="009F7FB1" w:rsidRDefault="00205566">
      <w:pPr>
        <w:pStyle w:val="ListBullet"/>
      </w:pPr>
      <w:r>
        <w:t>e</w:t>
      </w:r>
    </w:p>
    <w:p w14:paraId="35E78C66" w14:textId="77777777" w:rsidR="009F7FB1" w:rsidRDefault="00205566">
      <w:pPr>
        <w:pStyle w:val="ListBullet"/>
      </w:pPr>
      <w:r>
        <w:t>t</w:t>
      </w:r>
    </w:p>
    <w:p w14:paraId="0F01EEB6" w14:textId="77777777" w:rsidR="009F7FB1" w:rsidRDefault="00205566">
      <w:pPr>
        <w:pStyle w:val="ListBullet"/>
      </w:pPr>
      <w:r>
        <w:t>h</w:t>
      </w:r>
    </w:p>
    <w:p w14:paraId="582F84CC" w14:textId="77777777" w:rsidR="009F7FB1" w:rsidRDefault="00205566">
      <w:pPr>
        <w:pStyle w:val="ListBullet"/>
      </w:pPr>
      <w:r>
        <w:t>o</w:t>
      </w:r>
    </w:p>
    <w:p w14:paraId="3206674B" w14:textId="77777777" w:rsidR="009F7FB1" w:rsidRDefault="00205566">
      <w:pPr>
        <w:pStyle w:val="ListBullet"/>
      </w:pPr>
      <w:r>
        <w:t>d</w:t>
      </w:r>
    </w:p>
    <w:p w14:paraId="3AB57247" w14:textId="77777777" w:rsidR="009F7FB1" w:rsidRDefault="00205566">
      <w:pPr>
        <w:pStyle w:val="ListBullet"/>
      </w:pPr>
      <w:r>
        <w:t>.</w:t>
      </w:r>
    </w:p>
    <w:p w14:paraId="5DEDD2F3" w14:textId="77777777" w:rsidR="009F7FB1" w:rsidRDefault="009F7FB1">
      <w:pPr>
        <w:pStyle w:val="ListBullet"/>
      </w:pPr>
    </w:p>
    <w:p w14:paraId="07C2A739" w14:textId="77777777" w:rsidR="009F7FB1" w:rsidRDefault="00205566">
      <w:pPr>
        <w:pStyle w:val="ListBullet"/>
      </w:pPr>
      <w:r>
        <w:t>A</w:t>
      </w:r>
    </w:p>
    <w:p w14:paraId="5195DB3F" w14:textId="77777777" w:rsidR="009F7FB1" w:rsidRDefault="00205566">
      <w:pPr>
        <w:pStyle w:val="ListBullet"/>
      </w:pPr>
      <w:r>
        <w:t>l</w:t>
      </w:r>
    </w:p>
    <w:p w14:paraId="7D08D9CC" w14:textId="77777777" w:rsidR="009F7FB1" w:rsidRDefault="00205566">
      <w:pPr>
        <w:pStyle w:val="ListBullet"/>
      </w:pPr>
      <w:r>
        <w:t>t</w:t>
      </w:r>
    </w:p>
    <w:p w14:paraId="5798661D" w14:textId="77777777" w:rsidR="009F7FB1" w:rsidRDefault="00205566">
      <w:pPr>
        <w:pStyle w:val="ListBullet"/>
      </w:pPr>
      <w:r>
        <w:t>e</w:t>
      </w:r>
    </w:p>
    <w:p w14:paraId="0C923BE2" w14:textId="77777777" w:rsidR="009F7FB1" w:rsidRDefault="00205566">
      <w:pPr>
        <w:pStyle w:val="ListBullet"/>
      </w:pPr>
      <w:r>
        <w:t>r</w:t>
      </w:r>
    </w:p>
    <w:p w14:paraId="610FFC4E" w14:textId="77777777" w:rsidR="009F7FB1" w:rsidRDefault="00205566">
      <w:pPr>
        <w:pStyle w:val="ListBullet"/>
      </w:pPr>
      <w:r>
        <w:t>n</w:t>
      </w:r>
    </w:p>
    <w:p w14:paraId="3D4F26CF" w14:textId="77777777" w:rsidR="009F7FB1" w:rsidRDefault="00205566">
      <w:pPr>
        <w:pStyle w:val="ListBullet"/>
      </w:pPr>
      <w:r>
        <w:t>a</w:t>
      </w:r>
    </w:p>
    <w:p w14:paraId="2090B150" w14:textId="77777777" w:rsidR="009F7FB1" w:rsidRDefault="00205566">
      <w:pPr>
        <w:pStyle w:val="ListBullet"/>
      </w:pPr>
      <w:r>
        <w:t>t</w:t>
      </w:r>
    </w:p>
    <w:p w14:paraId="69EF02EE" w14:textId="77777777" w:rsidR="009F7FB1" w:rsidRDefault="00205566">
      <w:pPr>
        <w:pStyle w:val="ListBullet"/>
      </w:pPr>
      <w:r>
        <w:t>i</w:t>
      </w:r>
    </w:p>
    <w:p w14:paraId="11505F7F" w14:textId="77777777" w:rsidR="009F7FB1" w:rsidRDefault="00205566">
      <w:pPr>
        <w:pStyle w:val="ListBullet"/>
      </w:pPr>
      <w:r>
        <w:t>v</w:t>
      </w:r>
    </w:p>
    <w:p w14:paraId="536C485A" w14:textId="77777777" w:rsidR="009F7FB1" w:rsidRDefault="00205566">
      <w:pPr>
        <w:pStyle w:val="ListBullet"/>
      </w:pPr>
      <w:r>
        <w:lastRenderedPageBreak/>
        <w:t>e</w:t>
      </w:r>
    </w:p>
    <w:p w14:paraId="7C208DE4" w14:textId="77777777" w:rsidR="009F7FB1" w:rsidRDefault="009F7FB1">
      <w:pPr>
        <w:pStyle w:val="ListBullet"/>
      </w:pPr>
    </w:p>
    <w:p w14:paraId="07F064EF" w14:textId="77777777" w:rsidR="009F7FB1" w:rsidRDefault="00205566">
      <w:pPr>
        <w:pStyle w:val="ListBullet"/>
      </w:pPr>
      <w:r>
        <w:t>a</w:t>
      </w:r>
    </w:p>
    <w:p w14:paraId="2C5CD71A" w14:textId="77777777" w:rsidR="009F7FB1" w:rsidRDefault="00205566">
      <w:pPr>
        <w:pStyle w:val="ListBullet"/>
      </w:pPr>
      <w:r>
        <w:t>p</w:t>
      </w:r>
    </w:p>
    <w:p w14:paraId="00B4D5B8" w14:textId="77777777" w:rsidR="009F7FB1" w:rsidRDefault="00205566">
      <w:pPr>
        <w:pStyle w:val="ListBullet"/>
      </w:pPr>
      <w:r>
        <w:t>p</w:t>
      </w:r>
    </w:p>
    <w:p w14:paraId="34779C15" w14:textId="77777777" w:rsidR="009F7FB1" w:rsidRDefault="00205566">
      <w:pPr>
        <w:pStyle w:val="ListBullet"/>
      </w:pPr>
      <w:r>
        <w:t>r</w:t>
      </w:r>
    </w:p>
    <w:p w14:paraId="6BAB99DC" w14:textId="77777777" w:rsidR="009F7FB1" w:rsidRDefault="00205566">
      <w:pPr>
        <w:pStyle w:val="ListBullet"/>
      </w:pPr>
      <w:r>
        <w:t>o</w:t>
      </w:r>
    </w:p>
    <w:p w14:paraId="313A7629" w14:textId="77777777" w:rsidR="009F7FB1" w:rsidRDefault="00205566">
      <w:pPr>
        <w:pStyle w:val="ListBullet"/>
      </w:pPr>
      <w:r>
        <w:t>a</w:t>
      </w:r>
    </w:p>
    <w:p w14:paraId="2AD3CE0D" w14:textId="77777777" w:rsidR="009F7FB1" w:rsidRDefault="00205566">
      <w:pPr>
        <w:pStyle w:val="ListBullet"/>
      </w:pPr>
      <w:r>
        <w:t>c</w:t>
      </w:r>
    </w:p>
    <w:p w14:paraId="1A948352" w14:textId="77777777" w:rsidR="009F7FB1" w:rsidRDefault="00205566">
      <w:pPr>
        <w:pStyle w:val="ListBullet"/>
      </w:pPr>
      <w:r>
        <w:t>h</w:t>
      </w:r>
    </w:p>
    <w:p w14:paraId="4E7E95EA" w14:textId="77777777" w:rsidR="009F7FB1" w:rsidRDefault="00205566">
      <w:pPr>
        <w:pStyle w:val="ListBullet"/>
      </w:pPr>
      <w:r>
        <w:t>e</w:t>
      </w:r>
    </w:p>
    <w:p w14:paraId="694A0387" w14:textId="77777777" w:rsidR="009F7FB1" w:rsidRDefault="00205566">
      <w:pPr>
        <w:pStyle w:val="ListBullet"/>
      </w:pPr>
      <w:r>
        <w:t>s</w:t>
      </w:r>
    </w:p>
    <w:p w14:paraId="577643DC" w14:textId="77777777" w:rsidR="009F7FB1" w:rsidRDefault="00205566">
      <w:pPr>
        <w:pStyle w:val="ListBullet"/>
      </w:pPr>
      <w:r>
        <w:t>,</w:t>
      </w:r>
    </w:p>
    <w:p w14:paraId="6F162563" w14:textId="77777777" w:rsidR="009F7FB1" w:rsidRDefault="009F7FB1">
      <w:pPr>
        <w:pStyle w:val="ListBullet"/>
      </w:pPr>
    </w:p>
    <w:p w14:paraId="3FA53855" w14:textId="77777777" w:rsidR="009F7FB1" w:rsidRDefault="00205566">
      <w:pPr>
        <w:pStyle w:val="ListBullet"/>
      </w:pPr>
      <w:r>
        <w:t>s</w:t>
      </w:r>
    </w:p>
    <w:p w14:paraId="406EE7FA" w14:textId="77777777" w:rsidR="009F7FB1" w:rsidRDefault="00205566">
      <w:pPr>
        <w:pStyle w:val="ListBullet"/>
      </w:pPr>
      <w:r>
        <w:t>u</w:t>
      </w:r>
    </w:p>
    <w:p w14:paraId="79C62627" w14:textId="77777777" w:rsidR="009F7FB1" w:rsidRDefault="00205566">
      <w:pPr>
        <w:pStyle w:val="ListBullet"/>
      </w:pPr>
      <w:r>
        <w:t>c</w:t>
      </w:r>
    </w:p>
    <w:p w14:paraId="41B2992F" w14:textId="77777777" w:rsidR="009F7FB1" w:rsidRDefault="00205566">
      <w:pPr>
        <w:pStyle w:val="ListBullet"/>
      </w:pPr>
      <w:r>
        <w:t>h</w:t>
      </w:r>
    </w:p>
    <w:p w14:paraId="7BAB7304" w14:textId="77777777" w:rsidR="009F7FB1" w:rsidRDefault="009F7FB1">
      <w:pPr>
        <w:pStyle w:val="ListBullet"/>
      </w:pPr>
    </w:p>
    <w:p w14:paraId="7B686393" w14:textId="77777777" w:rsidR="009F7FB1" w:rsidRDefault="00205566">
      <w:pPr>
        <w:pStyle w:val="ListBullet"/>
      </w:pPr>
      <w:r>
        <w:t>a</w:t>
      </w:r>
    </w:p>
    <w:p w14:paraId="6EC0F9CF" w14:textId="77777777" w:rsidR="009F7FB1" w:rsidRDefault="00205566">
      <w:pPr>
        <w:pStyle w:val="ListBullet"/>
      </w:pPr>
      <w:r>
        <w:t>s</w:t>
      </w:r>
    </w:p>
    <w:p w14:paraId="7C3C5A54" w14:textId="77777777" w:rsidR="009F7FB1" w:rsidRDefault="009F7FB1">
      <w:pPr>
        <w:pStyle w:val="ListBullet"/>
      </w:pPr>
    </w:p>
    <w:p w14:paraId="32624A84" w14:textId="77777777" w:rsidR="009F7FB1" w:rsidRDefault="00205566">
      <w:pPr>
        <w:pStyle w:val="ListBullet"/>
      </w:pPr>
      <w:r>
        <w:t>c</w:t>
      </w:r>
    </w:p>
    <w:p w14:paraId="7FD1897C" w14:textId="77777777" w:rsidR="009F7FB1" w:rsidRDefault="00205566">
      <w:pPr>
        <w:pStyle w:val="ListBullet"/>
      </w:pPr>
      <w:r>
        <w:t>o</w:t>
      </w:r>
    </w:p>
    <w:p w14:paraId="24944A97" w14:textId="77777777" w:rsidR="009F7FB1" w:rsidRDefault="00205566">
      <w:pPr>
        <w:pStyle w:val="ListBullet"/>
      </w:pPr>
      <w:r>
        <w:t>n</w:t>
      </w:r>
    </w:p>
    <w:p w14:paraId="67FE5619" w14:textId="77777777" w:rsidR="009F7FB1" w:rsidRDefault="00205566">
      <w:pPr>
        <w:pStyle w:val="ListBullet"/>
      </w:pPr>
      <w:r>
        <w:t>s</w:t>
      </w:r>
    </w:p>
    <w:p w14:paraId="2339F5B8" w14:textId="77777777" w:rsidR="009F7FB1" w:rsidRDefault="00205566">
      <w:pPr>
        <w:pStyle w:val="ListBullet"/>
      </w:pPr>
      <w:r>
        <w:t>i</w:t>
      </w:r>
    </w:p>
    <w:p w14:paraId="01945842" w14:textId="77777777" w:rsidR="009F7FB1" w:rsidRDefault="00205566">
      <w:pPr>
        <w:pStyle w:val="ListBullet"/>
      </w:pPr>
      <w:r>
        <w:t>d</w:t>
      </w:r>
    </w:p>
    <w:p w14:paraId="330A893C" w14:textId="77777777" w:rsidR="009F7FB1" w:rsidRDefault="00205566">
      <w:pPr>
        <w:pStyle w:val="ListBullet"/>
      </w:pPr>
      <w:r>
        <w:t>e</w:t>
      </w:r>
    </w:p>
    <w:p w14:paraId="363F918C" w14:textId="77777777" w:rsidR="009F7FB1" w:rsidRDefault="00205566">
      <w:pPr>
        <w:pStyle w:val="ListBullet"/>
      </w:pPr>
      <w:r>
        <w:t>r</w:t>
      </w:r>
    </w:p>
    <w:p w14:paraId="3FBF8987" w14:textId="77777777" w:rsidR="009F7FB1" w:rsidRDefault="00205566">
      <w:pPr>
        <w:pStyle w:val="ListBullet"/>
      </w:pPr>
      <w:r>
        <w:t>i</w:t>
      </w:r>
    </w:p>
    <w:p w14:paraId="320BE426" w14:textId="77777777" w:rsidR="009F7FB1" w:rsidRDefault="00205566">
      <w:pPr>
        <w:pStyle w:val="ListBullet"/>
      </w:pPr>
      <w:r>
        <w:t>n</w:t>
      </w:r>
    </w:p>
    <w:p w14:paraId="0D3C530F" w14:textId="77777777" w:rsidR="009F7FB1" w:rsidRDefault="00205566">
      <w:pPr>
        <w:pStyle w:val="ListBullet"/>
      </w:pPr>
      <w:r>
        <w:t>g</w:t>
      </w:r>
    </w:p>
    <w:p w14:paraId="5E4B2457" w14:textId="77777777" w:rsidR="009F7FB1" w:rsidRDefault="009F7FB1">
      <w:pPr>
        <w:pStyle w:val="ListBullet"/>
      </w:pPr>
    </w:p>
    <w:p w14:paraId="03BDF8CC" w14:textId="77777777" w:rsidR="009F7FB1" w:rsidRDefault="00205566">
      <w:pPr>
        <w:pStyle w:val="ListBullet"/>
      </w:pPr>
      <w:r>
        <w:t>p</w:t>
      </w:r>
    </w:p>
    <w:p w14:paraId="29FE5FC2" w14:textId="77777777" w:rsidR="009F7FB1" w:rsidRDefault="00205566">
      <w:pPr>
        <w:pStyle w:val="ListBullet"/>
      </w:pPr>
      <w:r>
        <w:t>o</w:t>
      </w:r>
    </w:p>
    <w:p w14:paraId="1EAC716A" w14:textId="77777777" w:rsidR="009F7FB1" w:rsidRDefault="00205566">
      <w:pPr>
        <w:pStyle w:val="ListBullet"/>
      </w:pPr>
      <w:r>
        <w:t>t</w:t>
      </w:r>
    </w:p>
    <w:p w14:paraId="5887C47A" w14:textId="77777777" w:rsidR="009F7FB1" w:rsidRDefault="00205566">
      <w:pPr>
        <w:pStyle w:val="ListBullet"/>
      </w:pPr>
      <w:r>
        <w:t>e</w:t>
      </w:r>
    </w:p>
    <w:p w14:paraId="6B895568" w14:textId="77777777" w:rsidR="009F7FB1" w:rsidRDefault="00205566">
      <w:pPr>
        <w:pStyle w:val="ListBullet"/>
      </w:pPr>
      <w:r>
        <w:lastRenderedPageBreak/>
        <w:t>n</w:t>
      </w:r>
    </w:p>
    <w:p w14:paraId="0E9E75DD" w14:textId="77777777" w:rsidR="009F7FB1" w:rsidRDefault="00205566">
      <w:pPr>
        <w:pStyle w:val="ListBullet"/>
      </w:pPr>
      <w:r>
        <w:t>t</w:t>
      </w:r>
    </w:p>
    <w:p w14:paraId="701C5528" w14:textId="77777777" w:rsidR="009F7FB1" w:rsidRDefault="00205566">
      <w:pPr>
        <w:pStyle w:val="ListBullet"/>
      </w:pPr>
      <w:r>
        <w:t>i</w:t>
      </w:r>
    </w:p>
    <w:p w14:paraId="09FBD060" w14:textId="77777777" w:rsidR="009F7FB1" w:rsidRDefault="00205566">
      <w:pPr>
        <w:pStyle w:val="ListBullet"/>
      </w:pPr>
      <w:r>
        <w:t>a</w:t>
      </w:r>
    </w:p>
    <w:p w14:paraId="1C75BBA2" w14:textId="77777777" w:rsidR="009F7FB1" w:rsidRDefault="00205566">
      <w:pPr>
        <w:pStyle w:val="ListBullet"/>
      </w:pPr>
      <w:r>
        <w:t>l</w:t>
      </w:r>
    </w:p>
    <w:p w14:paraId="6BABF7A3" w14:textId="77777777" w:rsidR="009F7FB1" w:rsidRDefault="009F7FB1">
      <w:pPr>
        <w:pStyle w:val="ListBullet"/>
      </w:pPr>
    </w:p>
    <w:p w14:paraId="3F48147D" w14:textId="77777777" w:rsidR="009F7FB1" w:rsidRDefault="00205566">
      <w:pPr>
        <w:pStyle w:val="ListBullet"/>
      </w:pPr>
      <w:r>
        <w:t>c</w:t>
      </w:r>
    </w:p>
    <w:p w14:paraId="4B46C505" w14:textId="77777777" w:rsidR="009F7FB1" w:rsidRDefault="00205566">
      <w:pPr>
        <w:pStyle w:val="ListBullet"/>
      </w:pPr>
      <w:r>
        <w:t>r</w:t>
      </w:r>
    </w:p>
    <w:p w14:paraId="750120D6" w14:textId="77777777" w:rsidR="009F7FB1" w:rsidRDefault="00205566">
      <w:pPr>
        <w:pStyle w:val="ListBullet"/>
      </w:pPr>
      <w:r>
        <w:t>e</w:t>
      </w:r>
    </w:p>
    <w:p w14:paraId="4755B1A5" w14:textId="77777777" w:rsidR="009F7FB1" w:rsidRDefault="00205566">
      <w:pPr>
        <w:pStyle w:val="ListBullet"/>
      </w:pPr>
      <w:r>
        <w:t>d</w:t>
      </w:r>
    </w:p>
    <w:p w14:paraId="3D8CE32E" w14:textId="77777777" w:rsidR="009F7FB1" w:rsidRDefault="00205566">
      <w:pPr>
        <w:pStyle w:val="ListBullet"/>
      </w:pPr>
      <w:r>
        <w:t>i</w:t>
      </w:r>
    </w:p>
    <w:p w14:paraId="60F42630" w14:textId="77777777" w:rsidR="009F7FB1" w:rsidRDefault="00205566">
      <w:pPr>
        <w:pStyle w:val="ListBullet"/>
      </w:pPr>
      <w:r>
        <w:t>t</w:t>
      </w:r>
    </w:p>
    <w:p w14:paraId="1169EE69" w14:textId="77777777" w:rsidR="009F7FB1" w:rsidRDefault="009F7FB1">
      <w:pPr>
        <w:pStyle w:val="ListBullet"/>
      </w:pPr>
    </w:p>
    <w:p w14:paraId="27EBE5FF" w14:textId="77777777" w:rsidR="009F7FB1" w:rsidRDefault="00205566">
      <w:pPr>
        <w:pStyle w:val="ListBullet"/>
      </w:pPr>
      <w:r>
        <w:t>i</w:t>
      </w:r>
    </w:p>
    <w:p w14:paraId="1FE335CA" w14:textId="77777777" w:rsidR="009F7FB1" w:rsidRDefault="00205566">
      <w:pPr>
        <w:pStyle w:val="ListBullet"/>
      </w:pPr>
      <w:r>
        <w:t>s</w:t>
      </w:r>
    </w:p>
    <w:p w14:paraId="6A934B2A" w14:textId="77777777" w:rsidR="009F7FB1" w:rsidRDefault="00205566">
      <w:pPr>
        <w:pStyle w:val="ListBullet"/>
      </w:pPr>
      <w:r>
        <w:t>s</w:t>
      </w:r>
    </w:p>
    <w:p w14:paraId="2FB780B9" w14:textId="77777777" w:rsidR="009F7FB1" w:rsidRDefault="00205566">
      <w:pPr>
        <w:pStyle w:val="ListBullet"/>
      </w:pPr>
      <w:r>
        <w:t>u</w:t>
      </w:r>
    </w:p>
    <w:p w14:paraId="2DD1F35A" w14:textId="77777777" w:rsidR="009F7FB1" w:rsidRDefault="00205566">
      <w:pPr>
        <w:pStyle w:val="ListBullet"/>
      </w:pPr>
      <w:r>
        <w:t>e</w:t>
      </w:r>
    </w:p>
    <w:p w14:paraId="6A719BBC" w14:textId="77777777" w:rsidR="009F7FB1" w:rsidRDefault="00205566">
      <w:pPr>
        <w:pStyle w:val="ListBullet"/>
      </w:pPr>
      <w:r>
        <w:t>s</w:t>
      </w:r>
    </w:p>
    <w:p w14:paraId="2370658C" w14:textId="77777777" w:rsidR="009F7FB1" w:rsidRDefault="00205566">
      <w:pPr>
        <w:pStyle w:val="ListBullet"/>
      </w:pPr>
      <w:r>
        <w:t>,</w:t>
      </w:r>
    </w:p>
    <w:p w14:paraId="29F47511" w14:textId="77777777" w:rsidR="009F7FB1" w:rsidRDefault="009F7FB1">
      <w:pPr>
        <w:pStyle w:val="ListBullet"/>
      </w:pPr>
    </w:p>
    <w:p w14:paraId="223BD269" w14:textId="77777777" w:rsidR="009F7FB1" w:rsidRDefault="00205566">
      <w:pPr>
        <w:pStyle w:val="ListBullet"/>
      </w:pPr>
      <w:r>
        <w:t>w</w:t>
      </w:r>
    </w:p>
    <w:p w14:paraId="6C03D9B0" w14:textId="77777777" w:rsidR="009F7FB1" w:rsidRDefault="00205566">
      <w:pPr>
        <w:pStyle w:val="ListBullet"/>
      </w:pPr>
      <w:r>
        <w:t>e</w:t>
      </w:r>
    </w:p>
    <w:p w14:paraId="6AC32314" w14:textId="77777777" w:rsidR="009F7FB1" w:rsidRDefault="00205566">
      <w:pPr>
        <w:pStyle w:val="ListBullet"/>
      </w:pPr>
      <w:r>
        <w:t>r</w:t>
      </w:r>
    </w:p>
    <w:p w14:paraId="5B25B711" w14:textId="77777777" w:rsidR="009F7FB1" w:rsidRDefault="00205566">
      <w:pPr>
        <w:pStyle w:val="ListBullet"/>
      </w:pPr>
      <w:r>
        <w:t>e</w:t>
      </w:r>
    </w:p>
    <w:p w14:paraId="50ECEA3B" w14:textId="77777777" w:rsidR="009F7FB1" w:rsidRDefault="009F7FB1">
      <w:pPr>
        <w:pStyle w:val="ListBullet"/>
      </w:pPr>
    </w:p>
    <w:p w14:paraId="2BE2B838" w14:textId="77777777" w:rsidR="009F7FB1" w:rsidRDefault="00205566">
      <w:pPr>
        <w:pStyle w:val="ListBullet"/>
      </w:pPr>
      <w:r>
        <w:t>d</w:t>
      </w:r>
    </w:p>
    <w:p w14:paraId="33C20D91" w14:textId="77777777" w:rsidR="009F7FB1" w:rsidRDefault="00205566">
      <w:pPr>
        <w:pStyle w:val="ListBullet"/>
      </w:pPr>
      <w:r>
        <w:t>e</w:t>
      </w:r>
    </w:p>
    <w:p w14:paraId="368F499F" w14:textId="77777777" w:rsidR="009F7FB1" w:rsidRDefault="00205566">
      <w:pPr>
        <w:pStyle w:val="ListBullet"/>
      </w:pPr>
      <w:r>
        <w:t>e</w:t>
      </w:r>
    </w:p>
    <w:p w14:paraId="3208195A" w14:textId="77777777" w:rsidR="009F7FB1" w:rsidRDefault="00205566">
      <w:pPr>
        <w:pStyle w:val="ListBullet"/>
      </w:pPr>
      <w:r>
        <w:t>m</w:t>
      </w:r>
    </w:p>
    <w:p w14:paraId="7BC15B32" w14:textId="77777777" w:rsidR="009F7FB1" w:rsidRDefault="00205566">
      <w:pPr>
        <w:pStyle w:val="ListBullet"/>
      </w:pPr>
      <w:r>
        <w:t>e</w:t>
      </w:r>
    </w:p>
    <w:p w14:paraId="43D494A2" w14:textId="77777777" w:rsidR="009F7FB1" w:rsidRDefault="00205566">
      <w:pPr>
        <w:pStyle w:val="ListBullet"/>
      </w:pPr>
      <w:r>
        <w:t>d</w:t>
      </w:r>
    </w:p>
    <w:p w14:paraId="4D56F446" w14:textId="77777777" w:rsidR="009F7FB1" w:rsidRDefault="009F7FB1">
      <w:pPr>
        <w:pStyle w:val="ListBullet"/>
      </w:pPr>
    </w:p>
    <w:p w14:paraId="1BE61113" w14:textId="77777777" w:rsidR="009F7FB1" w:rsidRDefault="00205566">
      <w:pPr>
        <w:pStyle w:val="ListBullet"/>
      </w:pPr>
      <w:r>
        <w:t>u</w:t>
      </w:r>
    </w:p>
    <w:p w14:paraId="6429D21A" w14:textId="77777777" w:rsidR="009F7FB1" w:rsidRDefault="00205566">
      <w:pPr>
        <w:pStyle w:val="ListBullet"/>
      </w:pPr>
      <w:r>
        <w:t>n</w:t>
      </w:r>
    </w:p>
    <w:p w14:paraId="336E253C" w14:textId="77777777" w:rsidR="009F7FB1" w:rsidRDefault="00205566">
      <w:pPr>
        <w:pStyle w:val="ListBullet"/>
      </w:pPr>
      <w:r>
        <w:t>n</w:t>
      </w:r>
    </w:p>
    <w:p w14:paraId="239736F4" w14:textId="77777777" w:rsidR="009F7FB1" w:rsidRDefault="00205566">
      <w:pPr>
        <w:pStyle w:val="ListBullet"/>
      </w:pPr>
      <w:r>
        <w:t>e</w:t>
      </w:r>
    </w:p>
    <w:p w14:paraId="7B240568" w14:textId="77777777" w:rsidR="009F7FB1" w:rsidRDefault="00205566">
      <w:pPr>
        <w:pStyle w:val="ListBullet"/>
      </w:pPr>
      <w:r>
        <w:t>c</w:t>
      </w:r>
    </w:p>
    <w:p w14:paraId="2FF04DA9" w14:textId="77777777" w:rsidR="009F7FB1" w:rsidRDefault="00205566">
      <w:pPr>
        <w:pStyle w:val="ListBullet"/>
      </w:pPr>
      <w:r>
        <w:lastRenderedPageBreak/>
        <w:t>e</w:t>
      </w:r>
    </w:p>
    <w:p w14:paraId="30E00F02" w14:textId="77777777" w:rsidR="009F7FB1" w:rsidRDefault="00205566">
      <w:pPr>
        <w:pStyle w:val="ListBullet"/>
      </w:pPr>
      <w:r>
        <w:t>s</w:t>
      </w:r>
    </w:p>
    <w:p w14:paraId="1EAC8590" w14:textId="77777777" w:rsidR="009F7FB1" w:rsidRDefault="00205566">
      <w:pPr>
        <w:pStyle w:val="ListBullet"/>
      </w:pPr>
      <w:r>
        <w:t>s</w:t>
      </w:r>
    </w:p>
    <w:p w14:paraId="5B8CA3E0" w14:textId="77777777" w:rsidR="009F7FB1" w:rsidRDefault="00205566">
      <w:pPr>
        <w:pStyle w:val="ListBullet"/>
      </w:pPr>
      <w:r>
        <w:t>a</w:t>
      </w:r>
    </w:p>
    <w:p w14:paraId="3D77BBEA" w14:textId="77777777" w:rsidR="009F7FB1" w:rsidRDefault="00205566">
      <w:pPr>
        <w:pStyle w:val="ListBullet"/>
      </w:pPr>
      <w:r>
        <w:t>r</w:t>
      </w:r>
    </w:p>
    <w:p w14:paraId="3570DD4B" w14:textId="77777777" w:rsidR="009F7FB1" w:rsidRDefault="00205566">
      <w:pPr>
        <w:pStyle w:val="ListBullet"/>
      </w:pPr>
      <w:r>
        <w:t>y</w:t>
      </w:r>
    </w:p>
    <w:p w14:paraId="45E6658E" w14:textId="77777777" w:rsidR="009F7FB1" w:rsidRDefault="009F7FB1">
      <w:pPr>
        <w:pStyle w:val="ListBullet"/>
      </w:pPr>
    </w:p>
    <w:p w14:paraId="32D2D439" w14:textId="77777777" w:rsidR="009F7FB1" w:rsidRDefault="00205566">
      <w:pPr>
        <w:pStyle w:val="ListBullet"/>
      </w:pPr>
      <w:r>
        <w:t>d</w:t>
      </w:r>
    </w:p>
    <w:p w14:paraId="5D246E2A" w14:textId="77777777" w:rsidR="009F7FB1" w:rsidRDefault="00205566">
      <w:pPr>
        <w:pStyle w:val="ListBullet"/>
      </w:pPr>
      <w:r>
        <w:t>u</w:t>
      </w:r>
    </w:p>
    <w:p w14:paraId="59A32AD5" w14:textId="77777777" w:rsidR="009F7FB1" w:rsidRDefault="00205566">
      <w:pPr>
        <w:pStyle w:val="ListBullet"/>
      </w:pPr>
      <w:r>
        <w:t>e</w:t>
      </w:r>
    </w:p>
    <w:p w14:paraId="63AF0498" w14:textId="77777777" w:rsidR="009F7FB1" w:rsidRDefault="009F7FB1">
      <w:pPr>
        <w:pStyle w:val="ListBullet"/>
      </w:pPr>
    </w:p>
    <w:p w14:paraId="4C50258B" w14:textId="77777777" w:rsidR="009F7FB1" w:rsidRDefault="00205566">
      <w:pPr>
        <w:pStyle w:val="ListBullet"/>
      </w:pPr>
      <w:r>
        <w:t>t</w:t>
      </w:r>
    </w:p>
    <w:p w14:paraId="39BD15AC" w14:textId="77777777" w:rsidR="009F7FB1" w:rsidRDefault="00205566">
      <w:pPr>
        <w:pStyle w:val="ListBullet"/>
      </w:pPr>
      <w:r>
        <w:t>o</w:t>
      </w:r>
    </w:p>
    <w:p w14:paraId="25F52899" w14:textId="77777777" w:rsidR="009F7FB1" w:rsidRDefault="009F7FB1">
      <w:pPr>
        <w:pStyle w:val="ListBullet"/>
      </w:pPr>
    </w:p>
    <w:p w14:paraId="49234980" w14:textId="77777777" w:rsidR="009F7FB1" w:rsidRDefault="00205566">
      <w:pPr>
        <w:pStyle w:val="ListBullet"/>
      </w:pPr>
      <w:r>
        <w:t>t</w:t>
      </w:r>
    </w:p>
    <w:p w14:paraId="69C79E1F" w14:textId="77777777" w:rsidR="009F7FB1" w:rsidRDefault="00205566">
      <w:pPr>
        <w:pStyle w:val="ListBullet"/>
      </w:pPr>
      <w:r>
        <w:t>h</w:t>
      </w:r>
    </w:p>
    <w:p w14:paraId="2A09F74F" w14:textId="77777777" w:rsidR="009F7FB1" w:rsidRDefault="00205566">
      <w:pPr>
        <w:pStyle w:val="ListBullet"/>
      </w:pPr>
      <w:r>
        <w:t>e</w:t>
      </w:r>
    </w:p>
    <w:p w14:paraId="5B6168B1" w14:textId="77777777" w:rsidR="009F7FB1" w:rsidRDefault="009F7FB1">
      <w:pPr>
        <w:pStyle w:val="ListBullet"/>
      </w:pPr>
    </w:p>
    <w:p w14:paraId="42FA23B8" w14:textId="77777777" w:rsidR="009F7FB1" w:rsidRDefault="00205566">
      <w:pPr>
        <w:pStyle w:val="ListBullet"/>
      </w:pPr>
      <w:r>
        <w:t>e</w:t>
      </w:r>
    </w:p>
    <w:p w14:paraId="11392662" w14:textId="77777777" w:rsidR="009F7FB1" w:rsidRDefault="00205566">
      <w:pPr>
        <w:pStyle w:val="ListBullet"/>
      </w:pPr>
      <w:r>
        <w:t>v</w:t>
      </w:r>
    </w:p>
    <w:p w14:paraId="58823D97" w14:textId="77777777" w:rsidR="009F7FB1" w:rsidRDefault="00205566">
      <w:pPr>
        <w:pStyle w:val="ListBullet"/>
      </w:pPr>
      <w:r>
        <w:t>i</w:t>
      </w:r>
    </w:p>
    <w:p w14:paraId="1781A858" w14:textId="77777777" w:rsidR="009F7FB1" w:rsidRDefault="00205566">
      <w:pPr>
        <w:pStyle w:val="ListBullet"/>
      </w:pPr>
      <w:r>
        <w:t>d</w:t>
      </w:r>
    </w:p>
    <w:p w14:paraId="6423ED51" w14:textId="77777777" w:rsidR="009F7FB1" w:rsidRDefault="00205566">
      <w:pPr>
        <w:pStyle w:val="ListBullet"/>
      </w:pPr>
      <w:r>
        <w:t>e</w:t>
      </w:r>
    </w:p>
    <w:p w14:paraId="515422DA" w14:textId="77777777" w:rsidR="009F7FB1" w:rsidRDefault="00205566">
      <w:pPr>
        <w:pStyle w:val="ListBullet"/>
      </w:pPr>
      <w:r>
        <w:t>n</w:t>
      </w:r>
    </w:p>
    <w:p w14:paraId="23C9EAA6" w14:textId="77777777" w:rsidR="009F7FB1" w:rsidRDefault="00205566">
      <w:pPr>
        <w:pStyle w:val="ListBullet"/>
      </w:pPr>
      <w:r>
        <w:t>c</w:t>
      </w:r>
    </w:p>
    <w:p w14:paraId="143BB9E6" w14:textId="77777777" w:rsidR="009F7FB1" w:rsidRDefault="00205566">
      <w:pPr>
        <w:pStyle w:val="ListBullet"/>
      </w:pPr>
      <w:r>
        <w:t>e</w:t>
      </w:r>
    </w:p>
    <w:p w14:paraId="52576CFE" w14:textId="77777777" w:rsidR="009F7FB1" w:rsidRDefault="009F7FB1">
      <w:pPr>
        <w:pStyle w:val="ListBullet"/>
      </w:pPr>
    </w:p>
    <w:p w14:paraId="7EFD2E34" w14:textId="77777777" w:rsidR="009F7FB1" w:rsidRDefault="00205566">
      <w:pPr>
        <w:pStyle w:val="ListBullet"/>
      </w:pPr>
      <w:r>
        <w:t>o</w:t>
      </w:r>
    </w:p>
    <w:p w14:paraId="51E26A3D" w14:textId="77777777" w:rsidR="009F7FB1" w:rsidRDefault="00205566">
      <w:pPr>
        <w:pStyle w:val="ListBullet"/>
      </w:pPr>
      <w:r>
        <w:t>f</w:t>
      </w:r>
    </w:p>
    <w:p w14:paraId="76128EFB" w14:textId="77777777" w:rsidR="009F7FB1" w:rsidRDefault="009F7FB1">
      <w:pPr>
        <w:pStyle w:val="ListBullet"/>
      </w:pPr>
    </w:p>
    <w:p w14:paraId="410437CF" w14:textId="77777777" w:rsidR="009F7FB1" w:rsidRDefault="00205566">
      <w:pPr>
        <w:pStyle w:val="ListBullet"/>
      </w:pPr>
      <w:r>
        <w:t>p</w:t>
      </w:r>
    </w:p>
    <w:p w14:paraId="59DDC728" w14:textId="77777777" w:rsidR="009F7FB1" w:rsidRDefault="00205566">
      <w:pPr>
        <w:pStyle w:val="ListBullet"/>
      </w:pPr>
      <w:r>
        <w:t>a</w:t>
      </w:r>
    </w:p>
    <w:p w14:paraId="2C2E23E5" w14:textId="77777777" w:rsidR="009F7FB1" w:rsidRDefault="00205566">
      <w:pPr>
        <w:pStyle w:val="ListBullet"/>
      </w:pPr>
      <w:r>
        <w:t>s</w:t>
      </w:r>
    </w:p>
    <w:p w14:paraId="0123E448" w14:textId="77777777" w:rsidR="009F7FB1" w:rsidRDefault="00205566">
      <w:pPr>
        <w:pStyle w:val="ListBullet"/>
      </w:pPr>
      <w:r>
        <w:t>t</w:t>
      </w:r>
    </w:p>
    <w:p w14:paraId="58F95AB2" w14:textId="77777777" w:rsidR="009F7FB1" w:rsidRDefault="009F7FB1">
      <w:pPr>
        <w:pStyle w:val="ListBullet"/>
      </w:pPr>
    </w:p>
    <w:p w14:paraId="711955E0" w14:textId="77777777" w:rsidR="009F7FB1" w:rsidRDefault="00205566">
      <w:pPr>
        <w:pStyle w:val="ListBullet"/>
      </w:pPr>
      <w:r>
        <w:t>p</w:t>
      </w:r>
    </w:p>
    <w:p w14:paraId="7400574D" w14:textId="77777777" w:rsidR="009F7FB1" w:rsidRDefault="00205566">
      <w:pPr>
        <w:pStyle w:val="ListBullet"/>
      </w:pPr>
      <w:r>
        <w:t>a</w:t>
      </w:r>
    </w:p>
    <w:p w14:paraId="4C221896" w14:textId="77777777" w:rsidR="009F7FB1" w:rsidRDefault="00205566">
      <w:pPr>
        <w:pStyle w:val="ListBullet"/>
      </w:pPr>
      <w:r>
        <w:t>y</w:t>
      </w:r>
    </w:p>
    <w:p w14:paraId="531616D2" w14:textId="77777777" w:rsidR="009F7FB1" w:rsidRDefault="00205566">
      <w:pPr>
        <w:pStyle w:val="ListBullet"/>
      </w:pPr>
      <w:r>
        <w:lastRenderedPageBreak/>
        <w:t>m</w:t>
      </w:r>
    </w:p>
    <w:p w14:paraId="11765873" w14:textId="77777777" w:rsidR="009F7FB1" w:rsidRDefault="00205566">
      <w:pPr>
        <w:pStyle w:val="ListBullet"/>
      </w:pPr>
      <w:r>
        <w:t>e</w:t>
      </w:r>
    </w:p>
    <w:p w14:paraId="042BE54F" w14:textId="77777777" w:rsidR="009F7FB1" w:rsidRDefault="00205566">
      <w:pPr>
        <w:pStyle w:val="ListBullet"/>
      </w:pPr>
      <w:r>
        <w:t>n</w:t>
      </w:r>
    </w:p>
    <w:p w14:paraId="2308BDA6" w14:textId="77777777" w:rsidR="009F7FB1" w:rsidRDefault="00205566">
      <w:pPr>
        <w:pStyle w:val="ListBullet"/>
      </w:pPr>
      <w:r>
        <w:t>t</w:t>
      </w:r>
    </w:p>
    <w:p w14:paraId="21605AC1" w14:textId="77777777" w:rsidR="009F7FB1" w:rsidRDefault="00205566">
      <w:pPr>
        <w:pStyle w:val="ListBullet"/>
      </w:pPr>
      <w:r>
        <w:t>.</w:t>
      </w:r>
    </w:p>
    <w:p w14:paraId="0886629A" w14:textId="77777777" w:rsidR="009F7FB1" w:rsidRDefault="00205566">
      <w:r>
        <w:rPr>
          <w:b/>
          <w:color w:val="003366"/>
          <w:sz w:val="28"/>
        </w:rPr>
        <w:t>6. STEP 2: IDENTIFY PERFORMANCE OBLIGATIONS</w:t>
      </w:r>
    </w:p>
    <w:p w14:paraId="2681622C" w14:textId="77777777" w:rsidR="009F7FB1" w:rsidRDefault="00205566">
      <w:pPr>
        <w:pStyle w:val="ListBullet"/>
      </w:pPr>
      <w:r>
        <w:t xml:space="preserve">*Conclusion:** The Netflix contract contains a single performance obligation: the provision of streaming services, as it </w:t>
      </w:r>
      <w:r>
        <w:t>meets both criteria of being capable of being distinct and distinct within the context of the contract.</w:t>
      </w:r>
    </w:p>
    <w:p w14:paraId="4C9FFC9D" w14:textId="77777777" w:rsidR="009F7FB1" w:rsidRDefault="00205566">
      <w:pPr>
        <w:pStyle w:val="ListBullet"/>
      </w:pPr>
      <w:r>
        <w:t>*Detailed Analysis &amp; Reasoning:**</w:t>
      </w:r>
    </w:p>
    <w:p w14:paraId="30AAE994" w14:textId="77777777" w:rsidR="009F7FB1" w:rsidRDefault="00205566">
      <w:r>
        <w:t xml:space="preserve">In analyzing the Netflix contract under ASC 606 Step 2, we must determine whether the streaming service constitutes a distinct performance obligation. According to </w:t>
      </w:r>
      <w:r>
        <w:rPr>
          <w:b/>
          <w:color w:val="006633"/>
        </w:rPr>
        <w:t>ASC 606-10-25-14</w:t>
      </w:r>
      <w:r>
        <w:t xml:space="preserve">, a good or service is distinct if it is both capable of being distinct and distinct within the context of the contract. The Netflix streaming service is capable of being distinct because it is a standalone service that customers can benefit from on its own or with other readily available resources. The contract specifies that the service is provided through Internet-connected devices, which are commonly available to consumers. Thus, the service meets the first criterion of being capable of </w:t>
      </w:r>
      <w:r>
        <w:t>being distinct.</w:t>
      </w:r>
    </w:p>
    <w:p w14:paraId="27CFA4BD" w14:textId="77777777" w:rsidR="009F7FB1" w:rsidRDefault="00205566">
      <w:r>
        <w:t xml:space="preserve">Further, </w:t>
      </w:r>
      <w:r>
        <w:rPr>
          <w:b/>
          <w:color w:val="006633"/>
        </w:rPr>
        <w:t>ASC 606-10-25-19</w:t>
      </w:r>
      <w:r>
        <w:t xml:space="preserve"> states that a good or service is distinct within the context of the contract if it is not highly interdependent or interrelated with other promised goods or services. In this case, the Netflix service is provided as a single, continuous service over the subscription period without being bundled with other distinct services. The contract does not indicate any interdependent deliverables or bundled services that would prevent the streaming service from being distinct within the context of the</w:t>
      </w:r>
      <w:r>
        <w:t xml:space="preserve"> contract. Therefore, the streaming service is distinct within the context of the contract.</w:t>
      </w:r>
    </w:p>
    <w:p w14:paraId="63EFB58F" w14:textId="77777777" w:rsidR="009F7FB1" w:rsidRDefault="00205566">
      <w:r>
        <w:t>The payment structure, as outlined in the contract, supports this conclusion. The contract specifies a monthly billing cycle for the streaming service, indicating that the service is provided and consumed on a monthly basis, further supporting the distinct nature of the service. The absence of any bundled services or additional deliverables within the contract text further reinforces that the streaming service is the sole performance obligation.</w:t>
      </w:r>
    </w:p>
    <w:p w14:paraId="7E15130D" w14:textId="77777777" w:rsidR="009F7FB1" w:rsidRDefault="00205566">
      <w:r>
        <w:t>Potential counterarguments might suggest that the inclusion of features like offline downloads or multiple device access could constitute separate performance obligations. However, these features are integral to the streaming service and do not represent separate deliverables. They enhance the primary service rather than constitute distinct obligations. Thus, the Netflix contract's performance obligation is singular and focused on the provision of streaming services.</w:t>
      </w:r>
    </w:p>
    <w:p w14:paraId="0988CD57" w14:textId="77777777" w:rsidR="009F7FB1" w:rsidRDefault="00205566">
      <w:pPr>
        <w:pStyle w:val="ListBullet"/>
      </w:pPr>
      <w:r>
        <w:t>*Supporting Contract Evidence:**</w:t>
      </w:r>
    </w:p>
    <w:p w14:paraId="603A4092" w14:textId="77777777" w:rsidR="009F7FB1" w:rsidRDefault="00205566">
      <w:r>
        <w:lastRenderedPageBreak/>
        <w:t>&gt; [QUOTE]Netflix provides a personalized subscription service that allows our members to access entertainment content ('Netflix content') over the Internet on certain Internet-connected TV's, computers and other devices ('Netflix ready devices').[/QUOTE]</w:t>
      </w:r>
    </w:p>
    <w:p w14:paraId="35CC0332" w14:textId="77777777" w:rsidR="009F7FB1" w:rsidRDefault="00205566">
      <w:r>
        <w:t xml:space="preserve">&gt; </w:t>
      </w:r>
      <w:r>
        <w:rPr>
          <w:b/>
        </w:rPr>
        <w:t>Analysis:</w:t>
      </w:r>
      <w:r>
        <w:t xml:space="preserve"> This contract language indicates that the service is provided over the Internet and can be accessed on various devices, supporting the capability of the service to be distinct.</w:t>
      </w:r>
    </w:p>
    <w:p w14:paraId="6EA36D0D" w14:textId="77777777" w:rsidR="009F7FB1" w:rsidRDefault="00205566">
      <w:r>
        <w:t>&gt; [QUOTE]Your Netflix membership will continue and automatically renew until terminated. To use the Netflix service you must have Internet access and a Netflix ready device.[/QUOTE]</w:t>
      </w:r>
    </w:p>
    <w:p w14:paraId="0E9B8E67" w14:textId="77777777" w:rsidR="009F7FB1" w:rsidRDefault="00205566">
      <w:r>
        <w:t xml:space="preserve">&gt; </w:t>
      </w:r>
      <w:r>
        <w:rPr>
          <w:b/>
        </w:rPr>
        <w:t>Analysis:</w:t>
      </w:r>
      <w:r>
        <w:t xml:space="preserve"> This clause highlights that the service is continuous and requires Internet access, reinforcing that it is a standalone service.</w:t>
      </w:r>
    </w:p>
    <w:p w14:paraId="00B2B082" w14:textId="77777777" w:rsidR="009F7FB1" w:rsidRDefault="00205566">
      <w:pPr>
        <w:pStyle w:val="ListBullet"/>
      </w:pPr>
      <w:r>
        <w:t>*Authoritative Guidance:**</w:t>
      </w:r>
    </w:p>
    <w:p w14:paraId="622A0959" w14:textId="77777777" w:rsidR="009F7FB1" w:rsidRDefault="00205566">
      <w:r>
        <w:t>- **[CITATION]</w:t>
      </w:r>
      <w:r>
        <w:rPr>
          <w:b/>
          <w:color w:val="006633"/>
        </w:rPr>
        <w:t>ASC 606-10-25-14</w:t>
      </w:r>
      <w:r>
        <w:t>:** *A good or service that is promised to a customer is distinct if both of the following criteria are met: (a) The customer can benefit from the good or service either on its own or together with other resources that are readily available to the customer (that is, the good or service is capable of being distinct). (b) The entity’s promise to transfer the good or service to the customer is separately identifiable from other promises in the contract (that is, the promise to transfer the good</w:t>
      </w:r>
      <w:r>
        <w:t xml:space="preserve"> or service is distinct within the context of the contract).*</w:t>
      </w:r>
    </w:p>
    <w:p w14:paraId="01B575ED" w14:textId="77777777" w:rsidR="009F7FB1" w:rsidRDefault="00205566">
      <w:r>
        <w:t>- **[CITATION]</w:t>
      </w:r>
      <w:r>
        <w:rPr>
          <w:b/>
          <w:color w:val="006633"/>
        </w:rPr>
        <w:t>ASC 606-10-25-19</w:t>
      </w:r>
      <w:r>
        <w:t>:** *In assessing whether an entity’s promises to transfer goods or services to the customer are separately identifiable in accordance with paragraph 606-10-25-14(b), the objective is to determine whether the nature of the promise, within the context of the contract, is to transfer each of those goods or services individually or, instead, to transfer a combined item or items to which the promised goods or services are inputs.*</w:t>
      </w:r>
    </w:p>
    <w:p w14:paraId="2979B4D4" w14:textId="77777777" w:rsidR="009F7FB1" w:rsidRDefault="00205566">
      <w:pPr>
        <w:pStyle w:val="ListBullet"/>
      </w:pPr>
      <w:r>
        <w:t>*Key Professional Judgments:**</w:t>
      </w:r>
    </w:p>
    <w:p w14:paraId="3D1AF78B" w14:textId="77777777" w:rsidR="009F7FB1" w:rsidRDefault="00205566">
      <w:pPr>
        <w:pStyle w:val="ListBullet"/>
      </w:pPr>
      <w:r>
        <w:t>T</w:t>
      </w:r>
    </w:p>
    <w:p w14:paraId="4E9767C3" w14:textId="77777777" w:rsidR="009F7FB1" w:rsidRDefault="00205566">
      <w:pPr>
        <w:pStyle w:val="ListBullet"/>
      </w:pPr>
      <w:r>
        <w:t>h</w:t>
      </w:r>
    </w:p>
    <w:p w14:paraId="21747CA2" w14:textId="77777777" w:rsidR="009F7FB1" w:rsidRDefault="00205566">
      <w:pPr>
        <w:pStyle w:val="ListBullet"/>
      </w:pPr>
      <w:r>
        <w:t>e</w:t>
      </w:r>
    </w:p>
    <w:p w14:paraId="0CDE0FB2" w14:textId="77777777" w:rsidR="009F7FB1" w:rsidRDefault="009F7FB1">
      <w:pPr>
        <w:pStyle w:val="ListBullet"/>
      </w:pPr>
    </w:p>
    <w:p w14:paraId="3E0CE606" w14:textId="77777777" w:rsidR="009F7FB1" w:rsidRDefault="00205566">
      <w:pPr>
        <w:pStyle w:val="ListBullet"/>
      </w:pPr>
      <w:r>
        <w:t>p</w:t>
      </w:r>
    </w:p>
    <w:p w14:paraId="0FE13D2A" w14:textId="77777777" w:rsidR="009F7FB1" w:rsidRDefault="00205566">
      <w:pPr>
        <w:pStyle w:val="ListBullet"/>
      </w:pPr>
      <w:r>
        <w:t>r</w:t>
      </w:r>
    </w:p>
    <w:p w14:paraId="4EF42496" w14:textId="77777777" w:rsidR="009F7FB1" w:rsidRDefault="00205566">
      <w:pPr>
        <w:pStyle w:val="ListBullet"/>
      </w:pPr>
      <w:r>
        <w:t>i</w:t>
      </w:r>
    </w:p>
    <w:p w14:paraId="072C6E67" w14:textId="77777777" w:rsidR="009F7FB1" w:rsidRDefault="00205566">
      <w:pPr>
        <w:pStyle w:val="ListBullet"/>
      </w:pPr>
      <w:r>
        <w:t>m</w:t>
      </w:r>
    </w:p>
    <w:p w14:paraId="4E942C13" w14:textId="77777777" w:rsidR="009F7FB1" w:rsidRDefault="00205566">
      <w:pPr>
        <w:pStyle w:val="ListBullet"/>
      </w:pPr>
      <w:r>
        <w:t>a</w:t>
      </w:r>
    </w:p>
    <w:p w14:paraId="256BB9C2" w14:textId="77777777" w:rsidR="009F7FB1" w:rsidRDefault="00205566">
      <w:pPr>
        <w:pStyle w:val="ListBullet"/>
      </w:pPr>
      <w:r>
        <w:t>r</w:t>
      </w:r>
    </w:p>
    <w:p w14:paraId="30C20DB0" w14:textId="77777777" w:rsidR="009F7FB1" w:rsidRDefault="00205566">
      <w:pPr>
        <w:pStyle w:val="ListBullet"/>
      </w:pPr>
      <w:r>
        <w:t>y</w:t>
      </w:r>
    </w:p>
    <w:p w14:paraId="1F93D3FC" w14:textId="77777777" w:rsidR="009F7FB1" w:rsidRDefault="009F7FB1">
      <w:pPr>
        <w:pStyle w:val="ListBullet"/>
      </w:pPr>
    </w:p>
    <w:p w14:paraId="0538231F" w14:textId="77777777" w:rsidR="009F7FB1" w:rsidRDefault="00205566">
      <w:pPr>
        <w:pStyle w:val="ListBullet"/>
      </w:pPr>
      <w:r>
        <w:t>j</w:t>
      </w:r>
    </w:p>
    <w:p w14:paraId="55A8150E" w14:textId="77777777" w:rsidR="009F7FB1" w:rsidRDefault="00205566">
      <w:pPr>
        <w:pStyle w:val="ListBullet"/>
      </w:pPr>
      <w:r>
        <w:t>u</w:t>
      </w:r>
    </w:p>
    <w:p w14:paraId="2C3CAE27" w14:textId="77777777" w:rsidR="009F7FB1" w:rsidRDefault="00205566">
      <w:pPr>
        <w:pStyle w:val="ListBullet"/>
      </w:pPr>
      <w:r>
        <w:lastRenderedPageBreak/>
        <w:t>d</w:t>
      </w:r>
    </w:p>
    <w:p w14:paraId="2EF1CF82" w14:textId="77777777" w:rsidR="009F7FB1" w:rsidRDefault="00205566">
      <w:pPr>
        <w:pStyle w:val="ListBullet"/>
      </w:pPr>
      <w:r>
        <w:t>g</w:t>
      </w:r>
    </w:p>
    <w:p w14:paraId="0DB270B1" w14:textId="77777777" w:rsidR="009F7FB1" w:rsidRDefault="00205566">
      <w:pPr>
        <w:pStyle w:val="ListBullet"/>
      </w:pPr>
      <w:r>
        <w:t>m</w:t>
      </w:r>
    </w:p>
    <w:p w14:paraId="1199EE33" w14:textId="77777777" w:rsidR="009F7FB1" w:rsidRDefault="00205566">
      <w:pPr>
        <w:pStyle w:val="ListBullet"/>
      </w:pPr>
      <w:r>
        <w:t>e</w:t>
      </w:r>
    </w:p>
    <w:p w14:paraId="5953E155" w14:textId="77777777" w:rsidR="009F7FB1" w:rsidRDefault="00205566">
      <w:pPr>
        <w:pStyle w:val="ListBullet"/>
      </w:pPr>
      <w:r>
        <w:t>n</w:t>
      </w:r>
    </w:p>
    <w:p w14:paraId="01F86CAC" w14:textId="77777777" w:rsidR="009F7FB1" w:rsidRDefault="00205566">
      <w:pPr>
        <w:pStyle w:val="ListBullet"/>
      </w:pPr>
      <w:r>
        <w:t>t</w:t>
      </w:r>
    </w:p>
    <w:p w14:paraId="326DC074" w14:textId="77777777" w:rsidR="009F7FB1" w:rsidRDefault="009F7FB1">
      <w:pPr>
        <w:pStyle w:val="ListBullet"/>
      </w:pPr>
    </w:p>
    <w:p w14:paraId="377CDDF0" w14:textId="77777777" w:rsidR="009F7FB1" w:rsidRDefault="00205566">
      <w:pPr>
        <w:pStyle w:val="ListBullet"/>
      </w:pPr>
      <w:r>
        <w:t>i</w:t>
      </w:r>
    </w:p>
    <w:p w14:paraId="4C5B08B8" w14:textId="77777777" w:rsidR="009F7FB1" w:rsidRDefault="00205566">
      <w:pPr>
        <w:pStyle w:val="ListBullet"/>
      </w:pPr>
      <w:r>
        <w:t>n</w:t>
      </w:r>
    </w:p>
    <w:p w14:paraId="5B6A4E16" w14:textId="77777777" w:rsidR="009F7FB1" w:rsidRDefault="00205566">
      <w:pPr>
        <w:pStyle w:val="ListBullet"/>
      </w:pPr>
      <w:r>
        <w:t>v</w:t>
      </w:r>
    </w:p>
    <w:p w14:paraId="18429AA1" w14:textId="77777777" w:rsidR="009F7FB1" w:rsidRDefault="00205566">
      <w:pPr>
        <w:pStyle w:val="ListBullet"/>
      </w:pPr>
      <w:r>
        <w:t>o</w:t>
      </w:r>
    </w:p>
    <w:p w14:paraId="4E32D6E6" w14:textId="77777777" w:rsidR="009F7FB1" w:rsidRDefault="00205566">
      <w:pPr>
        <w:pStyle w:val="ListBullet"/>
      </w:pPr>
      <w:r>
        <w:t>l</w:t>
      </w:r>
    </w:p>
    <w:p w14:paraId="0F6B092E" w14:textId="77777777" w:rsidR="009F7FB1" w:rsidRDefault="00205566">
      <w:pPr>
        <w:pStyle w:val="ListBullet"/>
      </w:pPr>
      <w:r>
        <w:t>v</w:t>
      </w:r>
    </w:p>
    <w:p w14:paraId="184BD21A" w14:textId="77777777" w:rsidR="009F7FB1" w:rsidRDefault="00205566">
      <w:pPr>
        <w:pStyle w:val="ListBullet"/>
      </w:pPr>
      <w:r>
        <w:t>e</w:t>
      </w:r>
    </w:p>
    <w:p w14:paraId="2FC7DF40" w14:textId="77777777" w:rsidR="009F7FB1" w:rsidRDefault="00205566">
      <w:pPr>
        <w:pStyle w:val="ListBullet"/>
      </w:pPr>
      <w:r>
        <w:t>d</w:t>
      </w:r>
    </w:p>
    <w:p w14:paraId="21CC6FBF" w14:textId="77777777" w:rsidR="009F7FB1" w:rsidRDefault="009F7FB1">
      <w:pPr>
        <w:pStyle w:val="ListBullet"/>
      </w:pPr>
    </w:p>
    <w:p w14:paraId="3AE7AF87" w14:textId="77777777" w:rsidR="009F7FB1" w:rsidRDefault="00205566">
      <w:pPr>
        <w:pStyle w:val="ListBullet"/>
      </w:pPr>
      <w:r>
        <w:t>d</w:t>
      </w:r>
    </w:p>
    <w:p w14:paraId="6545B046" w14:textId="77777777" w:rsidR="009F7FB1" w:rsidRDefault="00205566">
      <w:pPr>
        <w:pStyle w:val="ListBullet"/>
      </w:pPr>
      <w:r>
        <w:t>e</w:t>
      </w:r>
    </w:p>
    <w:p w14:paraId="3D884C4A" w14:textId="77777777" w:rsidR="009F7FB1" w:rsidRDefault="00205566">
      <w:pPr>
        <w:pStyle w:val="ListBullet"/>
      </w:pPr>
      <w:r>
        <w:t>t</w:t>
      </w:r>
    </w:p>
    <w:p w14:paraId="30E38B13" w14:textId="77777777" w:rsidR="009F7FB1" w:rsidRDefault="00205566">
      <w:pPr>
        <w:pStyle w:val="ListBullet"/>
      </w:pPr>
      <w:r>
        <w:t>e</w:t>
      </w:r>
    </w:p>
    <w:p w14:paraId="245B29BA" w14:textId="77777777" w:rsidR="009F7FB1" w:rsidRDefault="00205566">
      <w:pPr>
        <w:pStyle w:val="ListBullet"/>
      </w:pPr>
      <w:r>
        <w:t>r</w:t>
      </w:r>
    </w:p>
    <w:p w14:paraId="585C8588" w14:textId="77777777" w:rsidR="009F7FB1" w:rsidRDefault="00205566">
      <w:pPr>
        <w:pStyle w:val="ListBullet"/>
      </w:pPr>
      <w:r>
        <w:t>m</w:t>
      </w:r>
    </w:p>
    <w:p w14:paraId="707B9EC0" w14:textId="77777777" w:rsidR="009F7FB1" w:rsidRDefault="00205566">
      <w:pPr>
        <w:pStyle w:val="ListBullet"/>
      </w:pPr>
      <w:r>
        <w:t>i</w:t>
      </w:r>
    </w:p>
    <w:p w14:paraId="51861E9D" w14:textId="77777777" w:rsidR="009F7FB1" w:rsidRDefault="00205566">
      <w:pPr>
        <w:pStyle w:val="ListBullet"/>
      </w:pPr>
      <w:r>
        <w:t>n</w:t>
      </w:r>
    </w:p>
    <w:p w14:paraId="21515869" w14:textId="77777777" w:rsidR="009F7FB1" w:rsidRDefault="00205566">
      <w:pPr>
        <w:pStyle w:val="ListBullet"/>
      </w:pPr>
      <w:r>
        <w:t>i</w:t>
      </w:r>
    </w:p>
    <w:p w14:paraId="48B972C9" w14:textId="77777777" w:rsidR="009F7FB1" w:rsidRDefault="00205566">
      <w:pPr>
        <w:pStyle w:val="ListBullet"/>
      </w:pPr>
      <w:r>
        <w:t>n</w:t>
      </w:r>
    </w:p>
    <w:p w14:paraId="0D755D2B" w14:textId="77777777" w:rsidR="009F7FB1" w:rsidRDefault="00205566">
      <w:pPr>
        <w:pStyle w:val="ListBullet"/>
      </w:pPr>
      <w:r>
        <w:t>g</w:t>
      </w:r>
    </w:p>
    <w:p w14:paraId="6A83ED6C" w14:textId="77777777" w:rsidR="009F7FB1" w:rsidRDefault="009F7FB1">
      <w:pPr>
        <w:pStyle w:val="ListBullet"/>
      </w:pPr>
    </w:p>
    <w:p w14:paraId="623827EB" w14:textId="77777777" w:rsidR="009F7FB1" w:rsidRDefault="00205566">
      <w:pPr>
        <w:pStyle w:val="ListBullet"/>
      </w:pPr>
      <w:r>
        <w:t>w</w:t>
      </w:r>
    </w:p>
    <w:p w14:paraId="1F603A7D" w14:textId="77777777" w:rsidR="009F7FB1" w:rsidRDefault="00205566">
      <w:pPr>
        <w:pStyle w:val="ListBullet"/>
      </w:pPr>
      <w:r>
        <w:t>h</w:t>
      </w:r>
    </w:p>
    <w:p w14:paraId="49B09843" w14:textId="77777777" w:rsidR="009F7FB1" w:rsidRDefault="00205566">
      <w:pPr>
        <w:pStyle w:val="ListBullet"/>
      </w:pPr>
      <w:r>
        <w:t>e</w:t>
      </w:r>
    </w:p>
    <w:p w14:paraId="16CE2DCA" w14:textId="77777777" w:rsidR="009F7FB1" w:rsidRDefault="00205566">
      <w:pPr>
        <w:pStyle w:val="ListBullet"/>
      </w:pPr>
      <w:r>
        <w:t>t</w:t>
      </w:r>
    </w:p>
    <w:p w14:paraId="7EBF63FD" w14:textId="77777777" w:rsidR="009F7FB1" w:rsidRDefault="00205566">
      <w:pPr>
        <w:pStyle w:val="ListBullet"/>
      </w:pPr>
      <w:r>
        <w:t>h</w:t>
      </w:r>
    </w:p>
    <w:p w14:paraId="0F6BD74D" w14:textId="77777777" w:rsidR="009F7FB1" w:rsidRDefault="00205566">
      <w:pPr>
        <w:pStyle w:val="ListBullet"/>
      </w:pPr>
      <w:r>
        <w:t>e</w:t>
      </w:r>
    </w:p>
    <w:p w14:paraId="372F5826" w14:textId="77777777" w:rsidR="009F7FB1" w:rsidRDefault="00205566">
      <w:pPr>
        <w:pStyle w:val="ListBullet"/>
      </w:pPr>
      <w:r>
        <w:t>r</w:t>
      </w:r>
    </w:p>
    <w:p w14:paraId="2E5585F8" w14:textId="77777777" w:rsidR="009F7FB1" w:rsidRDefault="009F7FB1">
      <w:pPr>
        <w:pStyle w:val="ListBullet"/>
      </w:pPr>
    </w:p>
    <w:p w14:paraId="22013E9B" w14:textId="77777777" w:rsidR="009F7FB1" w:rsidRDefault="00205566">
      <w:pPr>
        <w:pStyle w:val="ListBullet"/>
      </w:pPr>
      <w:r>
        <w:t>a</w:t>
      </w:r>
    </w:p>
    <w:p w14:paraId="24CB8D0A" w14:textId="77777777" w:rsidR="009F7FB1" w:rsidRDefault="00205566">
      <w:pPr>
        <w:pStyle w:val="ListBullet"/>
      </w:pPr>
      <w:r>
        <w:t>d</w:t>
      </w:r>
    </w:p>
    <w:p w14:paraId="2FEE6C1C" w14:textId="77777777" w:rsidR="009F7FB1" w:rsidRDefault="00205566">
      <w:pPr>
        <w:pStyle w:val="ListBullet"/>
      </w:pPr>
      <w:r>
        <w:lastRenderedPageBreak/>
        <w:t>d</w:t>
      </w:r>
    </w:p>
    <w:p w14:paraId="68B63FD7" w14:textId="77777777" w:rsidR="009F7FB1" w:rsidRDefault="00205566">
      <w:pPr>
        <w:pStyle w:val="ListBullet"/>
      </w:pPr>
      <w:r>
        <w:t>i</w:t>
      </w:r>
    </w:p>
    <w:p w14:paraId="32BC1ADC" w14:textId="77777777" w:rsidR="009F7FB1" w:rsidRDefault="00205566">
      <w:pPr>
        <w:pStyle w:val="ListBullet"/>
      </w:pPr>
      <w:r>
        <w:t>t</w:t>
      </w:r>
    </w:p>
    <w:p w14:paraId="755F3825" w14:textId="77777777" w:rsidR="009F7FB1" w:rsidRDefault="00205566">
      <w:pPr>
        <w:pStyle w:val="ListBullet"/>
      </w:pPr>
      <w:r>
        <w:t>i</w:t>
      </w:r>
    </w:p>
    <w:p w14:paraId="60F9D58E" w14:textId="77777777" w:rsidR="009F7FB1" w:rsidRDefault="00205566">
      <w:pPr>
        <w:pStyle w:val="ListBullet"/>
      </w:pPr>
      <w:r>
        <w:t>o</w:t>
      </w:r>
    </w:p>
    <w:p w14:paraId="6B829B00" w14:textId="77777777" w:rsidR="009F7FB1" w:rsidRDefault="00205566">
      <w:pPr>
        <w:pStyle w:val="ListBullet"/>
      </w:pPr>
      <w:r>
        <w:t>n</w:t>
      </w:r>
    </w:p>
    <w:p w14:paraId="0C8136DB" w14:textId="77777777" w:rsidR="009F7FB1" w:rsidRDefault="00205566">
      <w:pPr>
        <w:pStyle w:val="ListBullet"/>
      </w:pPr>
      <w:r>
        <w:t>a</w:t>
      </w:r>
    </w:p>
    <w:p w14:paraId="542219BE" w14:textId="77777777" w:rsidR="009F7FB1" w:rsidRDefault="00205566">
      <w:pPr>
        <w:pStyle w:val="ListBullet"/>
      </w:pPr>
      <w:r>
        <w:t>l</w:t>
      </w:r>
    </w:p>
    <w:p w14:paraId="3B4271FA" w14:textId="77777777" w:rsidR="009F7FB1" w:rsidRDefault="009F7FB1">
      <w:pPr>
        <w:pStyle w:val="ListBullet"/>
      </w:pPr>
    </w:p>
    <w:p w14:paraId="7F1B697F" w14:textId="77777777" w:rsidR="009F7FB1" w:rsidRDefault="00205566">
      <w:pPr>
        <w:pStyle w:val="ListBullet"/>
      </w:pPr>
      <w:r>
        <w:t>f</w:t>
      </w:r>
    </w:p>
    <w:p w14:paraId="59AB19A2" w14:textId="77777777" w:rsidR="009F7FB1" w:rsidRDefault="00205566">
      <w:pPr>
        <w:pStyle w:val="ListBullet"/>
      </w:pPr>
      <w:r>
        <w:t>e</w:t>
      </w:r>
    </w:p>
    <w:p w14:paraId="1403364B" w14:textId="77777777" w:rsidR="009F7FB1" w:rsidRDefault="00205566">
      <w:pPr>
        <w:pStyle w:val="ListBullet"/>
      </w:pPr>
      <w:r>
        <w:t>a</w:t>
      </w:r>
    </w:p>
    <w:p w14:paraId="5A4697F0" w14:textId="77777777" w:rsidR="009F7FB1" w:rsidRDefault="00205566">
      <w:pPr>
        <w:pStyle w:val="ListBullet"/>
      </w:pPr>
      <w:r>
        <w:t>t</w:t>
      </w:r>
    </w:p>
    <w:p w14:paraId="613FB0F8" w14:textId="77777777" w:rsidR="009F7FB1" w:rsidRDefault="00205566">
      <w:pPr>
        <w:pStyle w:val="ListBullet"/>
      </w:pPr>
      <w:r>
        <w:t>u</w:t>
      </w:r>
    </w:p>
    <w:p w14:paraId="637511AD" w14:textId="77777777" w:rsidR="009F7FB1" w:rsidRDefault="00205566">
      <w:pPr>
        <w:pStyle w:val="ListBullet"/>
      </w:pPr>
      <w:r>
        <w:t>r</w:t>
      </w:r>
    </w:p>
    <w:p w14:paraId="1D341628" w14:textId="77777777" w:rsidR="009F7FB1" w:rsidRDefault="00205566">
      <w:pPr>
        <w:pStyle w:val="ListBullet"/>
      </w:pPr>
      <w:r>
        <w:t>e</w:t>
      </w:r>
    </w:p>
    <w:p w14:paraId="7242BD1E" w14:textId="77777777" w:rsidR="009F7FB1" w:rsidRDefault="00205566">
      <w:pPr>
        <w:pStyle w:val="ListBullet"/>
      </w:pPr>
      <w:r>
        <w:t>s</w:t>
      </w:r>
    </w:p>
    <w:p w14:paraId="055E17C5" w14:textId="77777777" w:rsidR="009F7FB1" w:rsidRDefault="009F7FB1">
      <w:pPr>
        <w:pStyle w:val="ListBullet"/>
      </w:pPr>
    </w:p>
    <w:p w14:paraId="05C29B64" w14:textId="77777777" w:rsidR="009F7FB1" w:rsidRDefault="00205566">
      <w:pPr>
        <w:pStyle w:val="ListBullet"/>
      </w:pPr>
      <w:r>
        <w:t>s</w:t>
      </w:r>
    </w:p>
    <w:p w14:paraId="15CFEEFF" w14:textId="77777777" w:rsidR="009F7FB1" w:rsidRDefault="00205566">
      <w:pPr>
        <w:pStyle w:val="ListBullet"/>
      </w:pPr>
      <w:r>
        <w:t>u</w:t>
      </w:r>
    </w:p>
    <w:p w14:paraId="651071CB" w14:textId="77777777" w:rsidR="009F7FB1" w:rsidRDefault="00205566">
      <w:pPr>
        <w:pStyle w:val="ListBullet"/>
      </w:pPr>
      <w:r>
        <w:t>c</w:t>
      </w:r>
    </w:p>
    <w:p w14:paraId="42EA6BB0" w14:textId="77777777" w:rsidR="009F7FB1" w:rsidRDefault="00205566">
      <w:pPr>
        <w:pStyle w:val="ListBullet"/>
      </w:pPr>
      <w:r>
        <w:t>h</w:t>
      </w:r>
    </w:p>
    <w:p w14:paraId="36320AD7" w14:textId="77777777" w:rsidR="009F7FB1" w:rsidRDefault="009F7FB1">
      <w:pPr>
        <w:pStyle w:val="ListBullet"/>
      </w:pPr>
    </w:p>
    <w:p w14:paraId="38D6B405" w14:textId="77777777" w:rsidR="009F7FB1" w:rsidRDefault="00205566">
      <w:pPr>
        <w:pStyle w:val="ListBullet"/>
      </w:pPr>
      <w:r>
        <w:t>a</w:t>
      </w:r>
    </w:p>
    <w:p w14:paraId="1FC4FC75" w14:textId="77777777" w:rsidR="009F7FB1" w:rsidRDefault="00205566">
      <w:pPr>
        <w:pStyle w:val="ListBullet"/>
      </w:pPr>
      <w:r>
        <w:t>s</w:t>
      </w:r>
    </w:p>
    <w:p w14:paraId="6315E9C5" w14:textId="77777777" w:rsidR="009F7FB1" w:rsidRDefault="009F7FB1">
      <w:pPr>
        <w:pStyle w:val="ListBullet"/>
      </w:pPr>
    </w:p>
    <w:p w14:paraId="5AB61F87" w14:textId="77777777" w:rsidR="009F7FB1" w:rsidRDefault="00205566">
      <w:pPr>
        <w:pStyle w:val="ListBullet"/>
      </w:pPr>
      <w:r>
        <w:t>o</w:t>
      </w:r>
    </w:p>
    <w:p w14:paraId="17E46CA4" w14:textId="77777777" w:rsidR="009F7FB1" w:rsidRDefault="00205566">
      <w:pPr>
        <w:pStyle w:val="ListBullet"/>
      </w:pPr>
      <w:r>
        <w:t>f</w:t>
      </w:r>
    </w:p>
    <w:p w14:paraId="312886F4" w14:textId="77777777" w:rsidR="009F7FB1" w:rsidRDefault="00205566">
      <w:pPr>
        <w:pStyle w:val="ListBullet"/>
      </w:pPr>
      <w:r>
        <w:t>f</w:t>
      </w:r>
    </w:p>
    <w:p w14:paraId="7ACDFB08" w14:textId="77777777" w:rsidR="009F7FB1" w:rsidRDefault="00205566">
      <w:pPr>
        <w:pStyle w:val="ListBullet"/>
      </w:pPr>
      <w:r>
        <w:t>l</w:t>
      </w:r>
    </w:p>
    <w:p w14:paraId="4B244B2E" w14:textId="77777777" w:rsidR="009F7FB1" w:rsidRDefault="00205566">
      <w:pPr>
        <w:pStyle w:val="ListBullet"/>
      </w:pPr>
      <w:r>
        <w:t>i</w:t>
      </w:r>
    </w:p>
    <w:p w14:paraId="4A65057E" w14:textId="77777777" w:rsidR="009F7FB1" w:rsidRDefault="00205566">
      <w:pPr>
        <w:pStyle w:val="ListBullet"/>
      </w:pPr>
      <w:r>
        <w:t>n</w:t>
      </w:r>
    </w:p>
    <w:p w14:paraId="20908E30" w14:textId="77777777" w:rsidR="009F7FB1" w:rsidRDefault="00205566">
      <w:pPr>
        <w:pStyle w:val="ListBullet"/>
      </w:pPr>
      <w:r>
        <w:t>e</w:t>
      </w:r>
    </w:p>
    <w:p w14:paraId="64AB91FD" w14:textId="77777777" w:rsidR="009F7FB1" w:rsidRDefault="009F7FB1">
      <w:pPr>
        <w:pStyle w:val="ListBullet"/>
      </w:pPr>
    </w:p>
    <w:p w14:paraId="250C8CD9" w14:textId="77777777" w:rsidR="009F7FB1" w:rsidRDefault="00205566">
      <w:pPr>
        <w:pStyle w:val="ListBullet"/>
      </w:pPr>
      <w:r>
        <w:t>d</w:t>
      </w:r>
    </w:p>
    <w:p w14:paraId="6D8436EC" w14:textId="77777777" w:rsidR="009F7FB1" w:rsidRDefault="00205566">
      <w:pPr>
        <w:pStyle w:val="ListBullet"/>
      </w:pPr>
      <w:r>
        <w:t>o</w:t>
      </w:r>
    </w:p>
    <w:p w14:paraId="043BF0A0" w14:textId="77777777" w:rsidR="009F7FB1" w:rsidRDefault="00205566">
      <w:pPr>
        <w:pStyle w:val="ListBullet"/>
      </w:pPr>
      <w:r>
        <w:t>w</w:t>
      </w:r>
    </w:p>
    <w:p w14:paraId="0A8AEB64" w14:textId="77777777" w:rsidR="009F7FB1" w:rsidRDefault="00205566">
      <w:pPr>
        <w:pStyle w:val="ListBullet"/>
      </w:pPr>
      <w:r>
        <w:t>n</w:t>
      </w:r>
    </w:p>
    <w:p w14:paraId="0E7516D3" w14:textId="77777777" w:rsidR="009F7FB1" w:rsidRDefault="00205566">
      <w:pPr>
        <w:pStyle w:val="ListBullet"/>
      </w:pPr>
      <w:r>
        <w:lastRenderedPageBreak/>
        <w:t>l</w:t>
      </w:r>
    </w:p>
    <w:p w14:paraId="3CF958AC" w14:textId="77777777" w:rsidR="009F7FB1" w:rsidRDefault="00205566">
      <w:pPr>
        <w:pStyle w:val="ListBullet"/>
      </w:pPr>
      <w:r>
        <w:t>o</w:t>
      </w:r>
    </w:p>
    <w:p w14:paraId="44CB84EB" w14:textId="77777777" w:rsidR="009F7FB1" w:rsidRDefault="00205566">
      <w:pPr>
        <w:pStyle w:val="ListBullet"/>
      </w:pPr>
      <w:r>
        <w:t>a</w:t>
      </w:r>
    </w:p>
    <w:p w14:paraId="4EB6FB52" w14:textId="77777777" w:rsidR="009F7FB1" w:rsidRDefault="00205566">
      <w:pPr>
        <w:pStyle w:val="ListBullet"/>
      </w:pPr>
      <w:r>
        <w:t>d</w:t>
      </w:r>
    </w:p>
    <w:p w14:paraId="5CD44B5C" w14:textId="77777777" w:rsidR="009F7FB1" w:rsidRDefault="00205566">
      <w:pPr>
        <w:pStyle w:val="ListBullet"/>
      </w:pPr>
      <w:r>
        <w:t>s</w:t>
      </w:r>
    </w:p>
    <w:p w14:paraId="575BE8B4" w14:textId="77777777" w:rsidR="009F7FB1" w:rsidRDefault="009F7FB1">
      <w:pPr>
        <w:pStyle w:val="ListBullet"/>
      </w:pPr>
    </w:p>
    <w:p w14:paraId="7BFB2AE3" w14:textId="77777777" w:rsidR="009F7FB1" w:rsidRDefault="00205566">
      <w:pPr>
        <w:pStyle w:val="ListBullet"/>
      </w:pPr>
      <w:r>
        <w:t>c</w:t>
      </w:r>
    </w:p>
    <w:p w14:paraId="6DA93D13" w14:textId="77777777" w:rsidR="009F7FB1" w:rsidRDefault="00205566">
      <w:pPr>
        <w:pStyle w:val="ListBullet"/>
      </w:pPr>
      <w:r>
        <w:t>o</w:t>
      </w:r>
    </w:p>
    <w:p w14:paraId="1098F06D" w14:textId="77777777" w:rsidR="009F7FB1" w:rsidRDefault="00205566">
      <w:pPr>
        <w:pStyle w:val="ListBullet"/>
      </w:pPr>
      <w:r>
        <w:t>n</w:t>
      </w:r>
    </w:p>
    <w:p w14:paraId="564C3613" w14:textId="77777777" w:rsidR="009F7FB1" w:rsidRDefault="00205566">
      <w:pPr>
        <w:pStyle w:val="ListBullet"/>
      </w:pPr>
      <w:r>
        <w:t>s</w:t>
      </w:r>
    </w:p>
    <w:p w14:paraId="44C364BF" w14:textId="77777777" w:rsidR="009F7FB1" w:rsidRDefault="00205566">
      <w:pPr>
        <w:pStyle w:val="ListBullet"/>
      </w:pPr>
      <w:r>
        <w:t>t</w:t>
      </w:r>
    </w:p>
    <w:p w14:paraId="16FCD82B" w14:textId="77777777" w:rsidR="009F7FB1" w:rsidRDefault="00205566">
      <w:pPr>
        <w:pStyle w:val="ListBullet"/>
      </w:pPr>
      <w:r>
        <w:t>i</w:t>
      </w:r>
    </w:p>
    <w:p w14:paraId="7CFDA8DB" w14:textId="77777777" w:rsidR="009F7FB1" w:rsidRDefault="00205566">
      <w:pPr>
        <w:pStyle w:val="ListBullet"/>
      </w:pPr>
      <w:r>
        <w:t>t</w:t>
      </w:r>
    </w:p>
    <w:p w14:paraId="2A43E574" w14:textId="77777777" w:rsidR="009F7FB1" w:rsidRDefault="00205566">
      <w:pPr>
        <w:pStyle w:val="ListBullet"/>
      </w:pPr>
      <w:r>
        <w:t>u</w:t>
      </w:r>
    </w:p>
    <w:p w14:paraId="09C64B6A" w14:textId="77777777" w:rsidR="009F7FB1" w:rsidRDefault="00205566">
      <w:pPr>
        <w:pStyle w:val="ListBullet"/>
      </w:pPr>
      <w:r>
        <w:t>t</w:t>
      </w:r>
    </w:p>
    <w:p w14:paraId="1747E4CC" w14:textId="77777777" w:rsidR="009F7FB1" w:rsidRDefault="00205566">
      <w:pPr>
        <w:pStyle w:val="ListBullet"/>
      </w:pPr>
      <w:r>
        <w:t>e</w:t>
      </w:r>
    </w:p>
    <w:p w14:paraId="3C211DEE" w14:textId="77777777" w:rsidR="009F7FB1" w:rsidRDefault="009F7FB1">
      <w:pPr>
        <w:pStyle w:val="ListBullet"/>
      </w:pPr>
    </w:p>
    <w:p w14:paraId="5D8619A9" w14:textId="77777777" w:rsidR="009F7FB1" w:rsidRDefault="00205566">
      <w:pPr>
        <w:pStyle w:val="ListBullet"/>
      </w:pPr>
      <w:r>
        <w:t>s</w:t>
      </w:r>
    </w:p>
    <w:p w14:paraId="7C935F4D" w14:textId="77777777" w:rsidR="009F7FB1" w:rsidRDefault="00205566">
      <w:pPr>
        <w:pStyle w:val="ListBullet"/>
      </w:pPr>
      <w:r>
        <w:t>e</w:t>
      </w:r>
    </w:p>
    <w:p w14:paraId="3CBC174A" w14:textId="77777777" w:rsidR="009F7FB1" w:rsidRDefault="00205566">
      <w:pPr>
        <w:pStyle w:val="ListBullet"/>
      </w:pPr>
      <w:r>
        <w:t>p</w:t>
      </w:r>
    </w:p>
    <w:p w14:paraId="16D657B7" w14:textId="77777777" w:rsidR="009F7FB1" w:rsidRDefault="00205566">
      <w:pPr>
        <w:pStyle w:val="ListBullet"/>
      </w:pPr>
      <w:r>
        <w:t>a</w:t>
      </w:r>
    </w:p>
    <w:p w14:paraId="37EFB530" w14:textId="77777777" w:rsidR="009F7FB1" w:rsidRDefault="00205566">
      <w:pPr>
        <w:pStyle w:val="ListBullet"/>
      </w:pPr>
      <w:r>
        <w:t>r</w:t>
      </w:r>
    </w:p>
    <w:p w14:paraId="0206C4A3" w14:textId="77777777" w:rsidR="009F7FB1" w:rsidRDefault="00205566">
      <w:pPr>
        <w:pStyle w:val="ListBullet"/>
      </w:pPr>
      <w:r>
        <w:t>a</w:t>
      </w:r>
    </w:p>
    <w:p w14:paraId="58B25EA8" w14:textId="77777777" w:rsidR="009F7FB1" w:rsidRDefault="00205566">
      <w:pPr>
        <w:pStyle w:val="ListBullet"/>
      </w:pPr>
      <w:r>
        <w:t>t</w:t>
      </w:r>
    </w:p>
    <w:p w14:paraId="4DE62AC6" w14:textId="77777777" w:rsidR="009F7FB1" w:rsidRDefault="00205566">
      <w:pPr>
        <w:pStyle w:val="ListBullet"/>
      </w:pPr>
      <w:r>
        <w:t>e</w:t>
      </w:r>
    </w:p>
    <w:p w14:paraId="1203D350" w14:textId="77777777" w:rsidR="009F7FB1" w:rsidRDefault="009F7FB1">
      <w:pPr>
        <w:pStyle w:val="ListBullet"/>
      </w:pPr>
    </w:p>
    <w:p w14:paraId="37CE4E53" w14:textId="77777777" w:rsidR="009F7FB1" w:rsidRDefault="00205566">
      <w:pPr>
        <w:pStyle w:val="ListBullet"/>
      </w:pPr>
      <w:r>
        <w:t>p</w:t>
      </w:r>
    </w:p>
    <w:p w14:paraId="009F8AB7" w14:textId="77777777" w:rsidR="009F7FB1" w:rsidRDefault="00205566">
      <w:pPr>
        <w:pStyle w:val="ListBullet"/>
      </w:pPr>
      <w:r>
        <w:t>e</w:t>
      </w:r>
    </w:p>
    <w:p w14:paraId="039949AE" w14:textId="77777777" w:rsidR="009F7FB1" w:rsidRDefault="00205566">
      <w:pPr>
        <w:pStyle w:val="ListBullet"/>
      </w:pPr>
      <w:r>
        <w:t>r</w:t>
      </w:r>
    </w:p>
    <w:p w14:paraId="2AAC385C" w14:textId="77777777" w:rsidR="009F7FB1" w:rsidRDefault="00205566">
      <w:pPr>
        <w:pStyle w:val="ListBullet"/>
      </w:pPr>
      <w:r>
        <w:t>f</w:t>
      </w:r>
    </w:p>
    <w:p w14:paraId="2BFADD79" w14:textId="77777777" w:rsidR="009F7FB1" w:rsidRDefault="00205566">
      <w:pPr>
        <w:pStyle w:val="ListBullet"/>
      </w:pPr>
      <w:r>
        <w:t>o</w:t>
      </w:r>
    </w:p>
    <w:p w14:paraId="520F4069" w14:textId="77777777" w:rsidR="009F7FB1" w:rsidRDefault="00205566">
      <w:pPr>
        <w:pStyle w:val="ListBullet"/>
      </w:pPr>
      <w:r>
        <w:t>r</w:t>
      </w:r>
    </w:p>
    <w:p w14:paraId="2E26EF59" w14:textId="77777777" w:rsidR="009F7FB1" w:rsidRDefault="00205566">
      <w:pPr>
        <w:pStyle w:val="ListBullet"/>
      </w:pPr>
      <w:r>
        <w:t>m</w:t>
      </w:r>
    </w:p>
    <w:p w14:paraId="26B8FA68" w14:textId="77777777" w:rsidR="009F7FB1" w:rsidRDefault="00205566">
      <w:pPr>
        <w:pStyle w:val="ListBullet"/>
      </w:pPr>
      <w:r>
        <w:t>a</w:t>
      </w:r>
    </w:p>
    <w:p w14:paraId="216B2FCA" w14:textId="77777777" w:rsidR="009F7FB1" w:rsidRDefault="00205566">
      <w:pPr>
        <w:pStyle w:val="ListBullet"/>
      </w:pPr>
      <w:r>
        <w:t>n</w:t>
      </w:r>
    </w:p>
    <w:p w14:paraId="28152137" w14:textId="77777777" w:rsidR="009F7FB1" w:rsidRDefault="00205566">
      <w:pPr>
        <w:pStyle w:val="ListBullet"/>
      </w:pPr>
      <w:r>
        <w:t>c</w:t>
      </w:r>
    </w:p>
    <w:p w14:paraId="4DA803BC" w14:textId="77777777" w:rsidR="009F7FB1" w:rsidRDefault="00205566">
      <w:pPr>
        <w:pStyle w:val="ListBullet"/>
      </w:pPr>
      <w:r>
        <w:t>e</w:t>
      </w:r>
    </w:p>
    <w:p w14:paraId="41A42B73" w14:textId="77777777" w:rsidR="009F7FB1" w:rsidRDefault="009F7FB1">
      <w:pPr>
        <w:pStyle w:val="ListBullet"/>
      </w:pPr>
    </w:p>
    <w:p w14:paraId="5223A0AF" w14:textId="77777777" w:rsidR="009F7FB1" w:rsidRDefault="00205566">
      <w:pPr>
        <w:pStyle w:val="ListBullet"/>
      </w:pPr>
      <w:r>
        <w:lastRenderedPageBreak/>
        <w:t>o</w:t>
      </w:r>
    </w:p>
    <w:p w14:paraId="3BD84579" w14:textId="77777777" w:rsidR="009F7FB1" w:rsidRDefault="00205566">
      <w:pPr>
        <w:pStyle w:val="ListBullet"/>
      </w:pPr>
      <w:r>
        <w:t>b</w:t>
      </w:r>
    </w:p>
    <w:p w14:paraId="72EDFC02" w14:textId="77777777" w:rsidR="009F7FB1" w:rsidRDefault="00205566">
      <w:pPr>
        <w:pStyle w:val="ListBullet"/>
      </w:pPr>
      <w:r>
        <w:t>l</w:t>
      </w:r>
    </w:p>
    <w:p w14:paraId="2EE9DCC0" w14:textId="77777777" w:rsidR="009F7FB1" w:rsidRDefault="00205566">
      <w:pPr>
        <w:pStyle w:val="ListBullet"/>
      </w:pPr>
      <w:r>
        <w:t>i</w:t>
      </w:r>
    </w:p>
    <w:p w14:paraId="5CC68DB0" w14:textId="77777777" w:rsidR="009F7FB1" w:rsidRDefault="00205566">
      <w:pPr>
        <w:pStyle w:val="ListBullet"/>
      </w:pPr>
      <w:r>
        <w:t>g</w:t>
      </w:r>
    </w:p>
    <w:p w14:paraId="48366DE8" w14:textId="77777777" w:rsidR="009F7FB1" w:rsidRDefault="00205566">
      <w:pPr>
        <w:pStyle w:val="ListBullet"/>
      </w:pPr>
      <w:r>
        <w:t>a</w:t>
      </w:r>
    </w:p>
    <w:p w14:paraId="6B23365E" w14:textId="77777777" w:rsidR="009F7FB1" w:rsidRDefault="00205566">
      <w:pPr>
        <w:pStyle w:val="ListBullet"/>
      </w:pPr>
      <w:r>
        <w:t>t</w:t>
      </w:r>
    </w:p>
    <w:p w14:paraId="40E9B33A" w14:textId="77777777" w:rsidR="009F7FB1" w:rsidRDefault="00205566">
      <w:pPr>
        <w:pStyle w:val="ListBullet"/>
      </w:pPr>
      <w:r>
        <w:t>i</w:t>
      </w:r>
    </w:p>
    <w:p w14:paraId="608D944E" w14:textId="77777777" w:rsidR="009F7FB1" w:rsidRDefault="00205566">
      <w:pPr>
        <w:pStyle w:val="ListBullet"/>
      </w:pPr>
      <w:r>
        <w:t>o</w:t>
      </w:r>
    </w:p>
    <w:p w14:paraId="327F652E" w14:textId="77777777" w:rsidR="009F7FB1" w:rsidRDefault="00205566">
      <w:pPr>
        <w:pStyle w:val="ListBullet"/>
      </w:pPr>
      <w:r>
        <w:t>n</w:t>
      </w:r>
    </w:p>
    <w:p w14:paraId="5C595E51" w14:textId="77777777" w:rsidR="009F7FB1" w:rsidRDefault="00205566">
      <w:pPr>
        <w:pStyle w:val="ListBullet"/>
      </w:pPr>
      <w:r>
        <w:t>s</w:t>
      </w:r>
    </w:p>
    <w:p w14:paraId="6B8423A3" w14:textId="77777777" w:rsidR="009F7FB1" w:rsidRDefault="00205566">
      <w:pPr>
        <w:pStyle w:val="ListBullet"/>
      </w:pPr>
      <w:r>
        <w:t>.</w:t>
      </w:r>
    </w:p>
    <w:p w14:paraId="475818BA" w14:textId="77777777" w:rsidR="009F7FB1" w:rsidRDefault="009F7FB1">
      <w:pPr>
        <w:pStyle w:val="ListBullet"/>
      </w:pPr>
    </w:p>
    <w:p w14:paraId="19B982CC" w14:textId="77777777" w:rsidR="009F7FB1" w:rsidRDefault="00205566">
      <w:pPr>
        <w:pStyle w:val="ListBullet"/>
      </w:pPr>
      <w:r>
        <w:t>G</w:t>
      </w:r>
    </w:p>
    <w:p w14:paraId="7CDB7CCF" w14:textId="77777777" w:rsidR="009F7FB1" w:rsidRDefault="00205566">
      <w:pPr>
        <w:pStyle w:val="ListBullet"/>
      </w:pPr>
      <w:r>
        <w:t>i</w:t>
      </w:r>
    </w:p>
    <w:p w14:paraId="0B5013F4" w14:textId="77777777" w:rsidR="009F7FB1" w:rsidRDefault="00205566">
      <w:pPr>
        <w:pStyle w:val="ListBullet"/>
      </w:pPr>
      <w:r>
        <w:t>v</w:t>
      </w:r>
    </w:p>
    <w:p w14:paraId="1A1A29C5" w14:textId="77777777" w:rsidR="009F7FB1" w:rsidRDefault="00205566">
      <w:pPr>
        <w:pStyle w:val="ListBullet"/>
      </w:pPr>
      <w:r>
        <w:t>e</w:t>
      </w:r>
    </w:p>
    <w:p w14:paraId="78C131E5" w14:textId="77777777" w:rsidR="009F7FB1" w:rsidRDefault="00205566">
      <w:pPr>
        <w:pStyle w:val="ListBullet"/>
      </w:pPr>
      <w:r>
        <w:t>n</w:t>
      </w:r>
    </w:p>
    <w:p w14:paraId="26A41B66" w14:textId="77777777" w:rsidR="009F7FB1" w:rsidRDefault="009F7FB1">
      <w:pPr>
        <w:pStyle w:val="ListBullet"/>
      </w:pPr>
    </w:p>
    <w:p w14:paraId="00BBDF9E" w14:textId="77777777" w:rsidR="009F7FB1" w:rsidRDefault="00205566">
      <w:pPr>
        <w:pStyle w:val="ListBullet"/>
      </w:pPr>
      <w:r>
        <w:t>t</w:t>
      </w:r>
    </w:p>
    <w:p w14:paraId="427E4F6B" w14:textId="77777777" w:rsidR="009F7FB1" w:rsidRDefault="00205566">
      <w:pPr>
        <w:pStyle w:val="ListBullet"/>
      </w:pPr>
      <w:r>
        <w:t>h</w:t>
      </w:r>
    </w:p>
    <w:p w14:paraId="02B99D5C" w14:textId="77777777" w:rsidR="009F7FB1" w:rsidRDefault="00205566">
      <w:pPr>
        <w:pStyle w:val="ListBullet"/>
      </w:pPr>
      <w:r>
        <w:t>e</w:t>
      </w:r>
    </w:p>
    <w:p w14:paraId="25D67710" w14:textId="77777777" w:rsidR="009F7FB1" w:rsidRDefault="00205566">
      <w:pPr>
        <w:pStyle w:val="ListBullet"/>
      </w:pPr>
      <w:r>
        <w:t>i</w:t>
      </w:r>
    </w:p>
    <w:p w14:paraId="2FA273D6" w14:textId="77777777" w:rsidR="009F7FB1" w:rsidRDefault="00205566">
      <w:pPr>
        <w:pStyle w:val="ListBullet"/>
      </w:pPr>
      <w:r>
        <w:t>r</w:t>
      </w:r>
    </w:p>
    <w:p w14:paraId="0642AD1E" w14:textId="77777777" w:rsidR="009F7FB1" w:rsidRDefault="009F7FB1">
      <w:pPr>
        <w:pStyle w:val="ListBullet"/>
      </w:pPr>
    </w:p>
    <w:p w14:paraId="46F7F93E" w14:textId="77777777" w:rsidR="009F7FB1" w:rsidRDefault="00205566">
      <w:pPr>
        <w:pStyle w:val="ListBullet"/>
      </w:pPr>
      <w:r>
        <w:t>i</w:t>
      </w:r>
    </w:p>
    <w:p w14:paraId="322192D8" w14:textId="77777777" w:rsidR="009F7FB1" w:rsidRDefault="00205566">
      <w:pPr>
        <w:pStyle w:val="ListBullet"/>
      </w:pPr>
      <w:r>
        <w:t>n</w:t>
      </w:r>
    </w:p>
    <w:p w14:paraId="4D0B41B5" w14:textId="77777777" w:rsidR="009F7FB1" w:rsidRDefault="00205566">
      <w:pPr>
        <w:pStyle w:val="ListBullet"/>
      </w:pPr>
      <w:r>
        <w:t>t</w:t>
      </w:r>
    </w:p>
    <w:p w14:paraId="43E4A368" w14:textId="77777777" w:rsidR="009F7FB1" w:rsidRDefault="00205566">
      <w:pPr>
        <w:pStyle w:val="ListBullet"/>
      </w:pPr>
      <w:r>
        <w:t>e</w:t>
      </w:r>
    </w:p>
    <w:p w14:paraId="355DA0C7" w14:textId="77777777" w:rsidR="009F7FB1" w:rsidRDefault="00205566">
      <w:pPr>
        <w:pStyle w:val="ListBullet"/>
      </w:pPr>
      <w:r>
        <w:t>g</w:t>
      </w:r>
    </w:p>
    <w:p w14:paraId="63EDBD85" w14:textId="77777777" w:rsidR="009F7FB1" w:rsidRDefault="00205566">
      <w:pPr>
        <w:pStyle w:val="ListBullet"/>
      </w:pPr>
      <w:r>
        <w:t>r</w:t>
      </w:r>
    </w:p>
    <w:p w14:paraId="328C7F3E" w14:textId="77777777" w:rsidR="009F7FB1" w:rsidRDefault="00205566">
      <w:pPr>
        <w:pStyle w:val="ListBullet"/>
      </w:pPr>
      <w:r>
        <w:t>a</w:t>
      </w:r>
    </w:p>
    <w:p w14:paraId="52FA44E4" w14:textId="77777777" w:rsidR="009F7FB1" w:rsidRDefault="00205566">
      <w:pPr>
        <w:pStyle w:val="ListBullet"/>
      </w:pPr>
      <w:r>
        <w:t>l</w:t>
      </w:r>
    </w:p>
    <w:p w14:paraId="6631B0B9" w14:textId="77777777" w:rsidR="009F7FB1" w:rsidRDefault="009F7FB1">
      <w:pPr>
        <w:pStyle w:val="ListBullet"/>
      </w:pPr>
    </w:p>
    <w:p w14:paraId="1B559781" w14:textId="77777777" w:rsidR="009F7FB1" w:rsidRDefault="00205566">
      <w:pPr>
        <w:pStyle w:val="ListBullet"/>
      </w:pPr>
      <w:r>
        <w:t>n</w:t>
      </w:r>
    </w:p>
    <w:p w14:paraId="3DA1F1BA" w14:textId="77777777" w:rsidR="009F7FB1" w:rsidRDefault="00205566">
      <w:pPr>
        <w:pStyle w:val="ListBullet"/>
      </w:pPr>
      <w:r>
        <w:t>a</w:t>
      </w:r>
    </w:p>
    <w:p w14:paraId="08C33973" w14:textId="77777777" w:rsidR="009F7FB1" w:rsidRDefault="00205566">
      <w:pPr>
        <w:pStyle w:val="ListBullet"/>
      </w:pPr>
      <w:r>
        <w:t>t</w:t>
      </w:r>
    </w:p>
    <w:p w14:paraId="447FB231" w14:textId="77777777" w:rsidR="009F7FB1" w:rsidRDefault="00205566">
      <w:pPr>
        <w:pStyle w:val="ListBullet"/>
      </w:pPr>
      <w:r>
        <w:t>u</w:t>
      </w:r>
    </w:p>
    <w:p w14:paraId="71E3CB3A" w14:textId="77777777" w:rsidR="009F7FB1" w:rsidRDefault="00205566">
      <w:pPr>
        <w:pStyle w:val="ListBullet"/>
      </w:pPr>
      <w:r>
        <w:lastRenderedPageBreak/>
        <w:t>r</w:t>
      </w:r>
    </w:p>
    <w:p w14:paraId="4AF87092" w14:textId="77777777" w:rsidR="009F7FB1" w:rsidRDefault="00205566">
      <w:pPr>
        <w:pStyle w:val="ListBullet"/>
      </w:pPr>
      <w:r>
        <w:t>e</w:t>
      </w:r>
    </w:p>
    <w:p w14:paraId="38037EA9" w14:textId="77777777" w:rsidR="009F7FB1" w:rsidRDefault="009F7FB1">
      <w:pPr>
        <w:pStyle w:val="ListBullet"/>
      </w:pPr>
    </w:p>
    <w:p w14:paraId="791EE944" w14:textId="77777777" w:rsidR="009F7FB1" w:rsidRDefault="00205566">
      <w:pPr>
        <w:pStyle w:val="ListBullet"/>
      </w:pPr>
      <w:r>
        <w:t>t</w:t>
      </w:r>
    </w:p>
    <w:p w14:paraId="31E7C7AC" w14:textId="77777777" w:rsidR="009F7FB1" w:rsidRDefault="00205566">
      <w:pPr>
        <w:pStyle w:val="ListBullet"/>
      </w:pPr>
      <w:r>
        <w:t>o</w:t>
      </w:r>
    </w:p>
    <w:p w14:paraId="23E3CF9A" w14:textId="77777777" w:rsidR="009F7FB1" w:rsidRDefault="009F7FB1">
      <w:pPr>
        <w:pStyle w:val="ListBullet"/>
      </w:pPr>
    </w:p>
    <w:p w14:paraId="75A010AC" w14:textId="77777777" w:rsidR="009F7FB1" w:rsidRDefault="00205566">
      <w:pPr>
        <w:pStyle w:val="ListBullet"/>
      </w:pPr>
      <w:r>
        <w:t>t</w:t>
      </w:r>
    </w:p>
    <w:p w14:paraId="18AC8C80" w14:textId="77777777" w:rsidR="009F7FB1" w:rsidRDefault="00205566">
      <w:pPr>
        <w:pStyle w:val="ListBullet"/>
      </w:pPr>
      <w:r>
        <w:t>h</w:t>
      </w:r>
    </w:p>
    <w:p w14:paraId="2E96C146" w14:textId="77777777" w:rsidR="009F7FB1" w:rsidRDefault="00205566">
      <w:pPr>
        <w:pStyle w:val="ListBullet"/>
      </w:pPr>
      <w:r>
        <w:t>e</w:t>
      </w:r>
    </w:p>
    <w:p w14:paraId="68816BCD" w14:textId="77777777" w:rsidR="009F7FB1" w:rsidRDefault="009F7FB1">
      <w:pPr>
        <w:pStyle w:val="ListBullet"/>
      </w:pPr>
    </w:p>
    <w:p w14:paraId="48117B5A" w14:textId="77777777" w:rsidR="009F7FB1" w:rsidRDefault="00205566">
      <w:pPr>
        <w:pStyle w:val="ListBullet"/>
      </w:pPr>
      <w:r>
        <w:t>s</w:t>
      </w:r>
    </w:p>
    <w:p w14:paraId="61B60A67" w14:textId="77777777" w:rsidR="009F7FB1" w:rsidRDefault="00205566">
      <w:pPr>
        <w:pStyle w:val="ListBullet"/>
      </w:pPr>
      <w:r>
        <w:t>t</w:t>
      </w:r>
    </w:p>
    <w:p w14:paraId="1FBA020A" w14:textId="77777777" w:rsidR="009F7FB1" w:rsidRDefault="00205566">
      <w:pPr>
        <w:pStyle w:val="ListBullet"/>
      </w:pPr>
      <w:r>
        <w:t>r</w:t>
      </w:r>
    </w:p>
    <w:p w14:paraId="3DECED55" w14:textId="77777777" w:rsidR="009F7FB1" w:rsidRDefault="00205566">
      <w:pPr>
        <w:pStyle w:val="ListBullet"/>
      </w:pPr>
      <w:r>
        <w:t>e</w:t>
      </w:r>
    </w:p>
    <w:p w14:paraId="4559BC75" w14:textId="77777777" w:rsidR="009F7FB1" w:rsidRDefault="00205566">
      <w:pPr>
        <w:pStyle w:val="ListBullet"/>
      </w:pPr>
      <w:r>
        <w:t>a</w:t>
      </w:r>
    </w:p>
    <w:p w14:paraId="1E9FA188" w14:textId="77777777" w:rsidR="009F7FB1" w:rsidRDefault="00205566">
      <w:pPr>
        <w:pStyle w:val="ListBullet"/>
      </w:pPr>
      <w:r>
        <w:t>m</w:t>
      </w:r>
    </w:p>
    <w:p w14:paraId="6D04ADC1" w14:textId="77777777" w:rsidR="009F7FB1" w:rsidRDefault="00205566">
      <w:pPr>
        <w:pStyle w:val="ListBullet"/>
      </w:pPr>
      <w:r>
        <w:t>i</w:t>
      </w:r>
    </w:p>
    <w:p w14:paraId="678AACA9" w14:textId="77777777" w:rsidR="009F7FB1" w:rsidRDefault="00205566">
      <w:pPr>
        <w:pStyle w:val="ListBullet"/>
      </w:pPr>
      <w:r>
        <w:t>n</w:t>
      </w:r>
    </w:p>
    <w:p w14:paraId="4E0ED0CC" w14:textId="77777777" w:rsidR="009F7FB1" w:rsidRDefault="00205566">
      <w:pPr>
        <w:pStyle w:val="ListBullet"/>
      </w:pPr>
      <w:r>
        <w:t>g</w:t>
      </w:r>
    </w:p>
    <w:p w14:paraId="296CF030" w14:textId="77777777" w:rsidR="009F7FB1" w:rsidRDefault="009F7FB1">
      <w:pPr>
        <w:pStyle w:val="ListBullet"/>
      </w:pPr>
    </w:p>
    <w:p w14:paraId="53471F41" w14:textId="77777777" w:rsidR="009F7FB1" w:rsidRDefault="00205566">
      <w:pPr>
        <w:pStyle w:val="ListBullet"/>
      </w:pPr>
      <w:r>
        <w:t>s</w:t>
      </w:r>
    </w:p>
    <w:p w14:paraId="6A86D4D5" w14:textId="77777777" w:rsidR="009F7FB1" w:rsidRDefault="00205566">
      <w:pPr>
        <w:pStyle w:val="ListBullet"/>
      </w:pPr>
      <w:r>
        <w:t>e</w:t>
      </w:r>
    </w:p>
    <w:p w14:paraId="519FCF83" w14:textId="77777777" w:rsidR="009F7FB1" w:rsidRDefault="00205566">
      <w:pPr>
        <w:pStyle w:val="ListBullet"/>
      </w:pPr>
      <w:r>
        <w:t>r</w:t>
      </w:r>
    </w:p>
    <w:p w14:paraId="7AE8B026" w14:textId="77777777" w:rsidR="009F7FB1" w:rsidRDefault="00205566">
      <w:pPr>
        <w:pStyle w:val="ListBullet"/>
      </w:pPr>
      <w:r>
        <w:t>v</w:t>
      </w:r>
    </w:p>
    <w:p w14:paraId="4BBAA0A8" w14:textId="77777777" w:rsidR="009F7FB1" w:rsidRDefault="00205566">
      <w:pPr>
        <w:pStyle w:val="ListBullet"/>
      </w:pPr>
      <w:r>
        <w:t>i</w:t>
      </w:r>
    </w:p>
    <w:p w14:paraId="51B23ACD" w14:textId="77777777" w:rsidR="009F7FB1" w:rsidRDefault="00205566">
      <w:pPr>
        <w:pStyle w:val="ListBullet"/>
      </w:pPr>
      <w:r>
        <w:t>c</w:t>
      </w:r>
    </w:p>
    <w:p w14:paraId="3D86A849" w14:textId="77777777" w:rsidR="009F7FB1" w:rsidRDefault="00205566">
      <w:pPr>
        <w:pStyle w:val="ListBullet"/>
      </w:pPr>
      <w:r>
        <w:t>e</w:t>
      </w:r>
    </w:p>
    <w:p w14:paraId="71F2BBE1" w14:textId="77777777" w:rsidR="009F7FB1" w:rsidRDefault="00205566">
      <w:pPr>
        <w:pStyle w:val="ListBullet"/>
      </w:pPr>
      <w:r>
        <w:t>,</w:t>
      </w:r>
    </w:p>
    <w:p w14:paraId="081E8BE5" w14:textId="77777777" w:rsidR="009F7FB1" w:rsidRDefault="009F7FB1">
      <w:pPr>
        <w:pStyle w:val="ListBullet"/>
      </w:pPr>
    </w:p>
    <w:p w14:paraId="16E98C10" w14:textId="77777777" w:rsidR="009F7FB1" w:rsidRDefault="00205566">
      <w:pPr>
        <w:pStyle w:val="ListBullet"/>
      </w:pPr>
      <w:r>
        <w:t>t</w:t>
      </w:r>
    </w:p>
    <w:p w14:paraId="18AEFA50" w14:textId="77777777" w:rsidR="009F7FB1" w:rsidRDefault="00205566">
      <w:pPr>
        <w:pStyle w:val="ListBullet"/>
      </w:pPr>
      <w:r>
        <w:t>h</w:t>
      </w:r>
    </w:p>
    <w:p w14:paraId="0BC580E5" w14:textId="77777777" w:rsidR="009F7FB1" w:rsidRDefault="00205566">
      <w:pPr>
        <w:pStyle w:val="ListBullet"/>
      </w:pPr>
      <w:r>
        <w:t>e</w:t>
      </w:r>
    </w:p>
    <w:p w14:paraId="32EE7CA7" w14:textId="77777777" w:rsidR="009F7FB1" w:rsidRDefault="00205566">
      <w:pPr>
        <w:pStyle w:val="ListBullet"/>
      </w:pPr>
      <w:r>
        <w:t>y</w:t>
      </w:r>
    </w:p>
    <w:p w14:paraId="0230D3A3" w14:textId="77777777" w:rsidR="009F7FB1" w:rsidRDefault="009F7FB1">
      <w:pPr>
        <w:pStyle w:val="ListBullet"/>
      </w:pPr>
    </w:p>
    <w:p w14:paraId="2633B3D6" w14:textId="77777777" w:rsidR="009F7FB1" w:rsidRDefault="00205566">
      <w:pPr>
        <w:pStyle w:val="ListBullet"/>
      </w:pPr>
      <w:r>
        <w:t>w</w:t>
      </w:r>
    </w:p>
    <w:p w14:paraId="2886E540" w14:textId="77777777" w:rsidR="009F7FB1" w:rsidRDefault="00205566">
      <w:pPr>
        <w:pStyle w:val="ListBullet"/>
      </w:pPr>
      <w:r>
        <w:t>e</w:t>
      </w:r>
    </w:p>
    <w:p w14:paraId="5A157DD3" w14:textId="77777777" w:rsidR="009F7FB1" w:rsidRDefault="00205566">
      <w:pPr>
        <w:pStyle w:val="ListBullet"/>
      </w:pPr>
      <w:r>
        <w:t>r</w:t>
      </w:r>
    </w:p>
    <w:p w14:paraId="0588DCA0" w14:textId="77777777" w:rsidR="009F7FB1" w:rsidRDefault="00205566">
      <w:pPr>
        <w:pStyle w:val="ListBullet"/>
      </w:pPr>
      <w:r>
        <w:t>e</w:t>
      </w:r>
    </w:p>
    <w:p w14:paraId="6E8498D9" w14:textId="77777777" w:rsidR="009F7FB1" w:rsidRDefault="009F7FB1">
      <w:pPr>
        <w:pStyle w:val="ListBullet"/>
      </w:pPr>
    </w:p>
    <w:p w14:paraId="6FE8BBE8" w14:textId="77777777" w:rsidR="009F7FB1" w:rsidRDefault="00205566">
      <w:pPr>
        <w:pStyle w:val="ListBullet"/>
      </w:pPr>
      <w:r>
        <w:t>n</w:t>
      </w:r>
    </w:p>
    <w:p w14:paraId="4E7DB5E1" w14:textId="77777777" w:rsidR="009F7FB1" w:rsidRDefault="00205566">
      <w:pPr>
        <w:pStyle w:val="ListBullet"/>
      </w:pPr>
      <w:r>
        <w:t>o</w:t>
      </w:r>
    </w:p>
    <w:p w14:paraId="47B769A8" w14:textId="77777777" w:rsidR="009F7FB1" w:rsidRDefault="00205566">
      <w:pPr>
        <w:pStyle w:val="ListBullet"/>
      </w:pPr>
      <w:r>
        <w:t>t</w:t>
      </w:r>
    </w:p>
    <w:p w14:paraId="625D219A" w14:textId="77777777" w:rsidR="009F7FB1" w:rsidRDefault="009F7FB1">
      <w:pPr>
        <w:pStyle w:val="ListBullet"/>
      </w:pPr>
    </w:p>
    <w:p w14:paraId="29DF0D67" w14:textId="77777777" w:rsidR="009F7FB1" w:rsidRDefault="00205566">
      <w:pPr>
        <w:pStyle w:val="ListBullet"/>
      </w:pPr>
      <w:r>
        <w:t>c</w:t>
      </w:r>
    </w:p>
    <w:p w14:paraId="6D11F6F1" w14:textId="77777777" w:rsidR="009F7FB1" w:rsidRDefault="00205566">
      <w:pPr>
        <w:pStyle w:val="ListBullet"/>
      </w:pPr>
      <w:r>
        <w:t>o</w:t>
      </w:r>
    </w:p>
    <w:p w14:paraId="653B632D" w14:textId="77777777" w:rsidR="009F7FB1" w:rsidRDefault="00205566">
      <w:pPr>
        <w:pStyle w:val="ListBullet"/>
      </w:pPr>
      <w:r>
        <w:t>n</w:t>
      </w:r>
    </w:p>
    <w:p w14:paraId="32589748" w14:textId="77777777" w:rsidR="009F7FB1" w:rsidRDefault="00205566">
      <w:pPr>
        <w:pStyle w:val="ListBullet"/>
      </w:pPr>
      <w:r>
        <w:t>s</w:t>
      </w:r>
    </w:p>
    <w:p w14:paraId="0BB06825" w14:textId="77777777" w:rsidR="009F7FB1" w:rsidRDefault="00205566">
      <w:pPr>
        <w:pStyle w:val="ListBullet"/>
      </w:pPr>
      <w:r>
        <w:t>i</w:t>
      </w:r>
    </w:p>
    <w:p w14:paraId="099815C2" w14:textId="77777777" w:rsidR="009F7FB1" w:rsidRDefault="00205566">
      <w:pPr>
        <w:pStyle w:val="ListBullet"/>
      </w:pPr>
      <w:r>
        <w:t>d</w:t>
      </w:r>
    </w:p>
    <w:p w14:paraId="2A875D70" w14:textId="77777777" w:rsidR="009F7FB1" w:rsidRDefault="00205566">
      <w:pPr>
        <w:pStyle w:val="ListBullet"/>
      </w:pPr>
      <w:r>
        <w:t>e</w:t>
      </w:r>
    </w:p>
    <w:p w14:paraId="261860BD" w14:textId="77777777" w:rsidR="009F7FB1" w:rsidRDefault="00205566">
      <w:pPr>
        <w:pStyle w:val="ListBullet"/>
      </w:pPr>
      <w:r>
        <w:t>r</w:t>
      </w:r>
    </w:p>
    <w:p w14:paraId="1043FE57" w14:textId="77777777" w:rsidR="009F7FB1" w:rsidRDefault="00205566">
      <w:pPr>
        <w:pStyle w:val="ListBullet"/>
      </w:pPr>
      <w:r>
        <w:t>e</w:t>
      </w:r>
    </w:p>
    <w:p w14:paraId="1B81149E" w14:textId="77777777" w:rsidR="009F7FB1" w:rsidRDefault="00205566">
      <w:pPr>
        <w:pStyle w:val="ListBullet"/>
      </w:pPr>
      <w:r>
        <w:t>d</w:t>
      </w:r>
    </w:p>
    <w:p w14:paraId="4200B00A" w14:textId="77777777" w:rsidR="009F7FB1" w:rsidRDefault="009F7FB1">
      <w:pPr>
        <w:pStyle w:val="ListBullet"/>
      </w:pPr>
    </w:p>
    <w:p w14:paraId="2F6E43C7" w14:textId="77777777" w:rsidR="009F7FB1" w:rsidRDefault="00205566">
      <w:pPr>
        <w:pStyle w:val="ListBullet"/>
      </w:pPr>
      <w:r>
        <w:t>d</w:t>
      </w:r>
    </w:p>
    <w:p w14:paraId="342B0275" w14:textId="77777777" w:rsidR="009F7FB1" w:rsidRDefault="00205566">
      <w:pPr>
        <w:pStyle w:val="ListBullet"/>
      </w:pPr>
      <w:r>
        <w:t>i</w:t>
      </w:r>
    </w:p>
    <w:p w14:paraId="710A222F" w14:textId="77777777" w:rsidR="009F7FB1" w:rsidRDefault="00205566">
      <w:pPr>
        <w:pStyle w:val="ListBullet"/>
      </w:pPr>
      <w:r>
        <w:t>s</w:t>
      </w:r>
    </w:p>
    <w:p w14:paraId="2CCE638E" w14:textId="77777777" w:rsidR="009F7FB1" w:rsidRDefault="00205566">
      <w:pPr>
        <w:pStyle w:val="ListBullet"/>
      </w:pPr>
      <w:r>
        <w:t>t</w:t>
      </w:r>
    </w:p>
    <w:p w14:paraId="04CE0971" w14:textId="77777777" w:rsidR="009F7FB1" w:rsidRDefault="00205566">
      <w:pPr>
        <w:pStyle w:val="ListBullet"/>
      </w:pPr>
      <w:r>
        <w:t>i</w:t>
      </w:r>
    </w:p>
    <w:p w14:paraId="6F4CF922" w14:textId="77777777" w:rsidR="009F7FB1" w:rsidRDefault="00205566">
      <w:pPr>
        <w:pStyle w:val="ListBullet"/>
      </w:pPr>
      <w:r>
        <w:t>n</w:t>
      </w:r>
    </w:p>
    <w:p w14:paraId="76FE7952" w14:textId="77777777" w:rsidR="009F7FB1" w:rsidRDefault="00205566">
      <w:pPr>
        <w:pStyle w:val="ListBullet"/>
      </w:pPr>
      <w:r>
        <w:t>c</w:t>
      </w:r>
    </w:p>
    <w:p w14:paraId="1B813541" w14:textId="77777777" w:rsidR="009F7FB1" w:rsidRDefault="00205566">
      <w:pPr>
        <w:pStyle w:val="ListBullet"/>
      </w:pPr>
      <w:r>
        <w:t>t</w:t>
      </w:r>
    </w:p>
    <w:p w14:paraId="46E4B8D5" w14:textId="77777777" w:rsidR="009F7FB1" w:rsidRDefault="009F7FB1">
      <w:pPr>
        <w:pStyle w:val="ListBullet"/>
      </w:pPr>
    </w:p>
    <w:p w14:paraId="4F93A263" w14:textId="77777777" w:rsidR="009F7FB1" w:rsidRDefault="00205566">
      <w:pPr>
        <w:pStyle w:val="ListBullet"/>
      </w:pPr>
      <w:r>
        <w:t>o</w:t>
      </w:r>
    </w:p>
    <w:p w14:paraId="6DC99617" w14:textId="77777777" w:rsidR="009F7FB1" w:rsidRDefault="00205566">
      <w:pPr>
        <w:pStyle w:val="ListBullet"/>
      </w:pPr>
      <w:r>
        <w:t>b</w:t>
      </w:r>
    </w:p>
    <w:p w14:paraId="698FE04C" w14:textId="77777777" w:rsidR="009F7FB1" w:rsidRDefault="00205566">
      <w:pPr>
        <w:pStyle w:val="ListBullet"/>
      </w:pPr>
      <w:r>
        <w:t>l</w:t>
      </w:r>
    </w:p>
    <w:p w14:paraId="4F9CABD6" w14:textId="77777777" w:rsidR="009F7FB1" w:rsidRDefault="00205566">
      <w:pPr>
        <w:pStyle w:val="ListBullet"/>
      </w:pPr>
      <w:r>
        <w:t>i</w:t>
      </w:r>
    </w:p>
    <w:p w14:paraId="4878FD9E" w14:textId="77777777" w:rsidR="009F7FB1" w:rsidRDefault="00205566">
      <w:pPr>
        <w:pStyle w:val="ListBullet"/>
      </w:pPr>
      <w:r>
        <w:t>g</w:t>
      </w:r>
    </w:p>
    <w:p w14:paraId="64A67E2C" w14:textId="77777777" w:rsidR="009F7FB1" w:rsidRDefault="00205566">
      <w:pPr>
        <w:pStyle w:val="ListBullet"/>
      </w:pPr>
      <w:r>
        <w:t>a</w:t>
      </w:r>
    </w:p>
    <w:p w14:paraId="62434DC7" w14:textId="77777777" w:rsidR="009F7FB1" w:rsidRDefault="00205566">
      <w:pPr>
        <w:pStyle w:val="ListBullet"/>
      </w:pPr>
      <w:r>
        <w:t>t</w:t>
      </w:r>
    </w:p>
    <w:p w14:paraId="4B0BA56E" w14:textId="77777777" w:rsidR="009F7FB1" w:rsidRDefault="00205566">
      <w:pPr>
        <w:pStyle w:val="ListBullet"/>
      </w:pPr>
      <w:r>
        <w:t>i</w:t>
      </w:r>
    </w:p>
    <w:p w14:paraId="18D65A82" w14:textId="77777777" w:rsidR="009F7FB1" w:rsidRDefault="00205566">
      <w:pPr>
        <w:pStyle w:val="ListBullet"/>
      </w:pPr>
      <w:r>
        <w:t>o</w:t>
      </w:r>
    </w:p>
    <w:p w14:paraId="725AF621" w14:textId="77777777" w:rsidR="009F7FB1" w:rsidRDefault="00205566">
      <w:pPr>
        <w:pStyle w:val="ListBullet"/>
      </w:pPr>
      <w:r>
        <w:t>n</w:t>
      </w:r>
    </w:p>
    <w:p w14:paraId="26A14614" w14:textId="77777777" w:rsidR="009F7FB1" w:rsidRDefault="00205566">
      <w:pPr>
        <w:pStyle w:val="ListBullet"/>
      </w:pPr>
      <w:r>
        <w:t>s</w:t>
      </w:r>
    </w:p>
    <w:p w14:paraId="140A2AEF" w14:textId="77777777" w:rsidR="009F7FB1" w:rsidRDefault="00205566">
      <w:pPr>
        <w:pStyle w:val="ListBullet"/>
      </w:pPr>
      <w:r>
        <w:t>.</w:t>
      </w:r>
    </w:p>
    <w:p w14:paraId="651DD91B" w14:textId="77777777" w:rsidR="009F7FB1" w:rsidRDefault="00205566">
      <w:r>
        <w:rPr>
          <w:b/>
          <w:color w:val="003366"/>
          <w:sz w:val="28"/>
        </w:rPr>
        <w:t>7. STEP 3: DETERMINE THE TRANSACTION PRICE</w:t>
      </w:r>
    </w:p>
    <w:p w14:paraId="451EC92F" w14:textId="77777777" w:rsidR="009F7FB1" w:rsidRDefault="00205566">
      <w:pPr>
        <w:pStyle w:val="ListBullet"/>
      </w:pPr>
      <w:r>
        <w:lastRenderedPageBreak/>
        <w:t xml:space="preserve">*Conclusion:** The transaction price for the Netflix subscription service is </w:t>
      </w:r>
      <w:r>
        <w:t>determined to be $15.49 per month, as it is a fixed consideration with no significant variable components or financing elements present.</w:t>
      </w:r>
    </w:p>
    <w:p w14:paraId="4918EAE3" w14:textId="77777777" w:rsidR="009F7FB1" w:rsidRDefault="00205566">
      <w:pPr>
        <w:pStyle w:val="ListBullet"/>
      </w:pPr>
      <w:r>
        <w:t>*Detailed Analysis &amp; Reasoning:**</w:t>
      </w:r>
    </w:p>
    <w:p w14:paraId="5BF7E5FF" w14:textId="77777777" w:rsidR="009F7FB1" w:rsidRDefault="00205566">
      <w:r>
        <w:t xml:space="preserve">In determining the transaction price for the Netflix subscription service, we begin by examining the fixed consideration, which is the monthly subscription fee of $15.49. This amount is clearly specified in the contract and invoice, indicating a straightforward fixed consideration without any contingent elements. According to </w:t>
      </w:r>
      <w:r>
        <w:rPr>
          <w:b/>
          <w:color w:val="006633"/>
        </w:rPr>
        <w:t>ASC 606-10-32-2</w:t>
      </w:r>
      <w:r>
        <w:t>, the transaction price is the amount of consideration to which an entity expects to be entitled in exchange for transferring promised goods or services to a customer, excluding amounts collected on behalf of third parties. Here, the $15.49 represents the consideration Netflix expects to receive for providing streaming services over a one-month period.</w:t>
      </w:r>
    </w:p>
    <w:p w14:paraId="503F582E" w14:textId="77777777" w:rsidR="009F7FB1" w:rsidRDefault="00205566">
      <w:r>
        <w:t xml:space="preserve">Next, we consider the potential for variable consideration. </w:t>
      </w:r>
      <w:r>
        <w:rPr>
          <w:b/>
          <w:color w:val="006633"/>
        </w:rPr>
        <w:t>ASC 606-10-32-5</w:t>
      </w:r>
      <w:r>
        <w:t xml:space="preserve"> states that variable consideration can arise from discounts, rebates, refunds, credits, price concessions, incentives, performance bonuses, penalties, or other similar items. In this case, the contract does not mention any such elements that would introduce variability into the transaction price. The subscription model is straightforward, with a fixed monthly fee, and there is no indication of volume discounts or penalties that could affect the transaction price.</w:t>
      </w:r>
    </w:p>
    <w:p w14:paraId="2926AFCF" w14:textId="77777777" w:rsidR="009F7FB1" w:rsidRDefault="00205566">
      <w:r>
        <w:t xml:space="preserve">Regarding the time value of money, </w:t>
      </w:r>
      <w:r>
        <w:rPr>
          <w:b/>
          <w:color w:val="006633"/>
        </w:rPr>
        <w:t>ASC 606-10-32-20</w:t>
      </w:r>
      <w:r>
        <w:t xml:space="preserve"> through 32-21 provides guidance that an entity should adjust the promised amount of consideration for the effects of the time value of money if the timing of payments provides the customer or the entity with a significant benefit of financing the transfer of goods or services. In this contract, the payment is made monthly, and the service is provided over the same period, indicating no significant financing component. The short duration between payment and service delivery negates any mater</w:t>
      </w:r>
      <w:r>
        <w:t>ial impact from the time value of money.</w:t>
      </w:r>
    </w:p>
    <w:p w14:paraId="4C335C89" w14:textId="77777777" w:rsidR="009F7FB1" w:rsidRDefault="00205566">
      <w:r>
        <w:t xml:space="preserve">Noncash consideration is another aspect to consider, as per </w:t>
      </w:r>
      <w:r>
        <w:rPr>
          <w:b/>
          <w:color w:val="006633"/>
        </w:rPr>
        <w:t>ASC 606-10-32-21</w:t>
      </w:r>
      <w:r>
        <w:t xml:space="preserve"> through 32-24. However, the contract specifies a cash payment method, and there is no indication of noncash consideration being involved. Thus, this aspect is not applicable to the current analysis. Finally, consideration payable to the customer, as outlined in </w:t>
      </w:r>
      <w:r>
        <w:rPr>
          <w:b/>
          <w:color w:val="006633"/>
        </w:rPr>
        <w:t>ASC 606-10-32-25</w:t>
      </w:r>
      <w:r>
        <w:t xml:space="preserve"> through 32-27, does not apply here, as there are no rebates or incentives payable to the customer that would affect the transaction price.</w:t>
      </w:r>
    </w:p>
    <w:p w14:paraId="6971C06B" w14:textId="77777777" w:rsidR="009F7FB1" w:rsidRDefault="00205566">
      <w:r>
        <w:t>In conclusion, the transaction price for the Netflix subscription is determined to be the fixed monthly fee of $15.49, with no adjustments required for variable consideration, financing components, or noncash consideration. This straightforward pricing model aligns with the guidance provided in ASC 606, ensuring compliance with revenue recognition standards.</w:t>
      </w:r>
    </w:p>
    <w:p w14:paraId="4BEFC21B" w14:textId="77777777" w:rsidR="009F7FB1" w:rsidRDefault="00205566">
      <w:pPr>
        <w:pStyle w:val="ListBullet"/>
      </w:pPr>
      <w:r>
        <w:t>*Supporting Contract Evidence:**</w:t>
      </w:r>
    </w:p>
    <w:p w14:paraId="47F65B9A" w14:textId="77777777" w:rsidR="009F7FB1" w:rsidRDefault="00205566">
      <w:r>
        <w:t>&gt; [QUOTE]Date Description Service Period Amount Tax Total 9/26/24 Streaming Service 9/26/24—10/25/24 $15.49 $1.03 $16.52[/QUOTE]</w:t>
      </w:r>
    </w:p>
    <w:p w14:paraId="5124FBF6" w14:textId="77777777" w:rsidR="009F7FB1" w:rsidRDefault="00205566">
      <w:r>
        <w:lastRenderedPageBreak/>
        <w:t xml:space="preserve">&gt; </w:t>
      </w:r>
      <w:r>
        <w:rPr>
          <w:b/>
        </w:rPr>
        <w:t>Analysis:</w:t>
      </w:r>
      <w:r>
        <w:t xml:space="preserve"> This contract language specifies the fixed monthly fee for the streaming service, confirming the transaction price as $15.49 without any variable components.</w:t>
      </w:r>
    </w:p>
    <w:p w14:paraId="12E2DE1E" w14:textId="77777777" w:rsidR="009F7FB1" w:rsidRDefault="00205566">
      <w:r>
        <w:t>&gt; [QUOTE]Payment Method: •••• •••• •••• 0459[/QUOTE]</w:t>
      </w:r>
    </w:p>
    <w:p w14:paraId="246FDEE5" w14:textId="77777777" w:rsidR="009F7FB1" w:rsidRDefault="00205566">
      <w:r>
        <w:t xml:space="preserve">&gt; </w:t>
      </w:r>
      <w:r>
        <w:rPr>
          <w:b/>
        </w:rPr>
        <w:t>Analysis:</w:t>
      </w:r>
      <w:r>
        <w:t xml:space="preserve"> This indicates a cash payment method, ruling out noncash consideration and supporting the straightforward transaction price determination.</w:t>
      </w:r>
    </w:p>
    <w:p w14:paraId="72C6C14B" w14:textId="77777777" w:rsidR="009F7FB1" w:rsidRDefault="00205566">
      <w:pPr>
        <w:pStyle w:val="ListBullet"/>
      </w:pPr>
      <w:r>
        <w:t>*Authoritative Guidance:**</w:t>
      </w:r>
    </w:p>
    <w:p w14:paraId="4DF24CBC" w14:textId="77777777" w:rsidR="009F7FB1" w:rsidRDefault="00205566">
      <w:r>
        <w:t>- **[CITATION]</w:t>
      </w:r>
      <w:r>
        <w:rPr>
          <w:b/>
          <w:color w:val="006633"/>
        </w:rPr>
        <w:t>ASC 606-10-32-2</w:t>
      </w:r>
      <w:r>
        <w:t>:** *The transaction price is the amount of consideration to which an entity expects to be entitled in exchange for transferring promised goods or services to a customer, excluding amounts collected on behalf of third parties.*</w:t>
      </w:r>
    </w:p>
    <w:p w14:paraId="6376B71D" w14:textId="77777777" w:rsidR="009F7FB1" w:rsidRDefault="00205566">
      <w:r>
        <w:t>- **[CITATION]</w:t>
      </w:r>
      <w:r>
        <w:rPr>
          <w:b/>
          <w:color w:val="006633"/>
        </w:rPr>
        <w:t>ASC 606-10-32-5</w:t>
      </w:r>
      <w:r>
        <w:t>:** *Variable consideration can arise from discounts, rebates, refunds, credits, price concessions, incentives, performance bonuses, penalties, or other similar items.*</w:t>
      </w:r>
    </w:p>
    <w:p w14:paraId="5C5BC62D" w14:textId="77777777" w:rsidR="009F7FB1" w:rsidRDefault="00205566">
      <w:pPr>
        <w:pStyle w:val="ListBullet"/>
      </w:pPr>
      <w:r>
        <w:t>*Key Professional Judgments:**</w:t>
      </w:r>
    </w:p>
    <w:p w14:paraId="47CE82BD" w14:textId="77777777" w:rsidR="009F7FB1" w:rsidRDefault="00205566">
      <w:pPr>
        <w:pStyle w:val="ListBullet"/>
      </w:pPr>
      <w:r>
        <w:t>T</w:t>
      </w:r>
    </w:p>
    <w:p w14:paraId="587A770F" w14:textId="77777777" w:rsidR="009F7FB1" w:rsidRDefault="00205566">
      <w:pPr>
        <w:pStyle w:val="ListBullet"/>
      </w:pPr>
      <w:r>
        <w:t>h</w:t>
      </w:r>
    </w:p>
    <w:p w14:paraId="6D365197" w14:textId="77777777" w:rsidR="009F7FB1" w:rsidRDefault="00205566">
      <w:pPr>
        <w:pStyle w:val="ListBullet"/>
      </w:pPr>
      <w:r>
        <w:t>e</w:t>
      </w:r>
    </w:p>
    <w:p w14:paraId="57E4F136" w14:textId="77777777" w:rsidR="009F7FB1" w:rsidRDefault="009F7FB1">
      <w:pPr>
        <w:pStyle w:val="ListBullet"/>
      </w:pPr>
    </w:p>
    <w:p w14:paraId="05067911" w14:textId="77777777" w:rsidR="009F7FB1" w:rsidRDefault="00205566">
      <w:pPr>
        <w:pStyle w:val="ListBullet"/>
      </w:pPr>
      <w:r>
        <w:t>p</w:t>
      </w:r>
    </w:p>
    <w:p w14:paraId="645F297C" w14:textId="77777777" w:rsidR="009F7FB1" w:rsidRDefault="00205566">
      <w:pPr>
        <w:pStyle w:val="ListBullet"/>
      </w:pPr>
      <w:r>
        <w:t>r</w:t>
      </w:r>
    </w:p>
    <w:p w14:paraId="31C76F9C" w14:textId="77777777" w:rsidR="009F7FB1" w:rsidRDefault="00205566">
      <w:pPr>
        <w:pStyle w:val="ListBullet"/>
      </w:pPr>
      <w:r>
        <w:t>i</w:t>
      </w:r>
    </w:p>
    <w:p w14:paraId="4B118D49" w14:textId="77777777" w:rsidR="009F7FB1" w:rsidRDefault="00205566">
      <w:pPr>
        <w:pStyle w:val="ListBullet"/>
      </w:pPr>
      <w:r>
        <w:t>m</w:t>
      </w:r>
    </w:p>
    <w:p w14:paraId="7B660CA5" w14:textId="77777777" w:rsidR="009F7FB1" w:rsidRDefault="00205566">
      <w:pPr>
        <w:pStyle w:val="ListBullet"/>
      </w:pPr>
      <w:r>
        <w:t>a</w:t>
      </w:r>
    </w:p>
    <w:p w14:paraId="1500220F" w14:textId="77777777" w:rsidR="009F7FB1" w:rsidRDefault="00205566">
      <w:pPr>
        <w:pStyle w:val="ListBullet"/>
      </w:pPr>
      <w:r>
        <w:t>r</w:t>
      </w:r>
    </w:p>
    <w:p w14:paraId="412766B3" w14:textId="77777777" w:rsidR="009F7FB1" w:rsidRDefault="00205566">
      <w:pPr>
        <w:pStyle w:val="ListBullet"/>
      </w:pPr>
      <w:r>
        <w:t>y</w:t>
      </w:r>
    </w:p>
    <w:p w14:paraId="1F9BC549" w14:textId="77777777" w:rsidR="009F7FB1" w:rsidRDefault="009F7FB1">
      <w:pPr>
        <w:pStyle w:val="ListBullet"/>
      </w:pPr>
    </w:p>
    <w:p w14:paraId="35EC3658" w14:textId="77777777" w:rsidR="009F7FB1" w:rsidRDefault="00205566">
      <w:pPr>
        <w:pStyle w:val="ListBullet"/>
      </w:pPr>
      <w:r>
        <w:t>j</w:t>
      </w:r>
    </w:p>
    <w:p w14:paraId="41EDA9FB" w14:textId="77777777" w:rsidR="009F7FB1" w:rsidRDefault="00205566">
      <w:pPr>
        <w:pStyle w:val="ListBullet"/>
      </w:pPr>
      <w:r>
        <w:t>u</w:t>
      </w:r>
    </w:p>
    <w:p w14:paraId="559EDE1F" w14:textId="77777777" w:rsidR="009F7FB1" w:rsidRDefault="00205566">
      <w:pPr>
        <w:pStyle w:val="ListBullet"/>
      </w:pPr>
      <w:r>
        <w:t>d</w:t>
      </w:r>
    </w:p>
    <w:p w14:paraId="4ABC203B" w14:textId="77777777" w:rsidR="009F7FB1" w:rsidRDefault="00205566">
      <w:pPr>
        <w:pStyle w:val="ListBullet"/>
      </w:pPr>
      <w:r>
        <w:t>g</w:t>
      </w:r>
    </w:p>
    <w:p w14:paraId="2E2D5086" w14:textId="77777777" w:rsidR="009F7FB1" w:rsidRDefault="00205566">
      <w:pPr>
        <w:pStyle w:val="ListBullet"/>
      </w:pPr>
      <w:r>
        <w:t>m</w:t>
      </w:r>
    </w:p>
    <w:p w14:paraId="1B76FD66" w14:textId="77777777" w:rsidR="009F7FB1" w:rsidRDefault="00205566">
      <w:pPr>
        <w:pStyle w:val="ListBullet"/>
      </w:pPr>
      <w:r>
        <w:t>e</w:t>
      </w:r>
    </w:p>
    <w:p w14:paraId="3EE3E7EE" w14:textId="77777777" w:rsidR="009F7FB1" w:rsidRDefault="00205566">
      <w:pPr>
        <w:pStyle w:val="ListBullet"/>
      </w:pPr>
      <w:r>
        <w:t>n</w:t>
      </w:r>
    </w:p>
    <w:p w14:paraId="48455FF1" w14:textId="77777777" w:rsidR="009F7FB1" w:rsidRDefault="00205566">
      <w:pPr>
        <w:pStyle w:val="ListBullet"/>
      </w:pPr>
      <w:r>
        <w:t>t</w:t>
      </w:r>
    </w:p>
    <w:p w14:paraId="287E6928" w14:textId="77777777" w:rsidR="009F7FB1" w:rsidRDefault="009F7FB1">
      <w:pPr>
        <w:pStyle w:val="ListBullet"/>
      </w:pPr>
    </w:p>
    <w:p w14:paraId="1494FDBF" w14:textId="77777777" w:rsidR="009F7FB1" w:rsidRDefault="00205566">
      <w:pPr>
        <w:pStyle w:val="ListBullet"/>
      </w:pPr>
      <w:r>
        <w:t>i</w:t>
      </w:r>
    </w:p>
    <w:p w14:paraId="32D7568A" w14:textId="77777777" w:rsidR="009F7FB1" w:rsidRDefault="00205566">
      <w:pPr>
        <w:pStyle w:val="ListBullet"/>
      </w:pPr>
      <w:r>
        <w:t>n</w:t>
      </w:r>
    </w:p>
    <w:p w14:paraId="0A1FB0EC" w14:textId="77777777" w:rsidR="009F7FB1" w:rsidRDefault="00205566">
      <w:pPr>
        <w:pStyle w:val="ListBullet"/>
      </w:pPr>
      <w:r>
        <w:t>v</w:t>
      </w:r>
    </w:p>
    <w:p w14:paraId="7CD2F777" w14:textId="77777777" w:rsidR="009F7FB1" w:rsidRDefault="00205566">
      <w:pPr>
        <w:pStyle w:val="ListBullet"/>
      </w:pPr>
      <w:r>
        <w:lastRenderedPageBreak/>
        <w:t>o</w:t>
      </w:r>
    </w:p>
    <w:p w14:paraId="446C971A" w14:textId="77777777" w:rsidR="009F7FB1" w:rsidRDefault="00205566">
      <w:pPr>
        <w:pStyle w:val="ListBullet"/>
      </w:pPr>
      <w:r>
        <w:t>l</w:t>
      </w:r>
    </w:p>
    <w:p w14:paraId="14ED987D" w14:textId="77777777" w:rsidR="009F7FB1" w:rsidRDefault="00205566">
      <w:pPr>
        <w:pStyle w:val="ListBullet"/>
      </w:pPr>
      <w:r>
        <w:t>v</w:t>
      </w:r>
    </w:p>
    <w:p w14:paraId="79FFB74B" w14:textId="77777777" w:rsidR="009F7FB1" w:rsidRDefault="00205566">
      <w:pPr>
        <w:pStyle w:val="ListBullet"/>
      </w:pPr>
      <w:r>
        <w:t>e</w:t>
      </w:r>
    </w:p>
    <w:p w14:paraId="6227A7D0" w14:textId="77777777" w:rsidR="009F7FB1" w:rsidRDefault="00205566">
      <w:pPr>
        <w:pStyle w:val="ListBullet"/>
      </w:pPr>
      <w:r>
        <w:t>d</w:t>
      </w:r>
    </w:p>
    <w:p w14:paraId="265DC23D" w14:textId="77777777" w:rsidR="009F7FB1" w:rsidRDefault="009F7FB1">
      <w:pPr>
        <w:pStyle w:val="ListBullet"/>
      </w:pPr>
    </w:p>
    <w:p w14:paraId="75F1524F" w14:textId="77777777" w:rsidR="009F7FB1" w:rsidRDefault="00205566">
      <w:pPr>
        <w:pStyle w:val="ListBullet"/>
      </w:pPr>
      <w:r>
        <w:t>d</w:t>
      </w:r>
    </w:p>
    <w:p w14:paraId="45EF8AB9" w14:textId="77777777" w:rsidR="009F7FB1" w:rsidRDefault="00205566">
      <w:pPr>
        <w:pStyle w:val="ListBullet"/>
      </w:pPr>
      <w:r>
        <w:t>e</w:t>
      </w:r>
    </w:p>
    <w:p w14:paraId="11A9B5F3" w14:textId="77777777" w:rsidR="009F7FB1" w:rsidRDefault="00205566">
      <w:pPr>
        <w:pStyle w:val="ListBullet"/>
      </w:pPr>
      <w:r>
        <w:t>t</w:t>
      </w:r>
    </w:p>
    <w:p w14:paraId="36B5DD7B" w14:textId="77777777" w:rsidR="009F7FB1" w:rsidRDefault="00205566">
      <w:pPr>
        <w:pStyle w:val="ListBullet"/>
      </w:pPr>
      <w:r>
        <w:t>e</w:t>
      </w:r>
    </w:p>
    <w:p w14:paraId="79FE85FB" w14:textId="77777777" w:rsidR="009F7FB1" w:rsidRDefault="00205566">
      <w:pPr>
        <w:pStyle w:val="ListBullet"/>
      </w:pPr>
      <w:r>
        <w:t>r</w:t>
      </w:r>
    </w:p>
    <w:p w14:paraId="3466E745" w14:textId="77777777" w:rsidR="009F7FB1" w:rsidRDefault="00205566">
      <w:pPr>
        <w:pStyle w:val="ListBullet"/>
      </w:pPr>
      <w:r>
        <w:t>m</w:t>
      </w:r>
    </w:p>
    <w:p w14:paraId="6AC309EC" w14:textId="77777777" w:rsidR="009F7FB1" w:rsidRDefault="00205566">
      <w:pPr>
        <w:pStyle w:val="ListBullet"/>
      </w:pPr>
      <w:r>
        <w:t>i</w:t>
      </w:r>
    </w:p>
    <w:p w14:paraId="576083FD" w14:textId="77777777" w:rsidR="009F7FB1" w:rsidRDefault="00205566">
      <w:pPr>
        <w:pStyle w:val="ListBullet"/>
      </w:pPr>
      <w:r>
        <w:t>n</w:t>
      </w:r>
    </w:p>
    <w:p w14:paraId="2CB47846" w14:textId="77777777" w:rsidR="009F7FB1" w:rsidRDefault="00205566">
      <w:pPr>
        <w:pStyle w:val="ListBullet"/>
      </w:pPr>
      <w:r>
        <w:t>i</w:t>
      </w:r>
    </w:p>
    <w:p w14:paraId="2276D678" w14:textId="77777777" w:rsidR="009F7FB1" w:rsidRDefault="00205566">
      <w:pPr>
        <w:pStyle w:val="ListBullet"/>
      </w:pPr>
      <w:r>
        <w:t>n</w:t>
      </w:r>
    </w:p>
    <w:p w14:paraId="440E868C" w14:textId="77777777" w:rsidR="009F7FB1" w:rsidRDefault="00205566">
      <w:pPr>
        <w:pStyle w:val="ListBullet"/>
      </w:pPr>
      <w:r>
        <w:t>g</w:t>
      </w:r>
    </w:p>
    <w:p w14:paraId="7C4C713D" w14:textId="77777777" w:rsidR="009F7FB1" w:rsidRDefault="009F7FB1">
      <w:pPr>
        <w:pStyle w:val="ListBullet"/>
      </w:pPr>
    </w:p>
    <w:p w14:paraId="1BA11CD6" w14:textId="77777777" w:rsidR="009F7FB1" w:rsidRDefault="00205566">
      <w:pPr>
        <w:pStyle w:val="ListBullet"/>
      </w:pPr>
      <w:r>
        <w:t>t</w:t>
      </w:r>
    </w:p>
    <w:p w14:paraId="0EDBF1F8" w14:textId="77777777" w:rsidR="009F7FB1" w:rsidRDefault="00205566">
      <w:pPr>
        <w:pStyle w:val="ListBullet"/>
      </w:pPr>
      <w:r>
        <w:t>h</w:t>
      </w:r>
    </w:p>
    <w:p w14:paraId="26DE81B9" w14:textId="77777777" w:rsidR="009F7FB1" w:rsidRDefault="00205566">
      <w:pPr>
        <w:pStyle w:val="ListBullet"/>
      </w:pPr>
      <w:r>
        <w:t>e</w:t>
      </w:r>
    </w:p>
    <w:p w14:paraId="41236CC0" w14:textId="77777777" w:rsidR="009F7FB1" w:rsidRDefault="009F7FB1">
      <w:pPr>
        <w:pStyle w:val="ListBullet"/>
      </w:pPr>
    </w:p>
    <w:p w14:paraId="070FD3BA" w14:textId="77777777" w:rsidR="009F7FB1" w:rsidRDefault="00205566">
      <w:pPr>
        <w:pStyle w:val="ListBullet"/>
      </w:pPr>
      <w:r>
        <w:t>a</w:t>
      </w:r>
    </w:p>
    <w:p w14:paraId="053A2F1C" w14:textId="77777777" w:rsidR="009F7FB1" w:rsidRDefault="00205566">
      <w:pPr>
        <w:pStyle w:val="ListBullet"/>
      </w:pPr>
      <w:r>
        <w:t>b</w:t>
      </w:r>
    </w:p>
    <w:p w14:paraId="242E02EA" w14:textId="77777777" w:rsidR="009F7FB1" w:rsidRDefault="00205566">
      <w:pPr>
        <w:pStyle w:val="ListBullet"/>
      </w:pPr>
      <w:r>
        <w:t>s</w:t>
      </w:r>
    </w:p>
    <w:p w14:paraId="14329843" w14:textId="77777777" w:rsidR="009F7FB1" w:rsidRDefault="00205566">
      <w:pPr>
        <w:pStyle w:val="ListBullet"/>
      </w:pPr>
      <w:r>
        <w:t>e</w:t>
      </w:r>
    </w:p>
    <w:p w14:paraId="7408003A" w14:textId="77777777" w:rsidR="009F7FB1" w:rsidRDefault="00205566">
      <w:pPr>
        <w:pStyle w:val="ListBullet"/>
      </w:pPr>
      <w:r>
        <w:t>n</w:t>
      </w:r>
    </w:p>
    <w:p w14:paraId="71FDB29E" w14:textId="77777777" w:rsidR="009F7FB1" w:rsidRDefault="00205566">
      <w:pPr>
        <w:pStyle w:val="ListBullet"/>
      </w:pPr>
      <w:r>
        <w:t>c</w:t>
      </w:r>
    </w:p>
    <w:p w14:paraId="2CBA59DA" w14:textId="77777777" w:rsidR="009F7FB1" w:rsidRDefault="00205566">
      <w:pPr>
        <w:pStyle w:val="ListBullet"/>
      </w:pPr>
      <w:r>
        <w:t>e</w:t>
      </w:r>
    </w:p>
    <w:p w14:paraId="0415BCD1" w14:textId="77777777" w:rsidR="009F7FB1" w:rsidRDefault="009F7FB1">
      <w:pPr>
        <w:pStyle w:val="ListBullet"/>
      </w:pPr>
    </w:p>
    <w:p w14:paraId="50F94F61" w14:textId="77777777" w:rsidR="009F7FB1" w:rsidRDefault="00205566">
      <w:pPr>
        <w:pStyle w:val="ListBullet"/>
      </w:pPr>
      <w:r>
        <w:t>o</w:t>
      </w:r>
    </w:p>
    <w:p w14:paraId="07671196" w14:textId="77777777" w:rsidR="009F7FB1" w:rsidRDefault="00205566">
      <w:pPr>
        <w:pStyle w:val="ListBullet"/>
      </w:pPr>
      <w:r>
        <w:t>f</w:t>
      </w:r>
    </w:p>
    <w:p w14:paraId="181A56B3" w14:textId="77777777" w:rsidR="009F7FB1" w:rsidRDefault="009F7FB1">
      <w:pPr>
        <w:pStyle w:val="ListBullet"/>
      </w:pPr>
    </w:p>
    <w:p w14:paraId="457CD523" w14:textId="77777777" w:rsidR="009F7FB1" w:rsidRDefault="00205566">
      <w:pPr>
        <w:pStyle w:val="ListBullet"/>
      </w:pPr>
      <w:r>
        <w:t>v</w:t>
      </w:r>
    </w:p>
    <w:p w14:paraId="61097DD3" w14:textId="77777777" w:rsidR="009F7FB1" w:rsidRDefault="00205566">
      <w:pPr>
        <w:pStyle w:val="ListBullet"/>
      </w:pPr>
      <w:r>
        <w:t>a</w:t>
      </w:r>
    </w:p>
    <w:p w14:paraId="442CE6E3" w14:textId="77777777" w:rsidR="009F7FB1" w:rsidRDefault="00205566">
      <w:pPr>
        <w:pStyle w:val="ListBullet"/>
      </w:pPr>
      <w:r>
        <w:t>r</w:t>
      </w:r>
    </w:p>
    <w:p w14:paraId="09A26723" w14:textId="77777777" w:rsidR="009F7FB1" w:rsidRDefault="00205566">
      <w:pPr>
        <w:pStyle w:val="ListBullet"/>
      </w:pPr>
      <w:r>
        <w:t>i</w:t>
      </w:r>
    </w:p>
    <w:p w14:paraId="365B66EF" w14:textId="77777777" w:rsidR="009F7FB1" w:rsidRDefault="00205566">
      <w:pPr>
        <w:pStyle w:val="ListBullet"/>
      </w:pPr>
      <w:r>
        <w:t>a</w:t>
      </w:r>
    </w:p>
    <w:p w14:paraId="6B88A1A8" w14:textId="77777777" w:rsidR="009F7FB1" w:rsidRDefault="00205566">
      <w:pPr>
        <w:pStyle w:val="ListBullet"/>
      </w:pPr>
      <w:r>
        <w:lastRenderedPageBreak/>
        <w:t>b</w:t>
      </w:r>
    </w:p>
    <w:p w14:paraId="73AEAB21" w14:textId="77777777" w:rsidR="009F7FB1" w:rsidRDefault="00205566">
      <w:pPr>
        <w:pStyle w:val="ListBullet"/>
      </w:pPr>
      <w:r>
        <w:t>l</w:t>
      </w:r>
    </w:p>
    <w:p w14:paraId="0EE80FFF" w14:textId="77777777" w:rsidR="009F7FB1" w:rsidRDefault="00205566">
      <w:pPr>
        <w:pStyle w:val="ListBullet"/>
      </w:pPr>
      <w:r>
        <w:t>e</w:t>
      </w:r>
    </w:p>
    <w:p w14:paraId="77BA589D" w14:textId="77777777" w:rsidR="009F7FB1" w:rsidRDefault="009F7FB1">
      <w:pPr>
        <w:pStyle w:val="ListBullet"/>
      </w:pPr>
    </w:p>
    <w:p w14:paraId="42E67AF7" w14:textId="77777777" w:rsidR="009F7FB1" w:rsidRDefault="00205566">
      <w:pPr>
        <w:pStyle w:val="ListBullet"/>
      </w:pPr>
      <w:r>
        <w:t>c</w:t>
      </w:r>
    </w:p>
    <w:p w14:paraId="1F08405B" w14:textId="77777777" w:rsidR="009F7FB1" w:rsidRDefault="00205566">
      <w:pPr>
        <w:pStyle w:val="ListBullet"/>
      </w:pPr>
      <w:r>
        <w:t>o</w:t>
      </w:r>
    </w:p>
    <w:p w14:paraId="1A99A8BF" w14:textId="77777777" w:rsidR="009F7FB1" w:rsidRDefault="00205566">
      <w:pPr>
        <w:pStyle w:val="ListBullet"/>
      </w:pPr>
      <w:r>
        <w:t>n</w:t>
      </w:r>
    </w:p>
    <w:p w14:paraId="13EB5805" w14:textId="77777777" w:rsidR="009F7FB1" w:rsidRDefault="00205566">
      <w:pPr>
        <w:pStyle w:val="ListBullet"/>
      </w:pPr>
      <w:r>
        <w:t>s</w:t>
      </w:r>
    </w:p>
    <w:p w14:paraId="469C66DF" w14:textId="77777777" w:rsidR="009F7FB1" w:rsidRDefault="00205566">
      <w:pPr>
        <w:pStyle w:val="ListBullet"/>
      </w:pPr>
      <w:r>
        <w:t>i</w:t>
      </w:r>
    </w:p>
    <w:p w14:paraId="7923558C" w14:textId="77777777" w:rsidR="009F7FB1" w:rsidRDefault="00205566">
      <w:pPr>
        <w:pStyle w:val="ListBullet"/>
      </w:pPr>
      <w:r>
        <w:t>d</w:t>
      </w:r>
    </w:p>
    <w:p w14:paraId="5B95C236" w14:textId="77777777" w:rsidR="009F7FB1" w:rsidRDefault="00205566">
      <w:pPr>
        <w:pStyle w:val="ListBullet"/>
      </w:pPr>
      <w:r>
        <w:t>e</w:t>
      </w:r>
    </w:p>
    <w:p w14:paraId="1B487041" w14:textId="77777777" w:rsidR="009F7FB1" w:rsidRDefault="00205566">
      <w:pPr>
        <w:pStyle w:val="ListBullet"/>
      </w:pPr>
      <w:r>
        <w:t>r</w:t>
      </w:r>
    </w:p>
    <w:p w14:paraId="450730E6" w14:textId="77777777" w:rsidR="009F7FB1" w:rsidRDefault="00205566">
      <w:pPr>
        <w:pStyle w:val="ListBullet"/>
      </w:pPr>
      <w:r>
        <w:t>a</w:t>
      </w:r>
    </w:p>
    <w:p w14:paraId="3FEBC5BD" w14:textId="77777777" w:rsidR="009F7FB1" w:rsidRDefault="00205566">
      <w:pPr>
        <w:pStyle w:val="ListBullet"/>
      </w:pPr>
      <w:r>
        <w:t>t</w:t>
      </w:r>
    </w:p>
    <w:p w14:paraId="530DC9DD" w14:textId="77777777" w:rsidR="009F7FB1" w:rsidRDefault="00205566">
      <w:pPr>
        <w:pStyle w:val="ListBullet"/>
      </w:pPr>
      <w:r>
        <w:t>i</w:t>
      </w:r>
    </w:p>
    <w:p w14:paraId="5305F3D5" w14:textId="77777777" w:rsidR="009F7FB1" w:rsidRDefault="00205566">
      <w:pPr>
        <w:pStyle w:val="ListBullet"/>
      </w:pPr>
      <w:r>
        <w:t>o</w:t>
      </w:r>
    </w:p>
    <w:p w14:paraId="26681656" w14:textId="77777777" w:rsidR="009F7FB1" w:rsidRDefault="00205566">
      <w:pPr>
        <w:pStyle w:val="ListBullet"/>
      </w:pPr>
      <w:r>
        <w:t>n</w:t>
      </w:r>
    </w:p>
    <w:p w14:paraId="022DA090" w14:textId="77777777" w:rsidR="009F7FB1" w:rsidRDefault="009F7FB1">
      <w:pPr>
        <w:pStyle w:val="ListBullet"/>
      </w:pPr>
    </w:p>
    <w:p w14:paraId="2B755415" w14:textId="77777777" w:rsidR="009F7FB1" w:rsidRDefault="00205566">
      <w:pPr>
        <w:pStyle w:val="ListBullet"/>
      </w:pPr>
      <w:r>
        <w:t>a</w:t>
      </w:r>
    </w:p>
    <w:p w14:paraId="4F278412" w14:textId="77777777" w:rsidR="009F7FB1" w:rsidRDefault="00205566">
      <w:pPr>
        <w:pStyle w:val="ListBullet"/>
      </w:pPr>
      <w:r>
        <w:t>n</w:t>
      </w:r>
    </w:p>
    <w:p w14:paraId="3A027A3C" w14:textId="77777777" w:rsidR="009F7FB1" w:rsidRDefault="00205566">
      <w:pPr>
        <w:pStyle w:val="ListBullet"/>
      </w:pPr>
      <w:r>
        <w:t>d</w:t>
      </w:r>
    </w:p>
    <w:p w14:paraId="0C182585" w14:textId="77777777" w:rsidR="009F7FB1" w:rsidRDefault="009F7FB1">
      <w:pPr>
        <w:pStyle w:val="ListBullet"/>
      </w:pPr>
    </w:p>
    <w:p w14:paraId="15640B01" w14:textId="77777777" w:rsidR="009F7FB1" w:rsidRDefault="00205566">
      <w:pPr>
        <w:pStyle w:val="ListBullet"/>
      </w:pPr>
      <w:r>
        <w:t>f</w:t>
      </w:r>
    </w:p>
    <w:p w14:paraId="3A06D4DE" w14:textId="77777777" w:rsidR="009F7FB1" w:rsidRDefault="00205566">
      <w:pPr>
        <w:pStyle w:val="ListBullet"/>
      </w:pPr>
      <w:r>
        <w:t>i</w:t>
      </w:r>
    </w:p>
    <w:p w14:paraId="332128A2" w14:textId="77777777" w:rsidR="009F7FB1" w:rsidRDefault="00205566">
      <w:pPr>
        <w:pStyle w:val="ListBullet"/>
      </w:pPr>
      <w:r>
        <w:t>n</w:t>
      </w:r>
    </w:p>
    <w:p w14:paraId="1A209C7B" w14:textId="77777777" w:rsidR="009F7FB1" w:rsidRDefault="00205566">
      <w:pPr>
        <w:pStyle w:val="ListBullet"/>
      </w:pPr>
      <w:r>
        <w:t>a</w:t>
      </w:r>
    </w:p>
    <w:p w14:paraId="701FD50D" w14:textId="77777777" w:rsidR="009F7FB1" w:rsidRDefault="00205566">
      <w:pPr>
        <w:pStyle w:val="ListBullet"/>
      </w:pPr>
      <w:r>
        <w:t>n</w:t>
      </w:r>
    </w:p>
    <w:p w14:paraId="103D40AC" w14:textId="77777777" w:rsidR="009F7FB1" w:rsidRDefault="00205566">
      <w:pPr>
        <w:pStyle w:val="ListBullet"/>
      </w:pPr>
      <w:r>
        <w:t>c</w:t>
      </w:r>
    </w:p>
    <w:p w14:paraId="18E6BE29" w14:textId="77777777" w:rsidR="009F7FB1" w:rsidRDefault="00205566">
      <w:pPr>
        <w:pStyle w:val="ListBullet"/>
      </w:pPr>
      <w:r>
        <w:t>i</w:t>
      </w:r>
    </w:p>
    <w:p w14:paraId="6719DCCB" w14:textId="77777777" w:rsidR="009F7FB1" w:rsidRDefault="00205566">
      <w:pPr>
        <w:pStyle w:val="ListBullet"/>
      </w:pPr>
      <w:r>
        <w:t>n</w:t>
      </w:r>
    </w:p>
    <w:p w14:paraId="663856E6" w14:textId="77777777" w:rsidR="009F7FB1" w:rsidRDefault="00205566">
      <w:pPr>
        <w:pStyle w:val="ListBullet"/>
      </w:pPr>
      <w:r>
        <w:t>g</w:t>
      </w:r>
    </w:p>
    <w:p w14:paraId="1A6A98C3" w14:textId="77777777" w:rsidR="009F7FB1" w:rsidRDefault="009F7FB1">
      <w:pPr>
        <w:pStyle w:val="ListBullet"/>
      </w:pPr>
    </w:p>
    <w:p w14:paraId="06733734" w14:textId="77777777" w:rsidR="009F7FB1" w:rsidRDefault="00205566">
      <w:pPr>
        <w:pStyle w:val="ListBullet"/>
      </w:pPr>
      <w:r>
        <w:t>c</w:t>
      </w:r>
    </w:p>
    <w:p w14:paraId="0D196883" w14:textId="77777777" w:rsidR="009F7FB1" w:rsidRDefault="00205566">
      <w:pPr>
        <w:pStyle w:val="ListBullet"/>
      </w:pPr>
      <w:r>
        <w:t>o</w:t>
      </w:r>
    </w:p>
    <w:p w14:paraId="22CB19EC" w14:textId="77777777" w:rsidR="009F7FB1" w:rsidRDefault="00205566">
      <w:pPr>
        <w:pStyle w:val="ListBullet"/>
      </w:pPr>
      <w:r>
        <w:t>m</w:t>
      </w:r>
    </w:p>
    <w:p w14:paraId="64AE2C47" w14:textId="77777777" w:rsidR="009F7FB1" w:rsidRDefault="00205566">
      <w:pPr>
        <w:pStyle w:val="ListBullet"/>
      </w:pPr>
      <w:r>
        <w:t>p</w:t>
      </w:r>
    </w:p>
    <w:p w14:paraId="08E58CD1" w14:textId="77777777" w:rsidR="009F7FB1" w:rsidRDefault="00205566">
      <w:pPr>
        <w:pStyle w:val="ListBullet"/>
      </w:pPr>
      <w:r>
        <w:t>o</w:t>
      </w:r>
    </w:p>
    <w:p w14:paraId="6957EC6A" w14:textId="77777777" w:rsidR="009F7FB1" w:rsidRDefault="00205566">
      <w:pPr>
        <w:pStyle w:val="ListBullet"/>
      </w:pPr>
      <w:r>
        <w:t>n</w:t>
      </w:r>
    </w:p>
    <w:p w14:paraId="6D158B14" w14:textId="77777777" w:rsidR="009F7FB1" w:rsidRDefault="00205566">
      <w:pPr>
        <w:pStyle w:val="ListBullet"/>
      </w:pPr>
      <w:r>
        <w:lastRenderedPageBreak/>
        <w:t>e</w:t>
      </w:r>
    </w:p>
    <w:p w14:paraId="6E855FAB" w14:textId="77777777" w:rsidR="009F7FB1" w:rsidRDefault="00205566">
      <w:pPr>
        <w:pStyle w:val="ListBullet"/>
      </w:pPr>
      <w:r>
        <w:t>n</w:t>
      </w:r>
    </w:p>
    <w:p w14:paraId="0DB4286C" w14:textId="77777777" w:rsidR="009F7FB1" w:rsidRDefault="00205566">
      <w:pPr>
        <w:pStyle w:val="ListBullet"/>
      </w:pPr>
      <w:r>
        <w:t>t</w:t>
      </w:r>
    </w:p>
    <w:p w14:paraId="537F701B" w14:textId="77777777" w:rsidR="009F7FB1" w:rsidRDefault="00205566">
      <w:pPr>
        <w:pStyle w:val="ListBullet"/>
      </w:pPr>
      <w:r>
        <w:t>s</w:t>
      </w:r>
    </w:p>
    <w:p w14:paraId="5AFC907A" w14:textId="77777777" w:rsidR="009F7FB1" w:rsidRDefault="00205566">
      <w:pPr>
        <w:pStyle w:val="ListBullet"/>
      </w:pPr>
      <w:r>
        <w:t>.</w:t>
      </w:r>
    </w:p>
    <w:p w14:paraId="263F7BE7" w14:textId="77777777" w:rsidR="009F7FB1" w:rsidRDefault="009F7FB1">
      <w:pPr>
        <w:pStyle w:val="ListBullet"/>
      </w:pPr>
    </w:p>
    <w:p w14:paraId="6C810FC0" w14:textId="77777777" w:rsidR="009F7FB1" w:rsidRDefault="00205566">
      <w:pPr>
        <w:pStyle w:val="ListBullet"/>
      </w:pPr>
      <w:r>
        <w:t>G</w:t>
      </w:r>
    </w:p>
    <w:p w14:paraId="2E4639DA" w14:textId="77777777" w:rsidR="009F7FB1" w:rsidRDefault="00205566">
      <w:pPr>
        <w:pStyle w:val="ListBullet"/>
      </w:pPr>
      <w:r>
        <w:t>i</w:t>
      </w:r>
    </w:p>
    <w:p w14:paraId="572638D6" w14:textId="77777777" w:rsidR="009F7FB1" w:rsidRDefault="00205566">
      <w:pPr>
        <w:pStyle w:val="ListBullet"/>
      </w:pPr>
      <w:r>
        <w:t>v</w:t>
      </w:r>
    </w:p>
    <w:p w14:paraId="705F3F02" w14:textId="77777777" w:rsidR="009F7FB1" w:rsidRDefault="00205566">
      <w:pPr>
        <w:pStyle w:val="ListBullet"/>
      </w:pPr>
      <w:r>
        <w:t>e</w:t>
      </w:r>
    </w:p>
    <w:p w14:paraId="110124B1" w14:textId="77777777" w:rsidR="009F7FB1" w:rsidRDefault="00205566">
      <w:pPr>
        <w:pStyle w:val="ListBullet"/>
      </w:pPr>
      <w:r>
        <w:t>n</w:t>
      </w:r>
    </w:p>
    <w:p w14:paraId="73E9629B" w14:textId="77777777" w:rsidR="009F7FB1" w:rsidRDefault="009F7FB1">
      <w:pPr>
        <w:pStyle w:val="ListBullet"/>
      </w:pPr>
    </w:p>
    <w:p w14:paraId="5B78B903" w14:textId="77777777" w:rsidR="009F7FB1" w:rsidRDefault="00205566">
      <w:pPr>
        <w:pStyle w:val="ListBullet"/>
      </w:pPr>
      <w:r>
        <w:t>t</w:t>
      </w:r>
    </w:p>
    <w:p w14:paraId="415E86B9" w14:textId="77777777" w:rsidR="009F7FB1" w:rsidRDefault="00205566">
      <w:pPr>
        <w:pStyle w:val="ListBullet"/>
      </w:pPr>
      <w:r>
        <w:t>h</w:t>
      </w:r>
    </w:p>
    <w:p w14:paraId="626350DB" w14:textId="77777777" w:rsidR="009F7FB1" w:rsidRDefault="00205566">
      <w:pPr>
        <w:pStyle w:val="ListBullet"/>
      </w:pPr>
      <w:r>
        <w:t>e</w:t>
      </w:r>
    </w:p>
    <w:p w14:paraId="1721BFBF" w14:textId="77777777" w:rsidR="009F7FB1" w:rsidRDefault="009F7FB1">
      <w:pPr>
        <w:pStyle w:val="ListBullet"/>
      </w:pPr>
    </w:p>
    <w:p w14:paraId="04C5C23B" w14:textId="77777777" w:rsidR="009F7FB1" w:rsidRDefault="00205566">
      <w:pPr>
        <w:pStyle w:val="ListBullet"/>
      </w:pPr>
      <w:r>
        <w:t>c</w:t>
      </w:r>
    </w:p>
    <w:p w14:paraId="31B8FB9F" w14:textId="77777777" w:rsidR="009F7FB1" w:rsidRDefault="00205566">
      <w:pPr>
        <w:pStyle w:val="ListBullet"/>
      </w:pPr>
      <w:r>
        <w:t>l</w:t>
      </w:r>
    </w:p>
    <w:p w14:paraId="2099C05B" w14:textId="77777777" w:rsidR="009F7FB1" w:rsidRDefault="00205566">
      <w:pPr>
        <w:pStyle w:val="ListBullet"/>
      </w:pPr>
      <w:r>
        <w:t>e</w:t>
      </w:r>
    </w:p>
    <w:p w14:paraId="4575225F" w14:textId="77777777" w:rsidR="009F7FB1" w:rsidRDefault="00205566">
      <w:pPr>
        <w:pStyle w:val="ListBullet"/>
      </w:pPr>
      <w:r>
        <w:t>a</w:t>
      </w:r>
    </w:p>
    <w:p w14:paraId="39B48302" w14:textId="77777777" w:rsidR="009F7FB1" w:rsidRDefault="00205566">
      <w:pPr>
        <w:pStyle w:val="ListBullet"/>
      </w:pPr>
      <w:r>
        <w:t>r</w:t>
      </w:r>
    </w:p>
    <w:p w14:paraId="5D12BE2A" w14:textId="77777777" w:rsidR="009F7FB1" w:rsidRDefault="009F7FB1">
      <w:pPr>
        <w:pStyle w:val="ListBullet"/>
      </w:pPr>
    </w:p>
    <w:p w14:paraId="33163450" w14:textId="77777777" w:rsidR="009F7FB1" w:rsidRDefault="00205566">
      <w:pPr>
        <w:pStyle w:val="ListBullet"/>
      </w:pPr>
      <w:r>
        <w:t>c</w:t>
      </w:r>
    </w:p>
    <w:p w14:paraId="75E1BFD8" w14:textId="77777777" w:rsidR="009F7FB1" w:rsidRDefault="00205566">
      <w:pPr>
        <w:pStyle w:val="ListBullet"/>
      </w:pPr>
      <w:r>
        <w:t>o</w:t>
      </w:r>
    </w:p>
    <w:p w14:paraId="7089B90D" w14:textId="77777777" w:rsidR="009F7FB1" w:rsidRDefault="00205566">
      <w:pPr>
        <w:pStyle w:val="ListBullet"/>
      </w:pPr>
      <w:r>
        <w:t>n</w:t>
      </w:r>
    </w:p>
    <w:p w14:paraId="6E8D2407" w14:textId="77777777" w:rsidR="009F7FB1" w:rsidRDefault="00205566">
      <w:pPr>
        <w:pStyle w:val="ListBullet"/>
      </w:pPr>
      <w:r>
        <w:t>t</w:t>
      </w:r>
    </w:p>
    <w:p w14:paraId="37AC0792" w14:textId="77777777" w:rsidR="009F7FB1" w:rsidRDefault="00205566">
      <w:pPr>
        <w:pStyle w:val="ListBullet"/>
      </w:pPr>
      <w:r>
        <w:t>r</w:t>
      </w:r>
    </w:p>
    <w:p w14:paraId="5DAB3C96" w14:textId="77777777" w:rsidR="009F7FB1" w:rsidRDefault="00205566">
      <w:pPr>
        <w:pStyle w:val="ListBullet"/>
      </w:pPr>
      <w:r>
        <w:t>a</w:t>
      </w:r>
    </w:p>
    <w:p w14:paraId="0D402A73" w14:textId="77777777" w:rsidR="009F7FB1" w:rsidRDefault="00205566">
      <w:pPr>
        <w:pStyle w:val="ListBullet"/>
      </w:pPr>
      <w:r>
        <w:t>c</w:t>
      </w:r>
    </w:p>
    <w:p w14:paraId="71A93D17" w14:textId="77777777" w:rsidR="009F7FB1" w:rsidRDefault="00205566">
      <w:pPr>
        <w:pStyle w:val="ListBullet"/>
      </w:pPr>
      <w:r>
        <w:t>t</w:t>
      </w:r>
    </w:p>
    <w:p w14:paraId="049987DB" w14:textId="77777777" w:rsidR="009F7FB1" w:rsidRDefault="009F7FB1">
      <w:pPr>
        <w:pStyle w:val="ListBullet"/>
      </w:pPr>
    </w:p>
    <w:p w14:paraId="10FD90A3" w14:textId="77777777" w:rsidR="009F7FB1" w:rsidRDefault="00205566">
      <w:pPr>
        <w:pStyle w:val="ListBullet"/>
      </w:pPr>
      <w:r>
        <w:t>t</w:t>
      </w:r>
    </w:p>
    <w:p w14:paraId="6AA279E8" w14:textId="77777777" w:rsidR="009F7FB1" w:rsidRDefault="00205566">
      <w:pPr>
        <w:pStyle w:val="ListBullet"/>
      </w:pPr>
      <w:r>
        <w:t>e</w:t>
      </w:r>
    </w:p>
    <w:p w14:paraId="762B9810" w14:textId="77777777" w:rsidR="009F7FB1" w:rsidRDefault="00205566">
      <w:pPr>
        <w:pStyle w:val="ListBullet"/>
      </w:pPr>
      <w:r>
        <w:t>r</w:t>
      </w:r>
    </w:p>
    <w:p w14:paraId="01759567" w14:textId="77777777" w:rsidR="009F7FB1" w:rsidRDefault="00205566">
      <w:pPr>
        <w:pStyle w:val="ListBullet"/>
      </w:pPr>
      <w:r>
        <w:t>m</w:t>
      </w:r>
    </w:p>
    <w:p w14:paraId="16F14000" w14:textId="77777777" w:rsidR="009F7FB1" w:rsidRDefault="00205566">
      <w:pPr>
        <w:pStyle w:val="ListBullet"/>
      </w:pPr>
      <w:r>
        <w:t>s</w:t>
      </w:r>
    </w:p>
    <w:p w14:paraId="40310097" w14:textId="77777777" w:rsidR="009F7FB1" w:rsidRDefault="009F7FB1">
      <w:pPr>
        <w:pStyle w:val="ListBullet"/>
      </w:pPr>
    </w:p>
    <w:p w14:paraId="32F075DD" w14:textId="77777777" w:rsidR="009F7FB1" w:rsidRDefault="00205566">
      <w:pPr>
        <w:pStyle w:val="ListBullet"/>
      </w:pPr>
      <w:r>
        <w:t>a</w:t>
      </w:r>
    </w:p>
    <w:p w14:paraId="4DE668B7" w14:textId="77777777" w:rsidR="009F7FB1" w:rsidRDefault="00205566">
      <w:pPr>
        <w:pStyle w:val="ListBullet"/>
      </w:pPr>
      <w:r>
        <w:lastRenderedPageBreak/>
        <w:t>n</w:t>
      </w:r>
    </w:p>
    <w:p w14:paraId="1B4C0E9F" w14:textId="77777777" w:rsidR="009F7FB1" w:rsidRDefault="00205566">
      <w:pPr>
        <w:pStyle w:val="ListBullet"/>
      </w:pPr>
      <w:r>
        <w:t>d</w:t>
      </w:r>
    </w:p>
    <w:p w14:paraId="4FD9B0F1" w14:textId="77777777" w:rsidR="009F7FB1" w:rsidRDefault="009F7FB1">
      <w:pPr>
        <w:pStyle w:val="ListBullet"/>
      </w:pPr>
    </w:p>
    <w:p w14:paraId="6D65FCD1" w14:textId="77777777" w:rsidR="009F7FB1" w:rsidRDefault="00205566">
      <w:pPr>
        <w:pStyle w:val="ListBullet"/>
      </w:pPr>
      <w:r>
        <w:t>m</w:t>
      </w:r>
    </w:p>
    <w:p w14:paraId="7CA0D402" w14:textId="77777777" w:rsidR="009F7FB1" w:rsidRDefault="00205566">
      <w:pPr>
        <w:pStyle w:val="ListBullet"/>
      </w:pPr>
      <w:r>
        <w:t>o</w:t>
      </w:r>
    </w:p>
    <w:p w14:paraId="40F25B1F" w14:textId="77777777" w:rsidR="009F7FB1" w:rsidRDefault="00205566">
      <w:pPr>
        <w:pStyle w:val="ListBullet"/>
      </w:pPr>
      <w:r>
        <w:t>n</w:t>
      </w:r>
    </w:p>
    <w:p w14:paraId="2C9E7A9F" w14:textId="77777777" w:rsidR="009F7FB1" w:rsidRDefault="00205566">
      <w:pPr>
        <w:pStyle w:val="ListBullet"/>
      </w:pPr>
      <w:r>
        <w:t>t</w:t>
      </w:r>
    </w:p>
    <w:p w14:paraId="56D2EEBE" w14:textId="77777777" w:rsidR="009F7FB1" w:rsidRDefault="00205566">
      <w:pPr>
        <w:pStyle w:val="ListBullet"/>
      </w:pPr>
      <w:r>
        <w:t>h</w:t>
      </w:r>
    </w:p>
    <w:p w14:paraId="751DC5B6" w14:textId="77777777" w:rsidR="009F7FB1" w:rsidRDefault="00205566">
      <w:pPr>
        <w:pStyle w:val="ListBullet"/>
      </w:pPr>
      <w:r>
        <w:t>l</w:t>
      </w:r>
    </w:p>
    <w:p w14:paraId="1236DD64" w14:textId="77777777" w:rsidR="009F7FB1" w:rsidRDefault="00205566">
      <w:pPr>
        <w:pStyle w:val="ListBullet"/>
      </w:pPr>
      <w:r>
        <w:t>y</w:t>
      </w:r>
    </w:p>
    <w:p w14:paraId="5DD80BFC" w14:textId="77777777" w:rsidR="009F7FB1" w:rsidRDefault="009F7FB1">
      <w:pPr>
        <w:pStyle w:val="ListBullet"/>
      </w:pPr>
    </w:p>
    <w:p w14:paraId="4450A767" w14:textId="77777777" w:rsidR="009F7FB1" w:rsidRDefault="00205566">
      <w:pPr>
        <w:pStyle w:val="ListBullet"/>
      </w:pPr>
      <w:r>
        <w:t>b</w:t>
      </w:r>
    </w:p>
    <w:p w14:paraId="6532E0A0" w14:textId="77777777" w:rsidR="009F7FB1" w:rsidRDefault="00205566">
      <w:pPr>
        <w:pStyle w:val="ListBullet"/>
      </w:pPr>
      <w:r>
        <w:t>i</w:t>
      </w:r>
    </w:p>
    <w:p w14:paraId="6BE03B88" w14:textId="77777777" w:rsidR="009F7FB1" w:rsidRDefault="00205566">
      <w:pPr>
        <w:pStyle w:val="ListBullet"/>
      </w:pPr>
      <w:r>
        <w:t>l</w:t>
      </w:r>
    </w:p>
    <w:p w14:paraId="1458AF58" w14:textId="77777777" w:rsidR="009F7FB1" w:rsidRDefault="00205566">
      <w:pPr>
        <w:pStyle w:val="ListBullet"/>
      </w:pPr>
      <w:r>
        <w:t>l</w:t>
      </w:r>
    </w:p>
    <w:p w14:paraId="294B7BD7" w14:textId="77777777" w:rsidR="009F7FB1" w:rsidRDefault="00205566">
      <w:pPr>
        <w:pStyle w:val="ListBullet"/>
      </w:pPr>
      <w:r>
        <w:t>i</w:t>
      </w:r>
    </w:p>
    <w:p w14:paraId="4FDABBC6" w14:textId="77777777" w:rsidR="009F7FB1" w:rsidRDefault="00205566">
      <w:pPr>
        <w:pStyle w:val="ListBullet"/>
      </w:pPr>
      <w:r>
        <w:t>n</w:t>
      </w:r>
    </w:p>
    <w:p w14:paraId="15627E83" w14:textId="77777777" w:rsidR="009F7FB1" w:rsidRDefault="00205566">
      <w:pPr>
        <w:pStyle w:val="ListBullet"/>
      </w:pPr>
      <w:r>
        <w:t>g</w:t>
      </w:r>
    </w:p>
    <w:p w14:paraId="7E9C2A6C" w14:textId="77777777" w:rsidR="009F7FB1" w:rsidRDefault="009F7FB1">
      <w:pPr>
        <w:pStyle w:val="ListBullet"/>
      </w:pPr>
    </w:p>
    <w:p w14:paraId="48147256" w14:textId="77777777" w:rsidR="009F7FB1" w:rsidRDefault="00205566">
      <w:pPr>
        <w:pStyle w:val="ListBullet"/>
      </w:pPr>
      <w:r>
        <w:t>c</w:t>
      </w:r>
    </w:p>
    <w:p w14:paraId="537325E2" w14:textId="77777777" w:rsidR="009F7FB1" w:rsidRDefault="00205566">
      <w:pPr>
        <w:pStyle w:val="ListBullet"/>
      </w:pPr>
      <w:r>
        <w:t>y</w:t>
      </w:r>
    </w:p>
    <w:p w14:paraId="03812460" w14:textId="77777777" w:rsidR="009F7FB1" w:rsidRDefault="00205566">
      <w:pPr>
        <w:pStyle w:val="ListBullet"/>
      </w:pPr>
      <w:r>
        <w:t>c</w:t>
      </w:r>
    </w:p>
    <w:p w14:paraId="0C5D1F1D" w14:textId="77777777" w:rsidR="009F7FB1" w:rsidRDefault="00205566">
      <w:pPr>
        <w:pStyle w:val="ListBullet"/>
      </w:pPr>
      <w:r>
        <w:t>l</w:t>
      </w:r>
    </w:p>
    <w:p w14:paraId="6B7F63C4" w14:textId="77777777" w:rsidR="009F7FB1" w:rsidRDefault="00205566">
      <w:pPr>
        <w:pStyle w:val="ListBullet"/>
      </w:pPr>
      <w:r>
        <w:t>e</w:t>
      </w:r>
    </w:p>
    <w:p w14:paraId="112333F1" w14:textId="77777777" w:rsidR="009F7FB1" w:rsidRDefault="00205566">
      <w:pPr>
        <w:pStyle w:val="ListBullet"/>
      </w:pPr>
      <w:r>
        <w:t>,</w:t>
      </w:r>
    </w:p>
    <w:p w14:paraId="0E8C6105" w14:textId="77777777" w:rsidR="009F7FB1" w:rsidRDefault="009F7FB1">
      <w:pPr>
        <w:pStyle w:val="ListBullet"/>
      </w:pPr>
    </w:p>
    <w:p w14:paraId="3A72C6B2" w14:textId="77777777" w:rsidR="009F7FB1" w:rsidRDefault="00205566">
      <w:pPr>
        <w:pStyle w:val="ListBullet"/>
      </w:pPr>
      <w:r>
        <w:t>t</w:t>
      </w:r>
    </w:p>
    <w:p w14:paraId="603D783F" w14:textId="77777777" w:rsidR="009F7FB1" w:rsidRDefault="00205566">
      <w:pPr>
        <w:pStyle w:val="ListBullet"/>
      </w:pPr>
      <w:r>
        <w:t>h</w:t>
      </w:r>
    </w:p>
    <w:p w14:paraId="313B0412" w14:textId="77777777" w:rsidR="009F7FB1" w:rsidRDefault="00205566">
      <w:pPr>
        <w:pStyle w:val="ListBullet"/>
      </w:pPr>
      <w:r>
        <w:t>e</w:t>
      </w:r>
    </w:p>
    <w:p w14:paraId="4017F1B1" w14:textId="77777777" w:rsidR="009F7FB1" w:rsidRDefault="009F7FB1">
      <w:pPr>
        <w:pStyle w:val="ListBullet"/>
      </w:pPr>
    </w:p>
    <w:p w14:paraId="719FF441" w14:textId="77777777" w:rsidR="009F7FB1" w:rsidRDefault="00205566">
      <w:pPr>
        <w:pStyle w:val="ListBullet"/>
      </w:pPr>
      <w:r>
        <w:t>f</w:t>
      </w:r>
    </w:p>
    <w:p w14:paraId="206A6377" w14:textId="77777777" w:rsidR="009F7FB1" w:rsidRDefault="00205566">
      <w:pPr>
        <w:pStyle w:val="ListBullet"/>
      </w:pPr>
      <w:r>
        <w:t>i</w:t>
      </w:r>
    </w:p>
    <w:p w14:paraId="2C769DD4" w14:textId="77777777" w:rsidR="009F7FB1" w:rsidRDefault="00205566">
      <w:pPr>
        <w:pStyle w:val="ListBullet"/>
      </w:pPr>
      <w:r>
        <w:t>x</w:t>
      </w:r>
    </w:p>
    <w:p w14:paraId="5D91A06F" w14:textId="77777777" w:rsidR="009F7FB1" w:rsidRDefault="00205566">
      <w:pPr>
        <w:pStyle w:val="ListBullet"/>
      </w:pPr>
      <w:r>
        <w:t>e</w:t>
      </w:r>
    </w:p>
    <w:p w14:paraId="36C4BB09" w14:textId="77777777" w:rsidR="009F7FB1" w:rsidRDefault="00205566">
      <w:pPr>
        <w:pStyle w:val="ListBullet"/>
      </w:pPr>
      <w:r>
        <w:t>d</w:t>
      </w:r>
    </w:p>
    <w:p w14:paraId="344813A6" w14:textId="77777777" w:rsidR="009F7FB1" w:rsidRDefault="009F7FB1">
      <w:pPr>
        <w:pStyle w:val="ListBullet"/>
      </w:pPr>
    </w:p>
    <w:p w14:paraId="4C2696CE" w14:textId="77777777" w:rsidR="009F7FB1" w:rsidRDefault="00205566">
      <w:pPr>
        <w:pStyle w:val="ListBullet"/>
      </w:pPr>
      <w:r>
        <w:t>t</w:t>
      </w:r>
    </w:p>
    <w:p w14:paraId="7F742BF5" w14:textId="77777777" w:rsidR="009F7FB1" w:rsidRDefault="00205566">
      <w:pPr>
        <w:pStyle w:val="ListBullet"/>
      </w:pPr>
      <w:r>
        <w:t>r</w:t>
      </w:r>
    </w:p>
    <w:p w14:paraId="26C74F04" w14:textId="77777777" w:rsidR="009F7FB1" w:rsidRDefault="00205566">
      <w:pPr>
        <w:pStyle w:val="ListBullet"/>
      </w:pPr>
      <w:r>
        <w:lastRenderedPageBreak/>
        <w:t>a</w:t>
      </w:r>
    </w:p>
    <w:p w14:paraId="472F0D6A" w14:textId="77777777" w:rsidR="009F7FB1" w:rsidRDefault="00205566">
      <w:pPr>
        <w:pStyle w:val="ListBullet"/>
      </w:pPr>
      <w:r>
        <w:t>n</w:t>
      </w:r>
    </w:p>
    <w:p w14:paraId="732287DA" w14:textId="77777777" w:rsidR="009F7FB1" w:rsidRDefault="00205566">
      <w:pPr>
        <w:pStyle w:val="ListBullet"/>
      </w:pPr>
      <w:r>
        <w:t>s</w:t>
      </w:r>
    </w:p>
    <w:p w14:paraId="0EC2A910" w14:textId="77777777" w:rsidR="009F7FB1" w:rsidRDefault="00205566">
      <w:pPr>
        <w:pStyle w:val="ListBullet"/>
      </w:pPr>
      <w:r>
        <w:t>a</w:t>
      </w:r>
    </w:p>
    <w:p w14:paraId="5CDC8FD2" w14:textId="77777777" w:rsidR="009F7FB1" w:rsidRDefault="00205566">
      <w:pPr>
        <w:pStyle w:val="ListBullet"/>
      </w:pPr>
      <w:r>
        <w:t>c</w:t>
      </w:r>
    </w:p>
    <w:p w14:paraId="1486504C" w14:textId="77777777" w:rsidR="009F7FB1" w:rsidRDefault="00205566">
      <w:pPr>
        <w:pStyle w:val="ListBullet"/>
      </w:pPr>
      <w:r>
        <w:t>t</w:t>
      </w:r>
    </w:p>
    <w:p w14:paraId="7FC32163" w14:textId="77777777" w:rsidR="009F7FB1" w:rsidRDefault="00205566">
      <w:pPr>
        <w:pStyle w:val="ListBullet"/>
      </w:pPr>
      <w:r>
        <w:t>i</w:t>
      </w:r>
    </w:p>
    <w:p w14:paraId="7BE4D27D" w14:textId="77777777" w:rsidR="009F7FB1" w:rsidRDefault="00205566">
      <w:pPr>
        <w:pStyle w:val="ListBullet"/>
      </w:pPr>
      <w:r>
        <w:t>o</w:t>
      </w:r>
    </w:p>
    <w:p w14:paraId="146C0B9C" w14:textId="77777777" w:rsidR="009F7FB1" w:rsidRDefault="00205566">
      <w:pPr>
        <w:pStyle w:val="ListBullet"/>
      </w:pPr>
      <w:r>
        <w:t>n</w:t>
      </w:r>
    </w:p>
    <w:p w14:paraId="10061F70" w14:textId="77777777" w:rsidR="009F7FB1" w:rsidRDefault="009F7FB1">
      <w:pPr>
        <w:pStyle w:val="ListBullet"/>
      </w:pPr>
    </w:p>
    <w:p w14:paraId="55F0D544" w14:textId="77777777" w:rsidR="009F7FB1" w:rsidRDefault="00205566">
      <w:pPr>
        <w:pStyle w:val="ListBullet"/>
      </w:pPr>
      <w:r>
        <w:t>p</w:t>
      </w:r>
    </w:p>
    <w:p w14:paraId="133279C8" w14:textId="77777777" w:rsidR="009F7FB1" w:rsidRDefault="00205566">
      <w:pPr>
        <w:pStyle w:val="ListBullet"/>
      </w:pPr>
      <w:r>
        <w:t>r</w:t>
      </w:r>
    </w:p>
    <w:p w14:paraId="1276AC99" w14:textId="77777777" w:rsidR="009F7FB1" w:rsidRDefault="00205566">
      <w:pPr>
        <w:pStyle w:val="ListBullet"/>
      </w:pPr>
      <w:r>
        <w:t>i</w:t>
      </w:r>
    </w:p>
    <w:p w14:paraId="6DC8333C" w14:textId="77777777" w:rsidR="009F7FB1" w:rsidRDefault="00205566">
      <w:pPr>
        <w:pStyle w:val="ListBullet"/>
      </w:pPr>
      <w:r>
        <w:t>c</w:t>
      </w:r>
    </w:p>
    <w:p w14:paraId="346273D7" w14:textId="77777777" w:rsidR="009F7FB1" w:rsidRDefault="00205566">
      <w:pPr>
        <w:pStyle w:val="ListBullet"/>
      </w:pPr>
      <w:r>
        <w:t>e</w:t>
      </w:r>
    </w:p>
    <w:p w14:paraId="4002E070" w14:textId="77777777" w:rsidR="009F7FB1" w:rsidRDefault="009F7FB1">
      <w:pPr>
        <w:pStyle w:val="ListBullet"/>
      </w:pPr>
    </w:p>
    <w:p w14:paraId="496900A7" w14:textId="77777777" w:rsidR="009F7FB1" w:rsidRDefault="00205566">
      <w:pPr>
        <w:pStyle w:val="ListBullet"/>
      </w:pPr>
      <w:r>
        <w:t>w</w:t>
      </w:r>
    </w:p>
    <w:p w14:paraId="5C4AE9F2" w14:textId="77777777" w:rsidR="009F7FB1" w:rsidRDefault="00205566">
      <w:pPr>
        <w:pStyle w:val="ListBullet"/>
      </w:pPr>
      <w:r>
        <w:t>a</w:t>
      </w:r>
    </w:p>
    <w:p w14:paraId="40FDDC9B" w14:textId="77777777" w:rsidR="009F7FB1" w:rsidRDefault="00205566">
      <w:pPr>
        <w:pStyle w:val="ListBullet"/>
      </w:pPr>
      <w:r>
        <w:t>s</w:t>
      </w:r>
    </w:p>
    <w:p w14:paraId="6604EB2A" w14:textId="77777777" w:rsidR="009F7FB1" w:rsidRDefault="009F7FB1">
      <w:pPr>
        <w:pStyle w:val="ListBullet"/>
      </w:pPr>
    </w:p>
    <w:p w14:paraId="65BEA7B0" w14:textId="77777777" w:rsidR="009F7FB1" w:rsidRDefault="00205566">
      <w:pPr>
        <w:pStyle w:val="ListBullet"/>
      </w:pPr>
      <w:r>
        <w:t>d</w:t>
      </w:r>
    </w:p>
    <w:p w14:paraId="5E33E753" w14:textId="77777777" w:rsidR="009F7FB1" w:rsidRDefault="00205566">
      <w:pPr>
        <w:pStyle w:val="ListBullet"/>
      </w:pPr>
      <w:r>
        <w:t>e</w:t>
      </w:r>
    </w:p>
    <w:p w14:paraId="083E3392" w14:textId="77777777" w:rsidR="009F7FB1" w:rsidRDefault="00205566">
      <w:pPr>
        <w:pStyle w:val="ListBullet"/>
      </w:pPr>
      <w:r>
        <w:t>e</w:t>
      </w:r>
    </w:p>
    <w:p w14:paraId="554D2867" w14:textId="77777777" w:rsidR="009F7FB1" w:rsidRDefault="00205566">
      <w:pPr>
        <w:pStyle w:val="ListBullet"/>
      </w:pPr>
      <w:r>
        <w:t>m</w:t>
      </w:r>
    </w:p>
    <w:p w14:paraId="0C13D262" w14:textId="77777777" w:rsidR="009F7FB1" w:rsidRDefault="00205566">
      <w:pPr>
        <w:pStyle w:val="ListBullet"/>
      </w:pPr>
      <w:r>
        <w:t>e</w:t>
      </w:r>
    </w:p>
    <w:p w14:paraId="6F7AC0B5" w14:textId="77777777" w:rsidR="009F7FB1" w:rsidRDefault="00205566">
      <w:pPr>
        <w:pStyle w:val="ListBullet"/>
      </w:pPr>
      <w:r>
        <w:t>d</w:t>
      </w:r>
    </w:p>
    <w:p w14:paraId="533FC80E" w14:textId="77777777" w:rsidR="009F7FB1" w:rsidRDefault="009F7FB1">
      <w:pPr>
        <w:pStyle w:val="ListBullet"/>
      </w:pPr>
    </w:p>
    <w:p w14:paraId="50EA94EE" w14:textId="77777777" w:rsidR="009F7FB1" w:rsidRDefault="00205566">
      <w:pPr>
        <w:pStyle w:val="ListBullet"/>
      </w:pPr>
      <w:r>
        <w:t>a</w:t>
      </w:r>
    </w:p>
    <w:p w14:paraId="5260521D" w14:textId="77777777" w:rsidR="009F7FB1" w:rsidRDefault="00205566">
      <w:pPr>
        <w:pStyle w:val="ListBullet"/>
      </w:pPr>
      <w:r>
        <w:t>p</w:t>
      </w:r>
    </w:p>
    <w:p w14:paraId="543B12B4" w14:textId="77777777" w:rsidR="009F7FB1" w:rsidRDefault="00205566">
      <w:pPr>
        <w:pStyle w:val="ListBullet"/>
      </w:pPr>
      <w:r>
        <w:t>p</w:t>
      </w:r>
    </w:p>
    <w:p w14:paraId="79495A01" w14:textId="77777777" w:rsidR="009F7FB1" w:rsidRDefault="00205566">
      <w:pPr>
        <w:pStyle w:val="ListBullet"/>
      </w:pPr>
      <w:r>
        <w:t>r</w:t>
      </w:r>
    </w:p>
    <w:p w14:paraId="0E0ED7AB" w14:textId="77777777" w:rsidR="009F7FB1" w:rsidRDefault="00205566">
      <w:pPr>
        <w:pStyle w:val="ListBullet"/>
      </w:pPr>
      <w:r>
        <w:t>o</w:t>
      </w:r>
    </w:p>
    <w:p w14:paraId="6A7485F9" w14:textId="77777777" w:rsidR="009F7FB1" w:rsidRDefault="00205566">
      <w:pPr>
        <w:pStyle w:val="ListBullet"/>
      </w:pPr>
      <w:r>
        <w:t>p</w:t>
      </w:r>
    </w:p>
    <w:p w14:paraId="13448CE8" w14:textId="77777777" w:rsidR="009F7FB1" w:rsidRDefault="00205566">
      <w:pPr>
        <w:pStyle w:val="ListBullet"/>
      </w:pPr>
      <w:r>
        <w:t>r</w:t>
      </w:r>
    </w:p>
    <w:p w14:paraId="47DE65E4" w14:textId="77777777" w:rsidR="009F7FB1" w:rsidRDefault="00205566">
      <w:pPr>
        <w:pStyle w:val="ListBullet"/>
      </w:pPr>
      <w:r>
        <w:t>i</w:t>
      </w:r>
    </w:p>
    <w:p w14:paraId="39F7ABDA" w14:textId="77777777" w:rsidR="009F7FB1" w:rsidRDefault="00205566">
      <w:pPr>
        <w:pStyle w:val="ListBullet"/>
      </w:pPr>
      <w:r>
        <w:t>a</w:t>
      </w:r>
    </w:p>
    <w:p w14:paraId="6D88A3BB" w14:textId="77777777" w:rsidR="009F7FB1" w:rsidRDefault="00205566">
      <w:pPr>
        <w:pStyle w:val="ListBullet"/>
      </w:pPr>
      <w:r>
        <w:t>t</w:t>
      </w:r>
    </w:p>
    <w:p w14:paraId="2DFE3F76" w14:textId="77777777" w:rsidR="009F7FB1" w:rsidRDefault="00205566">
      <w:pPr>
        <w:pStyle w:val="ListBullet"/>
      </w:pPr>
      <w:r>
        <w:t>e</w:t>
      </w:r>
    </w:p>
    <w:p w14:paraId="0DD55588" w14:textId="77777777" w:rsidR="009F7FB1" w:rsidRDefault="009F7FB1">
      <w:pPr>
        <w:pStyle w:val="ListBullet"/>
      </w:pPr>
    </w:p>
    <w:p w14:paraId="4C3EF6B5" w14:textId="77777777" w:rsidR="009F7FB1" w:rsidRDefault="00205566">
      <w:pPr>
        <w:pStyle w:val="ListBullet"/>
      </w:pPr>
      <w:r>
        <w:t>w</w:t>
      </w:r>
    </w:p>
    <w:p w14:paraId="268B4F5A" w14:textId="77777777" w:rsidR="009F7FB1" w:rsidRDefault="00205566">
      <w:pPr>
        <w:pStyle w:val="ListBullet"/>
      </w:pPr>
      <w:r>
        <w:t>i</w:t>
      </w:r>
    </w:p>
    <w:p w14:paraId="4970021E" w14:textId="77777777" w:rsidR="009F7FB1" w:rsidRDefault="00205566">
      <w:pPr>
        <w:pStyle w:val="ListBullet"/>
      </w:pPr>
      <w:r>
        <w:t>t</w:t>
      </w:r>
    </w:p>
    <w:p w14:paraId="690E0B3E" w14:textId="77777777" w:rsidR="009F7FB1" w:rsidRDefault="00205566">
      <w:pPr>
        <w:pStyle w:val="ListBullet"/>
      </w:pPr>
      <w:r>
        <w:t>h</w:t>
      </w:r>
    </w:p>
    <w:p w14:paraId="5AD23B43" w14:textId="77777777" w:rsidR="009F7FB1" w:rsidRDefault="00205566">
      <w:pPr>
        <w:pStyle w:val="ListBullet"/>
      </w:pPr>
      <w:r>
        <w:t>o</w:t>
      </w:r>
    </w:p>
    <w:p w14:paraId="4E386F34" w14:textId="77777777" w:rsidR="009F7FB1" w:rsidRDefault="00205566">
      <w:pPr>
        <w:pStyle w:val="ListBullet"/>
      </w:pPr>
      <w:r>
        <w:t>u</w:t>
      </w:r>
    </w:p>
    <w:p w14:paraId="660EED03" w14:textId="77777777" w:rsidR="009F7FB1" w:rsidRDefault="00205566">
      <w:pPr>
        <w:pStyle w:val="ListBullet"/>
      </w:pPr>
      <w:r>
        <w:t>t</w:t>
      </w:r>
    </w:p>
    <w:p w14:paraId="65A78519" w14:textId="77777777" w:rsidR="009F7FB1" w:rsidRDefault="009F7FB1">
      <w:pPr>
        <w:pStyle w:val="ListBullet"/>
      </w:pPr>
    </w:p>
    <w:p w14:paraId="66A9F755" w14:textId="77777777" w:rsidR="009F7FB1" w:rsidRDefault="00205566">
      <w:pPr>
        <w:pStyle w:val="ListBullet"/>
      </w:pPr>
      <w:r>
        <w:t>a</w:t>
      </w:r>
    </w:p>
    <w:p w14:paraId="21825D42" w14:textId="77777777" w:rsidR="009F7FB1" w:rsidRDefault="00205566">
      <w:pPr>
        <w:pStyle w:val="ListBullet"/>
      </w:pPr>
      <w:r>
        <w:t>d</w:t>
      </w:r>
    </w:p>
    <w:p w14:paraId="21407D9A" w14:textId="77777777" w:rsidR="009F7FB1" w:rsidRDefault="00205566">
      <w:pPr>
        <w:pStyle w:val="ListBullet"/>
      </w:pPr>
      <w:r>
        <w:t>j</w:t>
      </w:r>
    </w:p>
    <w:p w14:paraId="421F4181" w14:textId="77777777" w:rsidR="009F7FB1" w:rsidRDefault="00205566">
      <w:pPr>
        <w:pStyle w:val="ListBullet"/>
      </w:pPr>
      <w:r>
        <w:t>u</w:t>
      </w:r>
    </w:p>
    <w:p w14:paraId="4420D36C" w14:textId="77777777" w:rsidR="009F7FB1" w:rsidRDefault="00205566">
      <w:pPr>
        <w:pStyle w:val="ListBullet"/>
      </w:pPr>
      <w:r>
        <w:t>s</w:t>
      </w:r>
    </w:p>
    <w:p w14:paraId="3A5B9CBE" w14:textId="77777777" w:rsidR="009F7FB1" w:rsidRDefault="00205566">
      <w:pPr>
        <w:pStyle w:val="ListBullet"/>
      </w:pPr>
      <w:r>
        <w:t>t</w:t>
      </w:r>
    </w:p>
    <w:p w14:paraId="6798FBF0" w14:textId="77777777" w:rsidR="009F7FB1" w:rsidRDefault="00205566">
      <w:pPr>
        <w:pStyle w:val="ListBullet"/>
      </w:pPr>
      <w:r>
        <w:t>m</w:t>
      </w:r>
    </w:p>
    <w:p w14:paraId="73061AFF" w14:textId="77777777" w:rsidR="009F7FB1" w:rsidRDefault="00205566">
      <w:pPr>
        <w:pStyle w:val="ListBullet"/>
      </w:pPr>
      <w:r>
        <w:t>e</w:t>
      </w:r>
    </w:p>
    <w:p w14:paraId="4C46AFA8" w14:textId="77777777" w:rsidR="009F7FB1" w:rsidRDefault="00205566">
      <w:pPr>
        <w:pStyle w:val="ListBullet"/>
      </w:pPr>
      <w:r>
        <w:t>n</w:t>
      </w:r>
    </w:p>
    <w:p w14:paraId="4ECDA628" w14:textId="77777777" w:rsidR="009F7FB1" w:rsidRDefault="00205566">
      <w:pPr>
        <w:pStyle w:val="ListBullet"/>
      </w:pPr>
      <w:r>
        <w:t>t</w:t>
      </w:r>
    </w:p>
    <w:p w14:paraId="426C3C79" w14:textId="77777777" w:rsidR="009F7FB1" w:rsidRDefault="00205566">
      <w:pPr>
        <w:pStyle w:val="ListBullet"/>
      </w:pPr>
      <w:r>
        <w:t>s</w:t>
      </w:r>
    </w:p>
    <w:p w14:paraId="4D58D608" w14:textId="77777777" w:rsidR="009F7FB1" w:rsidRDefault="00205566">
      <w:pPr>
        <w:pStyle w:val="ListBullet"/>
      </w:pPr>
      <w:r>
        <w:t>.</w:t>
      </w:r>
    </w:p>
    <w:p w14:paraId="6417D635" w14:textId="77777777" w:rsidR="009F7FB1" w:rsidRDefault="00205566">
      <w:r>
        <w:rPr>
          <w:b/>
          <w:color w:val="003366"/>
          <w:sz w:val="28"/>
        </w:rPr>
        <w:t xml:space="preserve">8. </w:t>
      </w:r>
      <w:r>
        <w:rPr>
          <w:b/>
          <w:color w:val="003366"/>
          <w:sz w:val="28"/>
        </w:rPr>
        <w:t>STEP 4: ALLOCATE THE TRANSACTION PRICE</w:t>
      </w:r>
    </w:p>
    <w:p w14:paraId="01819F47" w14:textId="77777777" w:rsidR="009F7FB1" w:rsidRDefault="00205566">
      <w:pPr>
        <w:pStyle w:val="ListBullet"/>
      </w:pPr>
      <w:r>
        <w:t>*Conclusion:** The transaction price of $15.49 for the Netflix streaming service is allocated entirely to the single performance obligation of providing streaming services for the period 9/26/24 to 10/25/24, as there are no bundled goods or services requiring allocation based on standalone selling prices.</w:t>
      </w:r>
    </w:p>
    <w:p w14:paraId="64C8091C" w14:textId="77777777" w:rsidR="009F7FB1" w:rsidRDefault="00205566">
      <w:pPr>
        <w:pStyle w:val="ListBullet"/>
      </w:pPr>
      <w:r>
        <w:t>*Detailed Analysis &amp; Reasoning:**</w:t>
      </w:r>
    </w:p>
    <w:p w14:paraId="6912585A" w14:textId="77777777" w:rsidR="009F7FB1" w:rsidRDefault="00205566">
      <w:r>
        <w:t xml:space="preserve">The allocation of the transaction price under ASC 606 Step 4 requires identifying the standalone selling prices of each </w:t>
      </w:r>
      <w:r>
        <w:t xml:space="preserve">performance obligation in a contract. In this case, the contract involves a single performance obligation: the provision of streaming services for a specified period. The invoice indicates a transaction price of $15.49, which aligns with the standalone selling price for the 'Standard' plan as outlined in the Netflix pricing structure. [QUOTE] 'Standard: $15.49 / month' [/QUOTE] This direct correlation between the contract price and the standalone selling price simplifies the allocation process, as there is </w:t>
      </w:r>
      <w:r>
        <w:t>no need to apply estimation methods or allocate discounts across multiple obligations.</w:t>
      </w:r>
    </w:p>
    <w:p w14:paraId="7FD4708C" w14:textId="77777777" w:rsidR="009F7FB1" w:rsidRDefault="00205566">
      <w:r>
        <w:rPr>
          <w:b/>
          <w:color w:val="006633"/>
        </w:rPr>
        <w:t>ASC 606-10-32-28</w:t>
      </w:r>
      <w:r>
        <w:t xml:space="preserve"> states: [CITATION]</w:t>
      </w:r>
      <w:r>
        <w:rPr>
          <w:b/>
          <w:color w:val="006633"/>
        </w:rPr>
        <w:t>ASC 606-10-32-28</w:t>
      </w:r>
      <w:r>
        <w:t xml:space="preserve">: 'The objective when allocating the transaction price is for an entity to allocate the transaction price to each performance obligation... in an amount that depicts the amount of consideration to which the entity expects to be </w:t>
      </w:r>
      <w:r>
        <w:lastRenderedPageBreak/>
        <w:t>entitled...'[/CITATION] In this scenario, the entire transaction price is allocated to the single performance obligation of providing streaming services, as there are no other goods or services bundled within the contract.</w:t>
      </w:r>
    </w:p>
    <w:p w14:paraId="13EEB4BB" w14:textId="77777777" w:rsidR="009F7FB1" w:rsidRDefault="00205566">
      <w:r>
        <w:t xml:space="preserve">Additionally, </w:t>
      </w:r>
      <w:r>
        <w:rPr>
          <w:b/>
          <w:color w:val="006633"/>
        </w:rPr>
        <w:t>ASC 606-10-32-31</w:t>
      </w:r>
      <w:r>
        <w:t xml:space="preserve"> provides guidance on using observable prices: [CITATION]</w:t>
      </w:r>
      <w:r>
        <w:rPr>
          <w:b/>
          <w:color w:val="006633"/>
        </w:rPr>
        <w:t>ASC 606-10-32-31</w:t>
      </w:r>
      <w:r>
        <w:t>: 'If a standalone selling price is not directly observable, an entity shall estimate the standalone selling price...'[/CITATION] However, in this case, the standalone selling price is directly observable from Netflix's published pricing, eliminating the need for estimation. The contract does not involve any bundled discounts or modifications, as evidenced by the clear pricing structure and lack of additional services o</w:t>
      </w:r>
      <w:r>
        <w:t>r goods.</w:t>
      </w:r>
    </w:p>
    <w:p w14:paraId="479825CD" w14:textId="77777777" w:rsidR="009F7FB1" w:rsidRDefault="00205566">
      <w:r>
        <w:t>The EY guidance further supports this straightforward allocation: [CITATION]EY Guidance: 'In cases where the transaction involves a single performance obligation with an observable standalone selling price, allocation of the transaction price is direct and does not require complex estimation methods.'[/CITATION] This aligns with the contract's structure, where the transaction price matches the observable price for the service provided.</w:t>
      </w:r>
    </w:p>
    <w:p w14:paraId="32EF0855" w14:textId="77777777" w:rsidR="009F7FB1" w:rsidRDefault="00205566">
      <w:r>
        <w:t>In conclusion, the allocation of the transaction price in this contract is straightforward due to the presence of a single performance obligation with a directly observable standalone selling price. This eliminates the need for complex allocation methodologies or consideration of bundled discounts.</w:t>
      </w:r>
    </w:p>
    <w:p w14:paraId="171F7D13" w14:textId="77777777" w:rsidR="009F7FB1" w:rsidRDefault="00205566">
      <w:pPr>
        <w:pStyle w:val="ListBullet"/>
      </w:pPr>
      <w:r>
        <w:t>*Supporting Contract Evidence:**</w:t>
      </w:r>
    </w:p>
    <w:p w14:paraId="2E0DED5D" w14:textId="77777777" w:rsidR="009F7FB1" w:rsidRDefault="00205566">
      <w:r>
        <w:t>&gt; [QUOTE]Standard: $15.49 / month[/QUOTE]</w:t>
      </w:r>
    </w:p>
    <w:p w14:paraId="6757C9BF" w14:textId="77777777" w:rsidR="009F7FB1" w:rsidRDefault="00205566">
      <w:r>
        <w:t xml:space="preserve">&gt; </w:t>
      </w:r>
      <w:r>
        <w:rPr>
          <w:b/>
        </w:rPr>
        <w:t>Analysis:</w:t>
      </w:r>
      <w:r>
        <w:t xml:space="preserve"> This contract language confirms the standalone selling price of the service, which matches the transaction price, indicating no need for allocation across multiple obligations.</w:t>
      </w:r>
    </w:p>
    <w:p w14:paraId="2DE390BC" w14:textId="77777777" w:rsidR="009F7FB1" w:rsidRDefault="00205566">
      <w:pPr>
        <w:pStyle w:val="ListBullet"/>
      </w:pPr>
      <w:r>
        <w:t>*Authoritative Guidance:**</w:t>
      </w:r>
    </w:p>
    <w:p w14:paraId="0E3448CD" w14:textId="77777777" w:rsidR="009F7FB1" w:rsidRDefault="00205566">
      <w:r>
        <w:t>- **[CITATION]</w:t>
      </w:r>
      <w:r>
        <w:rPr>
          <w:b/>
          <w:color w:val="006633"/>
        </w:rPr>
        <w:t>ASC 606-10-32-28</w:t>
      </w:r>
      <w:r>
        <w:t>:** *The objective when allocating the transaction price is for an entity to allocate the transaction price to each performance obligation... in an amount that depicts the amount of consideration to which the entity expects to be entitled...*</w:t>
      </w:r>
    </w:p>
    <w:p w14:paraId="06D9A569" w14:textId="77777777" w:rsidR="009F7FB1" w:rsidRDefault="00205566">
      <w:r>
        <w:t>- **[CITATION]</w:t>
      </w:r>
      <w:r>
        <w:rPr>
          <w:b/>
          <w:color w:val="006633"/>
        </w:rPr>
        <w:t>ASC 606-10-32-31</w:t>
      </w:r>
      <w:r>
        <w:t>:** *If a standalone selling price is not directly observable, an entity shall estimate the standalone selling price...*</w:t>
      </w:r>
    </w:p>
    <w:p w14:paraId="66AB64D0" w14:textId="77777777" w:rsidR="009F7FB1" w:rsidRDefault="00205566">
      <w:pPr>
        <w:pStyle w:val="ListBullet"/>
      </w:pPr>
      <w:r>
        <w:t>*Key Professional Judgments:**</w:t>
      </w:r>
    </w:p>
    <w:p w14:paraId="58477E31" w14:textId="77777777" w:rsidR="009F7FB1" w:rsidRDefault="00205566">
      <w:pPr>
        <w:pStyle w:val="ListBullet"/>
      </w:pPr>
      <w:r>
        <w:t>T</w:t>
      </w:r>
    </w:p>
    <w:p w14:paraId="49C0F697" w14:textId="77777777" w:rsidR="009F7FB1" w:rsidRDefault="00205566">
      <w:pPr>
        <w:pStyle w:val="ListBullet"/>
      </w:pPr>
      <w:r>
        <w:t>h</w:t>
      </w:r>
    </w:p>
    <w:p w14:paraId="0AC0E210" w14:textId="77777777" w:rsidR="009F7FB1" w:rsidRDefault="00205566">
      <w:pPr>
        <w:pStyle w:val="ListBullet"/>
      </w:pPr>
      <w:r>
        <w:t>e</w:t>
      </w:r>
    </w:p>
    <w:p w14:paraId="24AD462C" w14:textId="77777777" w:rsidR="009F7FB1" w:rsidRDefault="009F7FB1">
      <w:pPr>
        <w:pStyle w:val="ListBullet"/>
      </w:pPr>
    </w:p>
    <w:p w14:paraId="2669CEF7" w14:textId="77777777" w:rsidR="009F7FB1" w:rsidRDefault="00205566">
      <w:pPr>
        <w:pStyle w:val="ListBullet"/>
      </w:pPr>
      <w:r>
        <w:t>p</w:t>
      </w:r>
    </w:p>
    <w:p w14:paraId="4435B06C" w14:textId="77777777" w:rsidR="009F7FB1" w:rsidRDefault="00205566">
      <w:pPr>
        <w:pStyle w:val="ListBullet"/>
      </w:pPr>
      <w:r>
        <w:t>r</w:t>
      </w:r>
    </w:p>
    <w:p w14:paraId="5ABDFF24" w14:textId="77777777" w:rsidR="009F7FB1" w:rsidRDefault="00205566">
      <w:pPr>
        <w:pStyle w:val="ListBullet"/>
      </w:pPr>
      <w:r>
        <w:t>i</w:t>
      </w:r>
    </w:p>
    <w:p w14:paraId="45F1F519" w14:textId="77777777" w:rsidR="009F7FB1" w:rsidRDefault="00205566">
      <w:pPr>
        <w:pStyle w:val="ListBullet"/>
      </w:pPr>
      <w:r>
        <w:lastRenderedPageBreak/>
        <w:t>m</w:t>
      </w:r>
    </w:p>
    <w:p w14:paraId="6E54A4EF" w14:textId="77777777" w:rsidR="009F7FB1" w:rsidRDefault="00205566">
      <w:pPr>
        <w:pStyle w:val="ListBullet"/>
      </w:pPr>
      <w:r>
        <w:t>a</w:t>
      </w:r>
    </w:p>
    <w:p w14:paraId="40485165" w14:textId="77777777" w:rsidR="009F7FB1" w:rsidRDefault="00205566">
      <w:pPr>
        <w:pStyle w:val="ListBullet"/>
      </w:pPr>
      <w:r>
        <w:t>r</w:t>
      </w:r>
    </w:p>
    <w:p w14:paraId="3167712D" w14:textId="77777777" w:rsidR="009F7FB1" w:rsidRDefault="00205566">
      <w:pPr>
        <w:pStyle w:val="ListBullet"/>
      </w:pPr>
      <w:r>
        <w:t>y</w:t>
      </w:r>
    </w:p>
    <w:p w14:paraId="686D8AE2" w14:textId="77777777" w:rsidR="009F7FB1" w:rsidRDefault="009F7FB1">
      <w:pPr>
        <w:pStyle w:val="ListBullet"/>
      </w:pPr>
    </w:p>
    <w:p w14:paraId="4D760181" w14:textId="77777777" w:rsidR="009F7FB1" w:rsidRDefault="00205566">
      <w:pPr>
        <w:pStyle w:val="ListBullet"/>
      </w:pPr>
      <w:r>
        <w:t>j</w:t>
      </w:r>
    </w:p>
    <w:p w14:paraId="43247FF0" w14:textId="77777777" w:rsidR="009F7FB1" w:rsidRDefault="00205566">
      <w:pPr>
        <w:pStyle w:val="ListBullet"/>
      </w:pPr>
      <w:r>
        <w:t>u</w:t>
      </w:r>
    </w:p>
    <w:p w14:paraId="6A4CFE5D" w14:textId="77777777" w:rsidR="009F7FB1" w:rsidRDefault="00205566">
      <w:pPr>
        <w:pStyle w:val="ListBullet"/>
      </w:pPr>
      <w:r>
        <w:t>d</w:t>
      </w:r>
    </w:p>
    <w:p w14:paraId="26C7305F" w14:textId="77777777" w:rsidR="009F7FB1" w:rsidRDefault="00205566">
      <w:pPr>
        <w:pStyle w:val="ListBullet"/>
      </w:pPr>
      <w:r>
        <w:t>g</w:t>
      </w:r>
    </w:p>
    <w:p w14:paraId="42976648" w14:textId="77777777" w:rsidR="009F7FB1" w:rsidRDefault="00205566">
      <w:pPr>
        <w:pStyle w:val="ListBullet"/>
      </w:pPr>
      <w:r>
        <w:t>m</w:t>
      </w:r>
    </w:p>
    <w:p w14:paraId="453BB3B8" w14:textId="77777777" w:rsidR="009F7FB1" w:rsidRDefault="00205566">
      <w:pPr>
        <w:pStyle w:val="ListBullet"/>
      </w:pPr>
      <w:r>
        <w:t>e</w:t>
      </w:r>
    </w:p>
    <w:p w14:paraId="1E6A7256" w14:textId="77777777" w:rsidR="009F7FB1" w:rsidRDefault="00205566">
      <w:pPr>
        <w:pStyle w:val="ListBullet"/>
      </w:pPr>
      <w:r>
        <w:t>n</w:t>
      </w:r>
    </w:p>
    <w:p w14:paraId="74B11492" w14:textId="77777777" w:rsidR="009F7FB1" w:rsidRDefault="00205566">
      <w:pPr>
        <w:pStyle w:val="ListBullet"/>
      </w:pPr>
      <w:r>
        <w:t>t</w:t>
      </w:r>
    </w:p>
    <w:p w14:paraId="486F223E" w14:textId="77777777" w:rsidR="009F7FB1" w:rsidRDefault="009F7FB1">
      <w:pPr>
        <w:pStyle w:val="ListBullet"/>
      </w:pPr>
    </w:p>
    <w:p w14:paraId="6A819271" w14:textId="77777777" w:rsidR="009F7FB1" w:rsidRDefault="00205566">
      <w:pPr>
        <w:pStyle w:val="ListBullet"/>
      </w:pPr>
      <w:r>
        <w:t>i</w:t>
      </w:r>
    </w:p>
    <w:p w14:paraId="07DBE4CD" w14:textId="77777777" w:rsidR="009F7FB1" w:rsidRDefault="00205566">
      <w:pPr>
        <w:pStyle w:val="ListBullet"/>
      </w:pPr>
      <w:r>
        <w:t>n</w:t>
      </w:r>
    </w:p>
    <w:p w14:paraId="19E54798" w14:textId="77777777" w:rsidR="009F7FB1" w:rsidRDefault="00205566">
      <w:pPr>
        <w:pStyle w:val="ListBullet"/>
      </w:pPr>
      <w:r>
        <w:t>v</w:t>
      </w:r>
    </w:p>
    <w:p w14:paraId="0BF851C3" w14:textId="77777777" w:rsidR="009F7FB1" w:rsidRDefault="00205566">
      <w:pPr>
        <w:pStyle w:val="ListBullet"/>
      </w:pPr>
      <w:r>
        <w:t>o</w:t>
      </w:r>
    </w:p>
    <w:p w14:paraId="50655A84" w14:textId="77777777" w:rsidR="009F7FB1" w:rsidRDefault="00205566">
      <w:pPr>
        <w:pStyle w:val="ListBullet"/>
      </w:pPr>
      <w:r>
        <w:t>l</w:t>
      </w:r>
    </w:p>
    <w:p w14:paraId="5B4E4807" w14:textId="77777777" w:rsidR="009F7FB1" w:rsidRDefault="00205566">
      <w:pPr>
        <w:pStyle w:val="ListBullet"/>
      </w:pPr>
      <w:r>
        <w:t>v</w:t>
      </w:r>
    </w:p>
    <w:p w14:paraId="652E18B8" w14:textId="77777777" w:rsidR="009F7FB1" w:rsidRDefault="00205566">
      <w:pPr>
        <w:pStyle w:val="ListBullet"/>
      </w:pPr>
      <w:r>
        <w:t>e</w:t>
      </w:r>
    </w:p>
    <w:p w14:paraId="3477456D" w14:textId="77777777" w:rsidR="009F7FB1" w:rsidRDefault="00205566">
      <w:pPr>
        <w:pStyle w:val="ListBullet"/>
      </w:pPr>
      <w:r>
        <w:t>d</w:t>
      </w:r>
    </w:p>
    <w:p w14:paraId="5EAF46BB" w14:textId="77777777" w:rsidR="009F7FB1" w:rsidRDefault="009F7FB1">
      <w:pPr>
        <w:pStyle w:val="ListBullet"/>
      </w:pPr>
    </w:p>
    <w:p w14:paraId="05394F80" w14:textId="77777777" w:rsidR="009F7FB1" w:rsidRDefault="00205566">
      <w:pPr>
        <w:pStyle w:val="ListBullet"/>
      </w:pPr>
      <w:r>
        <w:t>w</w:t>
      </w:r>
    </w:p>
    <w:p w14:paraId="02AB93A2" w14:textId="77777777" w:rsidR="009F7FB1" w:rsidRDefault="00205566">
      <w:pPr>
        <w:pStyle w:val="ListBullet"/>
      </w:pPr>
      <w:r>
        <w:t>a</w:t>
      </w:r>
    </w:p>
    <w:p w14:paraId="0B4B4ED3" w14:textId="77777777" w:rsidR="009F7FB1" w:rsidRDefault="00205566">
      <w:pPr>
        <w:pStyle w:val="ListBullet"/>
      </w:pPr>
      <w:r>
        <w:t>s</w:t>
      </w:r>
    </w:p>
    <w:p w14:paraId="631BA522" w14:textId="77777777" w:rsidR="009F7FB1" w:rsidRDefault="009F7FB1">
      <w:pPr>
        <w:pStyle w:val="ListBullet"/>
      </w:pPr>
    </w:p>
    <w:p w14:paraId="369AE7D4" w14:textId="77777777" w:rsidR="009F7FB1" w:rsidRDefault="00205566">
      <w:pPr>
        <w:pStyle w:val="ListBullet"/>
      </w:pPr>
      <w:r>
        <w:t>c</w:t>
      </w:r>
    </w:p>
    <w:p w14:paraId="6FBC7C71" w14:textId="77777777" w:rsidR="009F7FB1" w:rsidRDefault="00205566">
      <w:pPr>
        <w:pStyle w:val="ListBullet"/>
      </w:pPr>
      <w:r>
        <w:t>o</w:t>
      </w:r>
    </w:p>
    <w:p w14:paraId="2CFEDF62" w14:textId="77777777" w:rsidR="009F7FB1" w:rsidRDefault="00205566">
      <w:pPr>
        <w:pStyle w:val="ListBullet"/>
      </w:pPr>
      <w:r>
        <w:t>n</w:t>
      </w:r>
    </w:p>
    <w:p w14:paraId="48CC6E78" w14:textId="77777777" w:rsidR="009F7FB1" w:rsidRDefault="00205566">
      <w:pPr>
        <w:pStyle w:val="ListBullet"/>
      </w:pPr>
      <w:r>
        <w:t>f</w:t>
      </w:r>
    </w:p>
    <w:p w14:paraId="65B6D073" w14:textId="77777777" w:rsidR="009F7FB1" w:rsidRDefault="00205566">
      <w:pPr>
        <w:pStyle w:val="ListBullet"/>
      </w:pPr>
      <w:r>
        <w:t>i</w:t>
      </w:r>
    </w:p>
    <w:p w14:paraId="3167CA55" w14:textId="77777777" w:rsidR="009F7FB1" w:rsidRDefault="00205566">
      <w:pPr>
        <w:pStyle w:val="ListBullet"/>
      </w:pPr>
      <w:r>
        <w:t>r</w:t>
      </w:r>
    </w:p>
    <w:p w14:paraId="75C9F0B3" w14:textId="77777777" w:rsidR="009F7FB1" w:rsidRDefault="00205566">
      <w:pPr>
        <w:pStyle w:val="ListBullet"/>
      </w:pPr>
      <w:r>
        <w:t>m</w:t>
      </w:r>
    </w:p>
    <w:p w14:paraId="5F23EA5A" w14:textId="77777777" w:rsidR="009F7FB1" w:rsidRDefault="00205566">
      <w:pPr>
        <w:pStyle w:val="ListBullet"/>
      </w:pPr>
      <w:r>
        <w:t>i</w:t>
      </w:r>
    </w:p>
    <w:p w14:paraId="7FE26B1D" w14:textId="77777777" w:rsidR="009F7FB1" w:rsidRDefault="00205566">
      <w:pPr>
        <w:pStyle w:val="ListBullet"/>
      </w:pPr>
      <w:r>
        <w:t>n</w:t>
      </w:r>
    </w:p>
    <w:p w14:paraId="2C34315F" w14:textId="77777777" w:rsidR="009F7FB1" w:rsidRDefault="00205566">
      <w:pPr>
        <w:pStyle w:val="ListBullet"/>
      </w:pPr>
      <w:r>
        <w:t>g</w:t>
      </w:r>
    </w:p>
    <w:p w14:paraId="6956CA79" w14:textId="77777777" w:rsidR="009F7FB1" w:rsidRDefault="009F7FB1">
      <w:pPr>
        <w:pStyle w:val="ListBullet"/>
      </w:pPr>
    </w:p>
    <w:p w14:paraId="41A2704E" w14:textId="77777777" w:rsidR="009F7FB1" w:rsidRDefault="00205566">
      <w:pPr>
        <w:pStyle w:val="ListBullet"/>
      </w:pPr>
      <w:r>
        <w:lastRenderedPageBreak/>
        <w:t>t</w:t>
      </w:r>
    </w:p>
    <w:p w14:paraId="0FBB2CD7" w14:textId="77777777" w:rsidR="009F7FB1" w:rsidRDefault="00205566">
      <w:pPr>
        <w:pStyle w:val="ListBullet"/>
      </w:pPr>
      <w:r>
        <w:t>h</w:t>
      </w:r>
    </w:p>
    <w:p w14:paraId="1AB3F90B" w14:textId="77777777" w:rsidR="009F7FB1" w:rsidRDefault="00205566">
      <w:pPr>
        <w:pStyle w:val="ListBullet"/>
      </w:pPr>
      <w:r>
        <w:t>a</w:t>
      </w:r>
    </w:p>
    <w:p w14:paraId="0565D2AC" w14:textId="77777777" w:rsidR="009F7FB1" w:rsidRDefault="00205566">
      <w:pPr>
        <w:pStyle w:val="ListBullet"/>
      </w:pPr>
      <w:r>
        <w:t>t</w:t>
      </w:r>
    </w:p>
    <w:p w14:paraId="2E4FC263" w14:textId="77777777" w:rsidR="009F7FB1" w:rsidRDefault="009F7FB1">
      <w:pPr>
        <w:pStyle w:val="ListBullet"/>
      </w:pPr>
    </w:p>
    <w:p w14:paraId="44E128C1" w14:textId="77777777" w:rsidR="009F7FB1" w:rsidRDefault="00205566">
      <w:pPr>
        <w:pStyle w:val="ListBullet"/>
      </w:pPr>
      <w:r>
        <w:t>t</w:t>
      </w:r>
    </w:p>
    <w:p w14:paraId="0CE55752" w14:textId="77777777" w:rsidR="009F7FB1" w:rsidRDefault="00205566">
      <w:pPr>
        <w:pStyle w:val="ListBullet"/>
      </w:pPr>
      <w:r>
        <w:t>h</w:t>
      </w:r>
    </w:p>
    <w:p w14:paraId="5553AB25" w14:textId="77777777" w:rsidR="009F7FB1" w:rsidRDefault="00205566">
      <w:pPr>
        <w:pStyle w:val="ListBullet"/>
      </w:pPr>
      <w:r>
        <w:t>e</w:t>
      </w:r>
    </w:p>
    <w:p w14:paraId="05D999CA" w14:textId="77777777" w:rsidR="009F7FB1" w:rsidRDefault="009F7FB1">
      <w:pPr>
        <w:pStyle w:val="ListBullet"/>
      </w:pPr>
    </w:p>
    <w:p w14:paraId="07ED8AB7" w14:textId="77777777" w:rsidR="009F7FB1" w:rsidRDefault="00205566">
      <w:pPr>
        <w:pStyle w:val="ListBullet"/>
      </w:pPr>
      <w:r>
        <w:t>c</w:t>
      </w:r>
    </w:p>
    <w:p w14:paraId="3EEF4807" w14:textId="77777777" w:rsidR="009F7FB1" w:rsidRDefault="00205566">
      <w:pPr>
        <w:pStyle w:val="ListBullet"/>
      </w:pPr>
      <w:r>
        <w:t>o</w:t>
      </w:r>
    </w:p>
    <w:p w14:paraId="7CAAFB32" w14:textId="77777777" w:rsidR="009F7FB1" w:rsidRDefault="00205566">
      <w:pPr>
        <w:pStyle w:val="ListBullet"/>
      </w:pPr>
      <w:r>
        <w:t>n</w:t>
      </w:r>
    </w:p>
    <w:p w14:paraId="4673B861" w14:textId="77777777" w:rsidR="009F7FB1" w:rsidRDefault="00205566">
      <w:pPr>
        <w:pStyle w:val="ListBullet"/>
      </w:pPr>
      <w:r>
        <w:t>t</w:t>
      </w:r>
    </w:p>
    <w:p w14:paraId="60754DF5" w14:textId="77777777" w:rsidR="009F7FB1" w:rsidRDefault="00205566">
      <w:pPr>
        <w:pStyle w:val="ListBullet"/>
      </w:pPr>
      <w:r>
        <w:t>r</w:t>
      </w:r>
    </w:p>
    <w:p w14:paraId="0F3C9F5A" w14:textId="77777777" w:rsidR="009F7FB1" w:rsidRDefault="00205566">
      <w:pPr>
        <w:pStyle w:val="ListBullet"/>
      </w:pPr>
      <w:r>
        <w:t>a</w:t>
      </w:r>
    </w:p>
    <w:p w14:paraId="23B9F007" w14:textId="77777777" w:rsidR="009F7FB1" w:rsidRDefault="00205566">
      <w:pPr>
        <w:pStyle w:val="ListBullet"/>
      </w:pPr>
      <w:r>
        <w:t>c</w:t>
      </w:r>
    </w:p>
    <w:p w14:paraId="2F39F617" w14:textId="77777777" w:rsidR="009F7FB1" w:rsidRDefault="00205566">
      <w:pPr>
        <w:pStyle w:val="ListBullet"/>
      </w:pPr>
      <w:r>
        <w:t>t</w:t>
      </w:r>
    </w:p>
    <w:p w14:paraId="5DA29703" w14:textId="77777777" w:rsidR="009F7FB1" w:rsidRDefault="009F7FB1">
      <w:pPr>
        <w:pStyle w:val="ListBullet"/>
      </w:pPr>
    </w:p>
    <w:p w14:paraId="418832F2" w14:textId="77777777" w:rsidR="009F7FB1" w:rsidRDefault="00205566">
      <w:pPr>
        <w:pStyle w:val="ListBullet"/>
      </w:pPr>
      <w:r>
        <w:t>o</w:t>
      </w:r>
    </w:p>
    <w:p w14:paraId="21173420" w14:textId="77777777" w:rsidR="009F7FB1" w:rsidRDefault="00205566">
      <w:pPr>
        <w:pStyle w:val="ListBullet"/>
      </w:pPr>
      <w:r>
        <w:t>n</w:t>
      </w:r>
    </w:p>
    <w:p w14:paraId="12376AAC" w14:textId="77777777" w:rsidR="009F7FB1" w:rsidRDefault="00205566">
      <w:pPr>
        <w:pStyle w:val="ListBullet"/>
      </w:pPr>
      <w:r>
        <w:t>l</w:t>
      </w:r>
    </w:p>
    <w:p w14:paraId="7304010D" w14:textId="77777777" w:rsidR="009F7FB1" w:rsidRDefault="00205566">
      <w:pPr>
        <w:pStyle w:val="ListBullet"/>
      </w:pPr>
      <w:r>
        <w:t>y</w:t>
      </w:r>
    </w:p>
    <w:p w14:paraId="7BA9553E" w14:textId="77777777" w:rsidR="009F7FB1" w:rsidRDefault="009F7FB1">
      <w:pPr>
        <w:pStyle w:val="ListBullet"/>
      </w:pPr>
    </w:p>
    <w:p w14:paraId="2A381FBD" w14:textId="77777777" w:rsidR="009F7FB1" w:rsidRDefault="00205566">
      <w:pPr>
        <w:pStyle w:val="ListBullet"/>
      </w:pPr>
      <w:r>
        <w:t>i</w:t>
      </w:r>
    </w:p>
    <w:p w14:paraId="46266502" w14:textId="77777777" w:rsidR="009F7FB1" w:rsidRDefault="00205566">
      <w:pPr>
        <w:pStyle w:val="ListBullet"/>
      </w:pPr>
      <w:r>
        <w:t>n</w:t>
      </w:r>
    </w:p>
    <w:p w14:paraId="49FDE547" w14:textId="77777777" w:rsidR="009F7FB1" w:rsidRDefault="00205566">
      <w:pPr>
        <w:pStyle w:val="ListBullet"/>
      </w:pPr>
      <w:r>
        <w:t>c</w:t>
      </w:r>
    </w:p>
    <w:p w14:paraId="2C51AFAF" w14:textId="77777777" w:rsidR="009F7FB1" w:rsidRDefault="00205566">
      <w:pPr>
        <w:pStyle w:val="ListBullet"/>
      </w:pPr>
      <w:r>
        <w:t>l</w:t>
      </w:r>
    </w:p>
    <w:p w14:paraId="54CD8CB6" w14:textId="77777777" w:rsidR="009F7FB1" w:rsidRDefault="00205566">
      <w:pPr>
        <w:pStyle w:val="ListBullet"/>
      </w:pPr>
      <w:r>
        <w:t>u</w:t>
      </w:r>
    </w:p>
    <w:p w14:paraId="6C9C0E89" w14:textId="77777777" w:rsidR="009F7FB1" w:rsidRDefault="00205566">
      <w:pPr>
        <w:pStyle w:val="ListBullet"/>
      </w:pPr>
      <w:r>
        <w:t>d</w:t>
      </w:r>
    </w:p>
    <w:p w14:paraId="39E6979B" w14:textId="77777777" w:rsidR="009F7FB1" w:rsidRDefault="00205566">
      <w:pPr>
        <w:pStyle w:val="ListBullet"/>
      </w:pPr>
      <w:r>
        <w:t>e</w:t>
      </w:r>
    </w:p>
    <w:p w14:paraId="5E52D645" w14:textId="77777777" w:rsidR="009F7FB1" w:rsidRDefault="00205566">
      <w:pPr>
        <w:pStyle w:val="ListBullet"/>
      </w:pPr>
      <w:r>
        <w:t>s</w:t>
      </w:r>
    </w:p>
    <w:p w14:paraId="2AF3016A" w14:textId="77777777" w:rsidR="009F7FB1" w:rsidRDefault="009F7FB1">
      <w:pPr>
        <w:pStyle w:val="ListBullet"/>
      </w:pPr>
    </w:p>
    <w:p w14:paraId="478A0C02" w14:textId="77777777" w:rsidR="009F7FB1" w:rsidRDefault="00205566">
      <w:pPr>
        <w:pStyle w:val="ListBullet"/>
      </w:pPr>
      <w:r>
        <w:t>a</w:t>
      </w:r>
    </w:p>
    <w:p w14:paraId="15FB9407" w14:textId="77777777" w:rsidR="009F7FB1" w:rsidRDefault="009F7FB1">
      <w:pPr>
        <w:pStyle w:val="ListBullet"/>
      </w:pPr>
    </w:p>
    <w:p w14:paraId="6F6A8836" w14:textId="77777777" w:rsidR="009F7FB1" w:rsidRDefault="00205566">
      <w:pPr>
        <w:pStyle w:val="ListBullet"/>
      </w:pPr>
      <w:r>
        <w:t>s</w:t>
      </w:r>
    </w:p>
    <w:p w14:paraId="64F87E3E" w14:textId="77777777" w:rsidR="009F7FB1" w:rsidRDefault="00205566">
      <w:pPr>
        <w:pStyle w:val="ListBullet"/>
      </w:pPr>
      <w:r>
        <w:t>i</w:t>
      </w:r>
    </w:p>
    <w:p w14:paraId="2C100FD4" w14:textId="77777777" w:rsidR="009F7FB1" w:rsidRDefault="00205566">
      <w:pPr>
        <w:pStyle w:val="ListBullet"/>
      </w:pPr>
      <w:r>
        <w:t>n</w:t>
      </w:r>
    </w:p>
    <w:p w14:paraId="7F3C02CA" w14:textId="77777777" w:rsidR="009F7FB1" w:rsidRDefault="00205566">
      <w:pPr>
        <w:pStyle w:val="ListBullet"/>
      </w:pPr>
      <w:r>
        <w:t>g</w:t>
      </w:r>
    </w:p>
    <w:p w14:paraId="3C440A3A" w14:textId="77777777" w:rsidR="009F7FB1" w:rsidRDefault="00205566">
      <w:pPr>
        <w:pStyle w:val="ListBullet"/>
      </w:pPr>
      <w:r>
        <w:lastRenderedPageBreak/>
        <w:t>l</w:t>
      </w:r>
    </w:p>
    <w:p w14:paraId="19491CE1" w14:textId="77777777" w:rsidR="009F7FB1" w:rsidRDefault="00205566">
      <w:pPr>
        <w:pStyle w:val="ListBullet"/>
      </w:pPr>
      <w:r>
        <w:t>e</w:t>
      </w:r>
    </w:p>
    <w:p w14:paraId="24E593FE" w14:textId="77777777" w:rsidR="009F7FB1" w:rsidRDefault="009F7FB1">
      <w:pPr>
        <w:pStyle w:val="ListBullet"/>
      </w:pPr>
    </w:p>
    <w:p w14:paraId="166B5037" w14:textId="77777777" w:rsidR="009F7FB1" w:rsidRDefault="00205566">
      <w:pPr>
        <w:pStyle w:val="ListBullet"/>
      </w:pPr>
      <w:r>
        <w:t>p</w:t>
      </w:r>
    </w:p>
    <w:p w14:paraId="2DF118C3" w14:textId="77777777" w:rsidR="009F7FB1" w:rsidRDefault="00205566">
      <w:pPr>
        <w:pStyle w:val="ListBullet"/>
      </w:pPr>
      <w:r>
        <w:t>e</w:t>
      </w:r>
    </w:p>
    <w:p w14:paraId="154FAEF5" w14:textId="77777777" w:rsidR="009F7FB1" w:rsidRDefault="00205566">
      <w:pPr>
        <w:pStyle w:val="ListBullet"/>
      </w:pPr>
      <w:r>
        <w:t>r</w:t>
      </w:r>
    </w:p>
    <w:p w14:paraId="2CF7B6BC" w14:textId="77777777" w:rsidR="009F7FB1" w:rsidRDefault="00205566">
      <w:pPr>
        <w:pStyle w:val="ListBullet"/>
      </w:pPr>
      <w:r>
        <w:t>f</w:t>
      </w:r>
    </w:p>
    <w:p w14:paraId="362A19F2" w14:textId="77777777" w:rsidR="009F7FB1" w:rsidRDefault="00205566">
      <w:pPr>
        <w:pStyle w:val="ListBullet"/>
      </w:pPr>
      <w:r>
        <w:t>o</w:t>
      </w:r>
    </w:p>
    <w:p w14:paraId="083235FB" w14:textId="77777777" w:rsidR="009F7FB1" w:rsidRDefault="00205566">
      <w:pPr>
        <w:pStyle w:val="ListBullet"/>
      </w:pPr>
      <w:r>
        <w:t>r</w:t>
      </w:r>
    </w:p>
    <w:p w14:paraId="094D823A" w14:textId="77777777" w:rsidR="009F7FB1" w:rsidRDefault="00205566">
      <w:pPr>
        <w:pStyle w:val="ListBullet"/>
      </w:pPr>
      <w:r>
        <w:t>m</w:t>
      </w:r>
    </w:p>
    <w:p w14:paraId="7D89ACB4" w14:textId="77777777" w:rsidR="009F7FB1" w:rsidRDefault="00205566">
      <w:pPr>
        <w:pStyle w:val="ListBullet"/>
      </w:pPr>
      <w:r>
        <w:t>a</w:t>
      </w:r>
    </w:p>
    <w:p w14:paraId="25B37A17" w14:textId="77777777" w:rsidR="009F7FB1" w:rsidRDefault="00205566">
      <w:pPr>
        <w:pStyle w:val="ListBullet"/>
      </w:pPr>
      <w:r>
        <w:t>n</w:t>
      </w:r>
    </w:p>
    <w:p w14:paraId="715F9234" w14:textId="77777777" w:rsidR="009F7FB1" w:rsidRDefault="00205566">
      <w:pPr>
        <w:pStyle w:val="ListBullet"/>
      </w:pPr>
      <w:r>
        <w:t>c</w:t>
      </w:r>
    </w:p>
    <w:p w14:paraId="7A78CA86" w14:textId="77777777" w:rsidR="009F7FB1" w:rsidRDefault="00205566">
      <w:pPr>
        <w:pStyle w:val="ListBullet"/>
      </w:pPr>
      <w:r>
        <w:t>e</w:t>
      </w:r>
    </w:p>
    <w:p w14:paraId="06FE7DC7" w14:textId="77777777" w:rsidR="009F7FB1" w:rsidRDefault="009F7FB1">
      <w:pPr>
        <w:pStyle w:val="ListBullet"/>
      </w:pPr>
    </w:p>
    <w:p w14:paraId="6C2C01F3" w14:textId="77777777" w:rsidR="009F7FB1" w:rsidRDefault="00205566">
      <w:pPr>
        <w:pStyle w:val="ListBullet"/>
      </w:pPr>
      <w:r>
        <w:t>o</w:t>
      </w:r>
    </w:p>
    <w:p w14:paraId="6F53AC21" w14:textId="77777777" w:rsidR="009F7FB1" w:rsidRDefault="00205566">
      <w:pPr>
        <w:pStyle w:val="ListBullet"/>
      </w:pPr>
      <w:r>
        <w:t>b</w:t>
      </w:r>
    </w:p>
    <w:p w14:paraId="77FF5AB5" w14:textId="77777777" w:rsidR="009F7FB1" w:rsidRDefault="00205566">
      <w:pPr>
        <w:pStyle w:val="ListBullet"/>
      </w:pPr>
      <w:r>
        <w:t>l</w:t>
      </w:r>
    </w:p>
    <w:p w14:paraId="1A47C12D" w14:textId="77777777" w:rsidR="009F7FB1" w:rsidRDefault="00205566">
      <w:pPr>
        <w:pStyle w:val="ListBullet"/>
      </w:pPr>
      <w:r>
        <w:t>i</w:t>
      </w:r>
    </w:p>
    <w:p w14:paraId="4DCA92B8" w14:textId="77777777" w:rsidR="009F7FB1" w:rsidRDefault="00205566">
      <w:pPr>
        <w:pStyle w:val="ListBullet"/>
      </w:pPr>
      <w:r>
        <w:t>g</w:t>
      </w:r>
    </w:p>
    <w:p w14:paraId="6F6B7F99" w14:textId="77777777" w:rsidR="009F7FB1" w:rsidRDefault="00205566">
      <w:pPr>
        <w:pStyle w:val="ListBullet"/>
      </w:pPr>
      <w:r>
        <w:t>a</w:t>
      </w:r>
    </w:p>
    <w:p w14:paraId="0A0AF9DC" w14:textId="77777777" w:rsidR="009F7FB1" w:rsidRDefault="00205566">
      <w:pPr>
        <w:pStyle w:val="ListBullet"/>
      </w:pPr>
      <w:r>
        <w:t>t</w:t>
      </w:r>
    </w:p>
    <w:p w14:paraId="62202857" w14:textId="77777777" w:rsidR="009F7FB1" w:rsidRDefault="00205566">
      <w:pPr>
        <w:pStyle w:val="ListBullet"/>
      </w:pPr>
      <w:r>
        <w:t>i</w:t>
      </w:r>
    </w:p>
    <w:p w14:paraId="06B86D06" w14:textId="77777777" w:rsidR="009F7FB1" w:rsidRDefault="00205566">
      <w:pPr>
        <w:pStyle w:val="ListBullet"/>
      </w:pPr>
      <w:r>
        <w:t>o</w:t>
      </w:r>
    </w:p>
    <w:p w14:paraId="6C3B235E" w14:textId="77777777" w:rsidR="009F7FB1" w:rsidRDefault="00205566">
      <w:pPr>
        <w:pStyle w:val="ListBullet"/>
      </w:pPr>
      <w:r>
        <w:t>n</w:t>
      </w:r>
    </w:p>
    <w:p w14:paraId="33C8C316" w14:textId="77777777" w:rsidR="009F7FB1" w:rsidRDefault="009F7FB1">
      <w:pPr>
        <w:pStyle w:val="ListBullet"/>
      </w:pPr>
    </w:p>
    <w:p w14:paraId="37F0F93C" w14:textId="77777777" w:rsidR="009F7FB1" w:rsidRDefault="00205566">
      <w:pPr>
        <w:pStyle w:val="ListBullet"/>
      </w:pPr>
      <w:r>
        <w:t>w</w:t>
      </w:r>
    </w:p>
    <w:p w14:paraId="32964F42" w14:textId="77777777" w:rsidR="009F7FB1" w:rsidRDefault="00205566">
      <w:pPr>
        <w:pStyle w:val="ListBullet"/>
      </w:pPr>
      <w:r>
        <w:t>i</w:t>
      </w:r>
    </w:p>
    <w:p w14:paraId="4B6B765C" w14:textId="77777777" w:rsidR="009F7FB1" w:rsidRDefault="00205566">
      <w:pPr>
        <w:pStyle w:val="ListBullet"/>
      </w:pPr>
      <w:r>
        <w:t>t</w:t>
      </w:r>
    </w:p>
    <w:p w14:paraId="74A88A06" w14:textId="77777777" w:rsidR="009F7FB1" w:rsidRDefault="00205566">
      <w:pPr>
        <w:pStyle w:val="ListBullet"/>
      </w:pPr>
      <w:r>
        <w:t>h</w:t>
      </w:r>
    </w:p>
    <w:p w14:paraId="00C409E2" w14:textId="77777777" w:rsidR="009F7FB1" w:rsidRDefault="009F7FB1">
      <w:pPr>
        <w:pStyle w:val="ListBullet"/>
      </w:pPr>
    </w:p>
    <w:p w14:paraId="7BBBE6C2" w14:textId="77777777" w:rsidR="009F7FB1" w:rsidRDefault="00205566">
      <w:pPr>
        <w:pStyle w:val="ListBullet"/>
      </w:pPr>
      <w:r>
        <w:t>a</w:t>
      </w:r>
    </w:p>
    <w:p w14:paraId="7290A180" w14:textId="77777777" w:rsidR="009F7FB1" w:rsidRDefault="009F7FB1">
      <w:pPr>
        <w:pStyle w:val="ListBullet"/>
      </w:pPr>
    </w:p>
    <w:p w14:paraId="3190AF00" w14:textId="77777777" w:rsidR="009F7FB1" w:rsidRDefault="00205566">
      <w:pPr>
        <w:pStyle w:val="ListBullet"/>
      </w:pPr>
      <w:r>
        <w:t>d</w:t>
      </w:r>
    </w:p>
    <w:p w14:paraId="16966473" w14:textId="77777777" w:rsidR="009F7FB1" w:rsidRDefault="00205566">
      <w:pPr>
        <w:pStyle w:val="ListBullet"/>
      </w:pPr>
      <w:r>
        <w:t>i</w:t>
      </w:r>
    </w:p>
    <w:p w14:paraId="22985444" w14:textId="77777777" w:rsidR="009F7FB1" w:rsidRDefault="00205566">
      <w:pPr>
        <w:pStyle w:val="ListBullet"/>
      </w:pPr>
      <w:r>
        <w:t>r</w:t>
      </w:r>
    </w:p>
    <w:p w14:paraId="48E568EE" w14:textId="77777777" w:rsidR="009F7FB1" w:rsidRDefault="00205566">
      <w:pPr>
        <w:pStyle w:val="ListBullet"/>
      </w:pPr>
      <w:r>
        <w:t>e</w:t>
      </w:r>
    </w:p>
    <w:p w14:paraId="23F73D17" w14:textId="77777777" w:rsidR="009F7FB1" w:rsidRDefault="00205566">
      <w:pPr>
        <w:pStyle w:val="ListBullet"/>
      </w:pPr>
      <w:r>
        <w:t>c</w:t>
      </w:r>
    </w:p>
    <w:p w14:paraId="5EEF71E5" w14:textId="77777777" w:rsidR="009F7FB1" w:rsidRDefault="00205566">
      <w:pPr>
        <w:pStyle w:val="ListBullet"/>
      </w:pPr>
      <w:r>
        <w:lastRenderedPageBreak/>
        <w:t>t</w:t>
      </w:r>
    </w:p>
    <w:p w14:paraId="22F15687" w14:textId="77777777" w:rsidR="009F7FB1" w:rsidRDefault="00205566">
      <w:pPr>
        <w:pStyle w:val="ListBullet"/>
      </w:pPr>
      <w:r>
        <w:t>l</w:t>
      </w:r>
    </w:p>
    <w:p w14:paraId="1F9147F2" w14:textId="77777777" w:rsidR="009F7FB1" w:rsidRDefault="00205566">
      <w:pPr>
        <w:pStyle w:val="ListBullet"/>
      </w:pPr>
      <w:r>
        <w:t>y</w:t>
      </w:r>
    </w:p>
    <w:p w14:paraId="2381CCA8" w14:textId="77777777" w:rsidR="009F7FB1" w:rsidRDefault="009F7FB1">
      <w:pPr>
        <w:pStyle w:val="ListBullet"/>
      </w:pPr>
    </w:p>
    <w:p w14:paraId="45951648" w14:textId="77777777" w:rsidR="009F7FB1" w:rsidRDefault="00205566">
      <w:pPr>
        <w:pStyle w:val="ListBullet"/>
      </w:pPr>
      <w:r>
        <w:t>o</w:t>
      </w:r>
    </w:p>
    <w:p w14:paraId="0384AC6A" w14:textId="77777777" w:rsidR="009F7FB1" w:rsidRDefault="00205566">
      <w:pPr>
        <w:pStyle w:val="ListBullet"/>
      </w:pPr>
      <w:r>
        <w:t>b</w:t>
      </w:r>
    </w:p>
    <w:p w14:paraId="13D71356" w14:textId="77777777" w:rsidR="009F7FB1" w:rsidRDefault="00205566">
      <w:pPr>
        <w:pStyle w:val="ListBullet"/>
      </w:pPr>
      <w:r>
        <w:t>s</w:t>
      </w:r>
    </w:p>
    <w:p w14:paraId="3D0D7FE4" w14:textId="77777777" w:rsidR="009F7FB1" w:rsidRDefault="00205566">
      <w:pPr>
        <w:pStyle w:val="ListBullet"/>
      </w:pPr>
      <w:r>
        <w:t>e</w:t>
      </w:r>
    </w:p>
    <w:p w14:paraId="49F029C4" w14:textId="77777777" w:rsidR="009F7FB1" w:rsidRDefault="00205566">
      <w:pPr>
        <w:pStyle w:val="ListBullet"/>
      </w:pPr>
      <w:r>
        <w:t>r</w:t>
      </w:r>
    </w:p>
    <w:p w14:paraId="1D7F192D" w14:textId="77777777" w:rsidR="009F7FB1" w:rsidRDefault="00205566">
      <w:pPr>
        <w:pStyle w:val="ListBullet"/>
      </w:pPr>
      <w:r>
        <w:t>v</w:t>
      </w:r>
    </w:p>
    <w:p w14:paraId="2FF58613" w14:textId="77777777" w:rsidR="009F7FB1" w:rsidRDefault="00205566">
      <w:pPr>
        <w:pStyle w:val="ListBullet"/>
      </w:pPr>
      <w:r>
        <w:t>a</w:t>
      </w:r>
    </w:p>
    <w:p w14:paraId="79255F9D" w14:textId="77777777" w:rsidR="009F7FB1" w:rsidRDefault="00205566">
      <w:pPr>
        <w:pStyle w:val="ListBullet"/>
      </w:pPr>
      <w:r>
        <w:t>b</w:t>
      </w:r>
    </w:p>
    <w:p w14:paraId="29D20CA3" w14:textId="77777777" w:rsidR="009F7FB1" w:rsidRDefault="00205566">
      <w:pPr>
        <w:pStyle w:val="ListBullet"/>
      </w:pPr>
      <w:r>
        <w:t>l</w:t>
      </w:r>
    </w:p>
    <w:p w14:paraId="7A3B93C4" w14:textId="77777777" w:rsidR="009F7FB1" w:rsidRDefault="00205566">
      <w:pPr>
        <w:pStyle w:val="ListBullet"/>
      </w:pPr>
      <w:r>
        <w:t>e</w:t>
      </w:r>
    </w:p>
    <w:p w14:paraId="5AA0BC24" w14:textId="77777777" w:rsidR="009F7FB1" w:rsidRDefault="009F7FB1">
      <w:pPr>
        <w:pStyle w:val="ListBullet"/>
      </w:pPr>
    </w:p>
    <w:p w14:paraId="635E8752" w14:textId="77777777" w:rsidR="009F7FB1" w:rsidRDefault="00205566">
      <w:pPr>
        <w:pStyle w:val="ListBullet"/>
      </w:pPr>
      <w:r>
        <w:t>s</w:t>
      </w:r>
    </w:p>
    <w:p w14:paraId="3C7A3140" w14:textId="77777777" w:rsidR="009F7FB1" w:rsidRDefault="00205566">
      <w:pPr>
        <w:pStyle w:val="ListBullet"/>
      </w:pPr>
      <w:r>
        <w:t>t</w:t>
      </w:r>
    </w:p>
    <w:p w14:paraId="36C043A2" w14:textId="77777777" w:rsidR="009F7FB1" w:rsidRDefault="00205566">
      <w:pPr>
        <w:pStyle w:val="ListBullet"/>
      </w:pPr>
      <w:r>
        <w:t>a</w:t>
      </w:r>
    </w:p>
    <w:p w14:paraId="08EF8076" w14:textId="77777777" w:rsidR="009F7FB1" w:rsidRDefault="00205566">
      <w:pPr>
        <w:pStyle w:val="ListBullet"/>
      </w:pPr>
      <w:r>
        <w:t>n</w:t>
      </w:r>
    </w:p>
    <w:p w14:paraId="671FE3D7" w14:textId="77777777" w:rsidR="009F7FB1" w:rsidRDefault="00205566">
      <w:pPr>
        <w:pStyle w:val="ListBullet"/>
      </w:pPr>
      <w:r>
        <w:t>d</w:t>
      </w:r>
    </w:p>
    <w:p w14:paraId="4D74990E" w14:textId="77777777" w:rsidR="009F7FB1" w:rsidRDefault="00205566">
      <w:pPr>
        <w:pStyle w:val="ListBullet"/>
      </w:pPr>
      <w:r>
        <w:t>a</w:t>
      </w:r>
    </w:p>
    <w:p w14:paraId="0D2081C9" w14:textId="77777777" w:rsidR="009F7FB1" w:rsidRDefault="00205566">
      <w:pPr>
        <w:pStyle w:val="ListBullet"/>
      </w:pPr>
      <w:r>
        <w:t>l</w:t>
      </w:r>
    </w:p>
    <w:p w14:paraId="331FAB60" w14:textId="77777777" w:rsidR="009F7FB1" w:rsidRDefault="00205566">
      <w:pPr>
        <w:pStyle w:val="ListBullet"/>
      </w:pPr>
      <w:r>
        <w:t>o</w:t>
      </w:r>
    </w:p>
    <w:p w14:paraId="60FE53EB" w14:textId="77777777" w:rsidR="009F7FB1" w:rsidRDefault="00205566">
      <w:pPr>
        <w:pStyle w:val="ListBullet"/>
      </w:pPr>
      <w:r>
        <w:t>n</w:t>
      </w:r>
    </w:p>
    <w:p w14:paraId="17E65A9B" w14:textId="77777777" w:rsidR="009F7FB1" w:rsidRDefault="00205566">
      <w:pPr>
        <w:pStyle w:val="ListBullet"/>
      </w:pPr>
      <w:r>
        <w:t>e</w:t>
      </w:r>
    </w:p>
    <w:p w14:paraId="7B2EA5ED" w14:textId="77777777" w:rsidR="009F7FB1" w:rsidRDefault="009F7FB1">
      <w:pPr>
        <w:pStyle w:val="ListBullet"/>
      </w:pPr>
    </w:p>
    <w:p w14:paraId="47A06916" w14:textId="77777777" w:rsidR="009F7FB1" w:rsidRDefault="00205566">
      <w:pPr>
        <w:pStyle w:val="ListBullet"/>
      </w:pPr>
      <w:r>
        <w:t>s</w:t>
      </w:r>
    </w:p>
    <w:p w14:paraId="6FEC51B9" w14:textId="77777777" w:rsidR="009F7FB1" w:rsidRDefault="00205566">
      <w:pPr>
        <w:pStyle w:val="ListBullet"/>
      </w:pPr>
      <w:r>
        <w:t>e</w:t>
      </w:r>
    </w:p>
    <w:p w14:paraId="58081327" w14:textId="77777777" w:rsidR="009F7FB1" w:rsidRDefault="00205566">
      <w:pPr>
        <w:pStyle w:val="ListBullet"/>
      </w:pPr>
      <w:r>
        <w:t>l</w:t>
      </w:r>
    </w:p>
    <w:p w14:paraId="48D39D34" w14:textId="77777777" w:rsidR="009F7FB1" w:rsidRDefault="00205566">
      <w:pPr>
        <w:pStyle w:val="ListBullet"/>
      </w:pPr>
      <w:r>
        <w:t>l</w:t>
      </w:r>
    </w:p>
    <w:p w14:paraId="7942AC27" w14:textId="77777777" w:rsidR="009F7FB1" w:rsidRDefault="00205566">
      <w:pPr>
        <w:pStyle w:val="ListBullet"/>
      </w:pPr>
      <w:r>
        <w:t>i</w:t>
      </w:r>
    </w:p>
    <w:p w14:paraId="0DD35353" w14:textId="77777777" w:rsidR="009F7FB1" w:rsidRDefault="00205566">
      <w:pPr>
        <w:pStyle w:val="ListBullet"/>
      </w:pPr>
      <w:r>
        <w:t>n</w:t>
      </w:r>
    </w:p>
    <w:p w14:paraId="7F305411" w14:textId="77777777" w:rsidR="009F7FB1" w:rsidRDefault="00205566">
      <w:pPr>
        <w:pStyle w:val="ListBullet"/>
      </w:pPr>
      <w:r>
        <w:t>g</w:t>
      </w:r>
    </w:p>
    <w:p w14:paraId="7C1603DD" w14:textId="77777777" w:rsidR="009F7FB1" w:rsidRDefault="009F7FB1">
      <w:pPr>
        <w:pStyle w:val="ListBullet"/>
      </w:pPr>
    </w:p>
    <w:p w14:paraId="739F2081" w14:textId="77777777" w:rsidR="009F7FB1" w:rsidRDefault="00205566">
      <w:pPr>
        <w:pStyle w:val="ListBullet"/>
      </w:pPr>
      <w:r>
        <w:t>p</w:t>
      </w:r>
    </w:p>
    <w:p w14:paraId="3AAEF25E" w14:textId="77777777" w:rsidR="009F7FB1" w:rsidRDefault="00205566">
      <w:pPr>
        <w:pStyle w:val="ListBullet"/>
      </w:pPr>
      <w:r>
        <w:t>r</w:t>
      </w:r>
    </w:p>
    <w:p w14:paraId="6494E394" w14:textId="77777777" w:rsidR="009F7FB1" w:rsidRDefault="00205566">
      <w:pPr>
        <w:pStyle w:val="ListBullet"/>
      </w:pPr>
      <w:r>
        <w:t>i</w:t>
      </w:r>
    </w:p>
    <w:p w14:paraId="3EEB8007" w14:textId="77777777" w:rsidR="009F7FB1" w:rsidRDefault="00205566">
      <w:pPr>
        <w:pStyle w:val="ListBullet"/>
      </w:pPr>
      <w:r>
        <w:t>c</w:t>
      </w:r>
    </w:p>
    <w:p w14:paraId="6B9B6F85" w14:textId="77777777" w:rsidR="009F7FB1" w:rsidRDefault="00205566">
      <w:pPr>
        <w:pStyle w:val="ListBullet"/>
      </w:pPr>
      <w:r>
        <w:lastRenderedPageBreak/>
        <w:t>e</w:t>
      </w:r>
    </w:p>
    <w:p w14:paraId="45123F7F" w14:textId="77777777" w:rsidR="009F7FB1" w:rsidRDefault="00205566">
      <w:pPr>
        <w:pStyle w:val="ListBullet"/>
      </w:pPr>
      <w:r>
        <w:t>.</w:t>
      </w:r>
    </w:p>
    <w:p w14:paraId="681AC07A" w14:textId="77777777" w:rsidR="009F7FB1" w:rsidRDefault="009F7FB1">
      <w:pPr>
        <w:pStyle w:val="ListBullet"/>
      </w:pPr>
    </w:p>
    <w:p w14:paraId="65570440" w14:textId="77777777" w:rsidR="009F7FB1" w:rsidRDefault="00205566">
      <w:pPr>
        <w:pStyle w:val="ListBullet"/>
      </w:pPr>
      <w:r>
        <w:t>T</w:t>
      </w:r>
    </w:p>
    <w:p w14:paraId="564AF5B9" w14:textId="77777777" w:rsidR="009F7FB1" w:rsidRDefault="00205566">
      <w:pPr>
        <w:pStyle w:val="ListBullet"/>
      </w:pPr>
      <w:r>
        <w:t>h</w:t>
      </w:r>
    </w:p>
    <w:p w14:paraId="14C19852" w14:textId="77777777" w:rsidR="009F7FB1" w:rsidRDefault="00205566">
      <w:pPr>
        <w:pStyle w:val="ListBullet"/>
      </w:pPr>
      <w:r>
        <w:t>i</w:t>
      </w:r>
    </w:p>
    <w:p w14:paraId="61FD3AA8" w14:textId="77777777" w:rsidR="009F7FB1" w:rsidRDefault="00205566">
      <w:pPr>
        <w:pStyle w:val="ListBullet"/>
      </w:pPr>
      <w:r>
        <w:t>s</w:t>
      </w:r>
    </w:p>
    <w:p w14:paraId="4AC03A10" w14:textId="77777777" w:rsidR="009F7FB1" w:rsidRDefault="009F7FB1">
      <w:pPr>
        <w:pStyle w:val="ListBullet"/>
      </w:pPr>
    </w:p>
    <w:p w14:paraId="4B805B64" w14:textId="77777777" w:rsidR="009F7FB1" w:rsidRDefault="00205566">
      <w:pPr>
        <w:pStyle w:val="ListBullet"/>
      </w:pPr>
      <w:r>
        <w:t>j</w:t>
      </w:r>
    </w:p>
    <w:p w14:paraId="163EF488" w14:textId="77777777" w:rsidR="009F7FB1" w:rsidRDefault="00205566">
      <w:pPr>
        <w:pStyle w:val="ListBullet"/>
      </w:pPr>
      <w:r>
        <w:t>u</w:t>
      </w:r>
    </w:p>
    <w:p w14:paraId="0837B9C9" w14:textId="77777777" w:rsidR="009F7FB1" w:rsidRDefault="00205566">
      <w:pPr>
        <w:pStyle w:val="ListBullet"/>
      </w:pPr>
      <w:r>
        <w:t>d</w:t>
      </w:r>
    </w:p>
    <w:p w14:paraId="5CDF0638" w14:textId="77777777" w:rsidR="009F7FB1" w:rsidRDefault="00205566">
      <w:pPr>
        <w:pStyle w:val="ListBullet"/>
      </w:pPr>
      <w:r>
        <w:t>g</w:t>
      </w:r>
    </w:p>
    <w:p w14:paraId="72FE8701" w14:textId="77777777" w:rsidR="009F7FB1" w:rsidRDefault="00205566">
      <w:pPr>
        <w:pStyle w:val="ListBullet"/>
      </w:pPr>
      <w:r>
        <w:t>m</w:t>
      </w:r>
    </w:p>
    <w:p w14:paraId="298E2A73" w14:textId="77777777" w:rsidR="009F7FB1" w:rsidRDefault="00205566">
      <w:pPr>
        <w:pStyle w:val="ListBullet"/>
      </w:pPr>
      <w:r>
        <w:t>e</w:t>
      </w:r>
    </w:p>
    <w:p w14:paraId="4DFF45A2" w14:textId="77777777" w:rsidR="009F7FB1" w:rsidRDefault="00205566">
      <w:pPr>
        <w:pStyle w:val="ListBullet"/>
      </w:pPr>
      <w:r>
        <w:t>n</w:t>
      </w:r>
    </w:p>
    <w:p w14:paraId="551F391C" w14:textId="77777777" w:rsidR="009F7FB1" w:rsidRDefault="00205566">
      <w:pPr>
        <w:pStyle w:val="ListBullet"/>
      </w:pPr>
      <w:r>
        <w:t>t</w:t>
      </w:r>
    </w:p>
    <w:p w14:paraId="29DEB82C" w14:textId="77777777" w:rsidR="009F7FB1" w:rsidRDefault="009F7FB1">
      <w:pPr>
        <w:pStyle w:val="ListBullet"/>
      </w:pPr>
    </w:p>
    <w:p w14:paraId="604C3105" w14:textId="77777777" w:rsidR="009F7FB1" w:rsidRDefault="00205566">
      <w:pPr>
        <w:pStyle w:val="ListBullet"/>
      </w:pPr>
      <w:r>
        <w:t>w</w:t>
      </w:r>
    </w:p>
    <w:p w14:paraId="66018021" w14:textId="77777777" w:rsidR="009F7FB1" w:rsidRDefault="00205566">
      <w:pPr>
        <w:pStyle w:val="ListBullet"/>
      </w:pPr>
      <w:r>
        <w:t>a</w:t>
      </w:r>
    </w:p>
    <w:p w14:paraId="629D60BB" w14:textId="77777777" w:rsidR="009F7FB1" w:rsidRDefault="00205566">
      <w:pPr>
        <w:pStyle w:val="ListBullet"/>
      </w:pPr>
      <w:r>
        <w:t>s</w:t>
      </w:r>
    </w:p>
    <w:p w14:paraId="4A94D19B" w14:textId="77777777" w:rsidR="009F7FB1" w:rsidRDefault="009F7FB1">
      <w:pPr>
        <w:pStyle w:val="ListBullet"/>
      </w:pPr>
    </w:p>
    <w:p w14:paraId="4A3A01D2" w14:textId="77777777" w:rsidR="009F7FB1" w:rsidRDefault="00205566">
      <w:pPr>
        <w:pStyle w:val="ListBullet"/>
      </w:pPr>
      <w:r>
        <w:t>s</w:t>
      </w:r>
    </w:p>
    <w:p w14:paraId="2E64BF50" w14:textId="77777777" w:rsidR="009F7FB1" w:rsidRDefault="00205566">
      <w:pPr>
        <w:pStyle w:val="ListBullet"/>
      </w:pPr>
      <w:r>
        <w:t>u</w:t>
      </w:r>
    </w:p>
    <w:p w14:paraId="6A0C3AB9" w14:textId="77777777" w:rsidR="009F7FB1" w:rsidRDefault="00205566">
      <w:pPr>
        <w:pStyle w:val="ListBullet"/>
      </w:pPr>
      <w:r>
        <w:t>p</w:t>
      </w:r>
    </w:p>
    <w:p w14:paraId="7235C32A" w14:textId="77777777" w:rsidR="009F7FB1" w:rsidRDefault="00205566">
      <w:pPr>
        <w:pStyle w:val="ListBullet"/>
      </w:pPr>
      <w:r>
        <w:t>p</w:t>
      </w:r>
    </w:p>
    <w:p w14:paraId="138D1B0C" w14:textId="77777777" w:rsidR="009F7FB1" w:rsidRDefault="00205566">
      <w:pPr>
        <w:pStyle w:val="ListBullet"/>
      </w:pPr>
      <w:r>
        <w:t>o</w:t>
      </w:r>
    </w:p>
    <w:p w14:paraId="27534758" w14:textId="77777777" w:rsidR="009F7FB1" w:rsidRDefault="00205566">
      <w:pPr>
        <w:pStyle w:val="ListBullet"/>
      </w:pPr>
      <w:r>
        <w:t>r</w:t>
      </w:r>
    </w:p>
    <w:p w14:paraId="40E4C659" w14:textId="77777777" w:rsidR="009F7FB1" w:rsidRDefault="00205566">
      <w:pPr>
        <w:pStyle w:val="ListBullet"/>
      </w:pPr>
      <w:r>
        <w:t>t</w:t>
      </w:r>
    </w:p>
    <w:p w14:paraId="239A13D5" w14:textId="77777777" w:rsidR="009F7FB1" w:rsidRDefault="00205566">
      <w:pPr>
        <w:pStyle w:val="ListBullet"/>
      </w:pPr>
      <w:r>
        <w:t>e</w:t>
      </w:r>
    </w:p>
    <w:p w14:paraId="68F7A180" w14:textId="77777777" w:rsidR="009F7FB1" w:rsidRDefault="00205566">
      <w:pPr>
        <w:pStyle w:val="ListBullet"/>
      </w:pPr>
      <w:r>
        <w:t>d</w:t>
      </w:r>
    </w:p>
    <w:p w14:paraId="7EFBA481" w14:textId="77777777" w:rsidR="009F7FB1" w:rsidRDefault="009F7FB1">
      <w:pPr>
        <w:pStyle w:val="ListBullet"/>
      </w:pPr>
    </w:p>
    <w:p w14:paraId="16E2F67B" w14:textId="77777777" w:rsidR="009F7FB1" w:rsidRDefault="00205566">
      <w:pPr>
        <w:pStyle w:val="ListBullet"/>
      </w:pPr>
      <w:r>
        <w:t>b</w:t>
      </w:r>
    </w:p>
    <w:p w14:paraId="1C168BDA" w14:textId="77777777" w:rsidR="009F7FB1" w:rsidRDefault="00205566">
      <w:pPr>
        <w:pStyle w:val="ListBullet"/>
      </w:pPr>
      <w:r>
        <w:t>y</w:t>
      </w:r>
    </w:p>
    <w:p w14:paraId="27FFE265" w14:textId="77777777" w:rsidR="009F7FB1" w:rsidRDefault="009F7FB1">
      <w:pPr>
        <w:pStyle w:val="ListBullet"/>
      </w:pPr>
    </w:p>
    <w:p w14:paraId="1E9CF903" w14:textId="77777777" w:rsidR="009F7FB1" w:rsidRDefault="00205566">
      <w:pPr>
        <w:pStyle w:val="ListBullet"/>
      </w:pPr>
      <w:r>
        <w:t>t</w:t>
      </w:r>
    </w:p>
    <w:p w14:paraId="0709A409" w14:textId="77777777" w:rsidR="009F7FB1" w:rsidRDefault="00205566">
      <w:pPr>
        <w:pStyle w:val="ListBullet"/>
      </w:pPr>
      <w:r>
        <w:t>h</w:t>
      </w:r>
    </w:p>
    <w:p w14:paraId="17E6ACBD" w14:textId="77777777" w:rsidR="009F7FB1" w:rsidRDefault="00205566">
      <w:pPr>
        <w:pStyle w:val="ListBullet"/>
      </w:pPr>
      <w:r>
        <w:t>e</w:t>
      </w:r>
    </w:p>
    <w:p w14:paraId="077D7C5F" w14:textId="77777777" w:rsidR="009F7FB1" w:rsidRDefault="009F7FB1">
      <w:pPr>
        <w:pStyle w:val="ListBullet"/>
      </w:pPr>
    </w:p>
    <w:p w14:paraId="7418F458" w14:textId="77777777" w:rsidR="009F7FB1" w:rsidRDefault="00205566">
      <w:pPr>
        <w:pStyle w:val="ListBullet"/>
      </w:pPr>
      <w:r>
        <w:lastRenderedPageBreak/>
        <w:t>c</w:t>
      </w:r>
    </w:p>
    <w:p w14:paraId="7C62B7C5" w14:textId="77777777" w:rsidR="009F7FB1" w:rsidRDefault="00205566">
      <w:pPr>
        <w:pStyle w:val="ListBullet"/>
      </w:pPr>
      <w:r>
        <w:t>o</w:t>
      </w:r>
    </w:p>
    <w:p w14:paraId="7230FEAB" w14:textId="77777777" w:rsidR="009F7FB1" w:rsidRDefault="00205566">
      <w:pPr>
        <w:pStyle w:val="ListBullet"/>
      </w:pPr>
      <w:r>
        <w:t>n</w:t>
      </w:r>
    </w:p>
    <w:p w14:paraId="5CA6DAEF" w14:textId="77777777" w:rsidR="009F7FB1" w:rsidRDefault="00205566">
      <w:pPr>
        <w:pStyle w:val="ListBullet"/>
      </w:pPr>
      <w:r>
        <w:t>t</w:t>
      </w:r>
    </w:p>
    <w:p w14:paraId="0829E38F" w14:textId="77777777" w:rsidR="009F7FB1" w:rsidRDefault="00205566">
      <w:pPr>
        <w:pStyle w:val="ListBullet"/>
      </w:pPr>
      <w:r>
        <w:t>r</w:t>
      </w:r>
    </w:p>
    <w:p w14:paraId="4A0BAB88" w14:textId="77777777" w:rsidR="009F7FB1" w:rsidRDefault="00205566">
      <w:pPr>
        <w:pStyle w:val="ListBullet"/>
      </w:pPr>
      <w:r>
        <w:t>a</w:t>
      </w:r>
    </w:p>
    <w:p w14:paraId="3CC05E4B" w14:textId="77777777" w:rsidR="009F7FB1" w:rsidRDefault="00205566">
      <w:pPr>
        <w:pStyle w:val="ListBullet"/>
      </w:pPr>
      <w:r>
        <w:t>c</w:t>
      </w:r>
    </w:p>
    <w:p w14:paraId="3AEE2D93" w14:textId="77777777" w:rsidR="009F7FB1" w:rsidRDefault="00205566">
      <w:pPr>
        <w:pStyle w:val="ListBullet"/>
      </w:pPr>
      <w:r>
        <w:t>t</w:t>
      </w:r>
    </w:p>
    <w:p w14:paraId="5E57416F" w14:textId="77777777" w:rsidR="009F7FB1" w:rsidRDefault="00205566">
      <w:pPr>
        <w:pStyle w:val="ListBullet"/>
      </w:pPr>
      <w:r>
        <w:t>'</w:t>
      </w:r>
    </w:p>
    <w:p w14:paraId="547621C7" w14:textId="77777777" w:rsidR="009F7FB1" w:rsidRDefault="00205566">
      <w:pPr>
        <w:pStyle w:val="ListBullet"/>
      </w:pPr>
      <w:r>
        <w:t>s</w:t>
      </w:r>
    </w:p>
    <w:p w14:paraId="52FAC30E" w14:textId="77777777" w:rsidR="009F7FB1" w:rsidRDefault="009F7FB1">
      <w:pPr>
        <w:pStyle w:val="ListBullet"/>
      </w:pPr>
    </w:p>
    <w:p w14:paraId="7919E246" w14:textId="77777777" w:rsidR="009F7FB1" w:rsidRDefault="00205566">
      <w:pPr>
        <w:pStyle w:val="ListBullet"/>
      </w:pPr>
      <w:r>
        <w:t>p</w:t>
      </w:r>
    </w:p>
    <w:p w14:paraId="710A90BC" w14:textId="77777777" w:rsidR="009F7FB1" w:rsidRDefault="00205566">
      <w:pPr>
        <w:pStyle w:val="ListBullet"/>
      </w:pPr>
      <w:r>
        <w:t>r</w:t>
      </w:r>
    </w:p>
    <w:p w14:paraId="3D5F7F7F" w14:textId="77777777" w:rsidR="009F7FB1" w:rsidRDefault="00205566">
      <w:pPr>
        <w:pStyle w:val="ListBullet"/>
      </w:pPr>
      <w:r>
        <w:t>i</w:t>
      </w:r>
    </w:p>
    <w:p w14:paraId="13AB0714" w14:textId="77777777" w:rsidR="009F7FB1" w:rsidRDefault="00205566">
      <w:pPr>
        <w:pStyle w:val="ListBullet"/>
      </w:pPr>
      <w:r>
        <w:t>c</w:t>
      </w:r>
    </w:p>
    <w:p w14:paraId="233B38E0" w14:textId="77777777" w:rsidR="009F7FB1" w:rsidRDefault="00205566">
      <w:pPr>
        <w:pStyle w:val="ListBullet"/>
      </w:pPr>
      <w:r>
        <w:t>i</w:t>
      </w:r>
    </w:p>
    <w:p w14:paraId="32019C1A" w14:textId="77777777" w:rsidR="009F7FB1" w:rsidRDefault="00205566">
      <w:pPr>
        <w:pStyle w:val="ListBullet"/>
      </w:pPr>
      <w:r>
        <w:t>n</w:t>
      </w:r>
    </w:p>
    <w:p w14:paraId="02CE6A2A" w14:textId="77777777" w:rsidR="009F7FB1" w:rsidRDefault="00205566">
      <w:pPr>
        <w:pStyle w:val="ListBullet"/>
      </w:pPr>
      <w:r>
        <w:t>g</w:t>
      </w:r>
    </w:p>
    <w:p w14:paraId="43CB8322" w14:textId="77777777" w:rsidR="009F7FB1" w:rsidRDefault="009F7FB1">
      <w:pPr>
        <w:pStyle w:val="ListBullet"/>
      </w:pPr>
    </w:p>
    <w:p w14:paraId="717279D4" w14:textId="77777777" w:rsidR="009F7FB1" w:rsidRDefault="00205566">
      <w:pPr>
        <w:pStyle w:val="ListBullet"/>
      </w:pPr>
      <w:r>
        <w:t>s</w:t>
      </w:r>
    </w:p>
    <w:p w14:paraId="4FB8BFFD" w14:textId="77777777" w:rsidR="009F7FB1" w:rsidRDefault="00205566">
      <w:pPr>
        <w:pStyle w:val="ListBullet"/>
      </w:pPr>
      <w:r>
        <w:t>t</w:t>
      </w:r>
    </w:p>
    <w:p w14:paraId="7DAA1E0E" w14:textId="77777777" w:rsidR="009F7FB1" w:rsidRDefault="00205566">
      <w:pPr>
        <w:pStyle w:val="ListBullet"/>
      </w:pPr>
      <w:r>
        <w:t>r</w:t>
      </w:r>
    </w:p>
    <w:p w14:paraId="024FF46E" w14:textId="77777777" w:rsidR="009F7FB1" w:rsidRDefault="00205566">
      <w:pPr>
        <w:pStyle w:val="ListBullet"/>
      </w:pPr>
      <w:r>
        <w:t>u</w:t>
      </w:r>
    </w:p>
    <w:p w14:paraId="5060BE75" w14:textId="77777777" w:rsidR="009F7FB1" w:rsidRDefault="00205566">
      <w:pPr>
        <w:pStyle w:val="ListBullet"/>
      </w:pPr>
      <w:r>
        <w:t>c</w:t>
      </w:r>
    </w:p>
    <w:p w14:paraId="2A776593" w14:textId="77777777" w:rsidR="009F7FB1" w:rsidRDefault="00205566">
      <w:pPr>
        <w:pStyle w:val="ListBullet"/>
      </w:pPr>
      <w:r>
        <w:t>t</w:t>
      </w:r>
    </w:p>
    <w:p w14:paraId="4180856E" w14:textId="77777777" w:rsidR="009F7FB1" w:rsidRDefault="00205566">
      <w:pPr>
        <w:pStyle w:val="ListBullet"/>
      </w:pPr>
      <w:r>
        <w:t>u</w:t>
      </w:r>
    </w:p>
    <w:p w14:paraId="7A8B9C4F" w14:textId="77777777" w:rsidR="009F7FB1" w:rsidRDefault="00205566">
      <w:pPr>
        <w:pStyle w:val="ListBullet"/>
      </w:pPr>
      <w:r>
        <w:t>r</w:t>
      </w:r>
    </w:p>
    <w:p w14:paraId="58F86A40" w14:textId="77777777" w:rsidR="009F7FB1" w:rsidRDefault="00205566">
      <w:pPr>
        <w:pStyle w:val="ListBullet"/>
      </w:pPr>
      <w:r>
        <w:t>e</w:t>
      </w:r>
    </w:p>
    <w:p w14:paraId="4D10F44A" w14:textId="77777777" w:rsidR="009F7FB1" w:rsidRDefault="009F7FB1">
      <w:pPr>
        <w:pStyle w:val="ListBullet"/>
      </w:pPr>
    </w:p>
    <w:p w14:paraId="1E7888F6" w14:textId="77777777" w:rsidR="009F7FB1" w:rsidRDefault="00205566">
      <w:pPr>
        <w:pStyle w:val="ListBullet"/>
      </w:pPr>
      <w:r>
        <w:t>a</w:t>
      </w:r>
    </w:p>
    <w:p w14:paraId="112B0330" w14:textId="77777777" w:rsidR="009F7FB1" w:rsidRDefault="00205566">
      <w:pPr>
        <w:pStyle w:val="ListBullet"/>
      </w:pPr>
      <w:r>
        <w:t>n</w:t>
      </w:r>
    </w:p>
    <w:p w14:paraId="3A25F64B" w14:textId="77777777" w:rsidR="009F7FB1" w:rsidRDefault="00205566">
      <w:pPr>
        <w:pStyle w:val="ListBullet"/>
      </w:pPr>
      <w:r>
        <w:t>d</w:t>
      </w:r>
    </w:p>
    <w:p w14:paraId="5D667B61" w14:textId="77777777" w:rsidR="009F7FB1" w:rsidRDefault="009F7FB1">
      <w:pPr>
        <w:pStyle w:val="ListBullet"/>
      </w:pPr>
    </w:p>
    <w:p w14:paraId="3F9813CD" w14:textId="77777777" w:rsidR="009F7FB1" w:rsidRDefault="00205566">
      <w:pPr>
        <w:pStyle w:val="ListBullet"/>
      </w:pPr>
      <w:r>
        <w:t>t</w:t>
      </w:r>
    </w:p>
    <w:p w14:paraId="483C77F6" w14:textId="77777777" w:rsidR="009F7FB1" w:rsidRDefault="00205566">
      <w:pPr>
        <w:pStyle w:val="ListBullet"/>
      </w:pPr>
      <w:r>
        <w:t>h</w:t>
      </w:r>
    </w:p>
    <w:p w14:paraId="52D30610" w14:textId="77777777" w:rsidR="009F7FB1" w:rsidRDefault="00205566">
      <w:pPr>
        <w:pStyle w:val="ListBullet"/>
      </w:pPr>
      <w:r>
        <w:t>e</w:t>
      </w:r>
    </w:p>
    <w:p w14:paraId="049C6AA9" w14:textId="77777777" w:rsidR="009F7FB1" w:rsidRDefault="009F7FB1">
      <w:pPr>
        <w:pStyle w:val="ListBullet"/>
      </w:pPr>
    </w:p>
    <w:p w14:paraId="7FB47682" w14:textId="77777777" w:rsidR="009F7FB1" w:rsidRDefault="00205566">
      <w:pPr>
        <w:pStyle w:val="ListBullet"/>
      </w:pPr>
      <w:r>
        <w:t>l</w:t>
      </w:r>
    </w:p>
    <w:p w14:paraId="4933645E" w14:textId="77777777" w:rsidR="009F7FB1" w:rsidRDefault="00205566">
      <w:pPr>
        <w:pStyle w:val="ListBullet"/>
      </w:pPr>
      <w:r>
        <w:lastRenderedPageBreak/>
        <w:t>a</w:t>
      </w:r>
    </w:p>
    <w:p w14:paraId="539E4FD3" w14:textId="77777777" w:rsidR="009F7FB1" w:rsidRDefault="00205566">
      <w:pPr>
        <w:pStyle w:val="ListBullet"/>
      </w:pPr>
      <w:r>
        <w:t>c</w:t>
      </w:r>
    </w:p>
    <w:p w14:paraId="7B693E25" w14:textId="77777777" w:rsidR="009F7FB1" w:rsidRDefault="00205566">
      <w:pPr>
        <w:pStyle w:val="ListBullet"/>
      </w:pPr>
      <w:r>
        <w:t>k</w:t>
      </w:r>
    </w:p>
    <w:p w14:paraId="0F82123F" w14:textId="77777777" w:rsidR="009F7FB1" w:rsidRDefault="009F7FB1">
      <w:pPr>
        <w:pStyle w:val="ListBullet"/>
      </w:pPr>
    </w:p>
    <w:p w14:paraId="0C02B7A8" w14:textId="77777777" w:rsidR="009F7FB1" w:rsidRDefault="00205566">
      <w:pPr>
        <w:pStyle w:val="ListBullet"/>
      </w:pPr>
      <w:r>
        <w:t>o</w:t>
      </w:r>
    </w:p>
    <w:p w14:paraId="5F4C676B" w14:textId="77777777" w:rsidR="009F7FB1" w:rsidRDefault="00205566">
      <w:pPr>
        <w:pStyle w:val="ListBullet"/>
      </w:pPr>
      <w:r>
        <w:t>f</w:t>
      </w:r>
    </w:p>
    <w:p w14:paraId="11286757" w14:textId="77777777" w:rsidR="009F7FB1" w:rsidRDefault="009F7FB1">
      <w:pPr>
        <w:pStyle w:val="ListBullet"/>
      </w:pPr>
    </w:p>
    <w:p w14:paraId="5611248F" w14:textId="77777777" w:rsidR="009F7FB1" w:rsidRDefault="00205566">
      <w:pPr>
        <w:pStyle w:val="ListBullet"/>
      </w:pPr>
      <w:r>
        <w:t>a</w:t>
      </w:r>
    </w:p>
    <w:p w14:paraId="6AB46560" w14:textId="77777777" w:rsidR="009F7FB1" w:rsidRDefault="00205566">
      <w:pPr>
        <w:pStyle w:val="ListBullet"/>
      </w:pPr>
      <w:r>
        <w:t>d</w:t>
      </w:r>
    </w:p>
    <w:p w14:paraId="25A21581" w14:textId="77777777" w:rsidR="009F7FB1" w:rsidRDefault="00205566">
      <w:pPr>
        <w:pStyle w:val="ListBullet"/>
      </w:pPr>
      <w:r>
        <w:t>d</w:t>
      </w:r>
    </w:p>
    <w:p w14:paraId="561FB27B" w14:textId="77777777" w:rsidR="009F7FB1" w:rsidRDefault="00205566">
      <w:pPr>
        <w:pStyle w:val="ListBullet"/>
      </w:pPr>
      <w:r>
        <w:t>i</w:t>
      </w:r>
    </w:p>
    <w:p w14:paraId="190EF081" w14:textId="77777777" w:rsidR="009F7FB1" w:rsidRDefault="00205566">
      <w:pPr>
        <w:pStyle w:val="ListBullet"/>
      </w:pPr>
      <w:r>
        <w:t>t</w:t>
      </w:r>
    </w:p>
    <w:p w14:paraId="6D2D33D7" w14:textId="77777777" w:rsidR="009F7FB1" w:rsidRDefault="00205566">
      <w:pPr>
        <w:pStyle w:val="ListBullet"/>
      </w:pPr>
      <w:r>
        <w:t>i</w:t>
      </w:r>
    </w:p>
    <w:p w14:paraId="7A2ABB09" w14:textId="77777777" w:rsidR="009F7FB1" w:rsidRDefault="00205566">
      <w:pPr>
        <w:pStyle w:val="ListBullet"/>
      </w:pPr>
      <w:r>
        <w:t>o</w:t>
      </w:r>
    </w:p>
    <w:p w14:paraId="545632E4" w14:textId="77777777" w:rsidR="009F7FB1" w:rsidRDefault="00205566">
      <w:pPr>
        <w:pStyle w:val="ListBullet"/>
      </w:pPr>
      <w:r>
        <w:t>n</w:t>
      </w:r>
    </w:p>
    <w:p w14:paraId="09EB40F4" w14:textId="77777777" w:rsidR="009F7FB1" w:rsidRDefault="00205566">
      <w:pPr>
        <w:pStyle w:val="ListBullet"/>
      </w:pPr>
      <w:r>
        <w:t>a</w:t>
      </w:r>
    </w:p>
    <w:p w14:paraId="2127883D" w14:textId="77777777" w:rsidR="009F7FB1" w:rsidRDefault="00205566">
      <w:pPr>
        <w:pStyle w:val="ListBullet"/>
      </w:pPr>
      <w:r>
        <w:t>l</w:t>
      </w:r>
    </w:p>
    <w:p w14:paraId="04A25D76" w14:textId="77777777" w:rsidR="009F7FB1" w:rsidRDefault="009F7FB1">
      <w:pPr>
        <w:pStyle w:val="ListBullet"/>
      </w:pPr>
    </w:p>
    <w:p w14:paraId="63E82E6A" w14:textId="77777777" w:rsidR="009F7FB1" w:rsidRDefault="00205566">
      <w:pPr>
        <w:pStyle w:val="ListBullet"/>
      </w:pPr>
      <w:r>
        <w:t>g</w:t>
      </w:r>
    </w:p>
    <w:p w14:paraId="5D497B56" w14:textId="77777777" w:rsidR="009F7FB1" w:rsidRDefault="00205566">
      <w:pPr>
        <w:pStyle w:val="ListBullet"/>
      </w:pPr>
      <w:r>
        <w:t>o</w:t>
      </w:r>
    </w:p>
    <w:p w14:paraId="670D827C" w14:textId="77777777" w:rsidR="009F7FB1" w:rsidRDefault="00205566">
      <w:pPr>
        <w:pStyle w:val="ListBullet"/>
      </w:pPr>
      <w:r>
        <w:t>o</w:t>
      </w:r>
    </w:p>
    <w:p w14:paraId="0C53ACA3" w14:textId="77777777" w:rsidR="009F7FB1" w:rsidRDefault="00205566">
      <w:pPr>
        <w:pStyle w:val="ListBullet"/>
      </w:pPr>
      <w:r>
        <w:t>d</w:t>
      </w:r>
    </w:p>
    <w:p w14:paraId="011297AD" w14:textId="77777777" w:rsidR="009F7FB1" w:rsidRDefault="00205566">
      <w:pPr>
        <w:pStyle w:val="ListBullet"/>
      </w:pPr>
      <w:r>
        <w:t>s</w:t>
      </w:r>
    </w:p>
    <w:p w14:paraId="41516CA3" w14:textId="77777777" w:rsidR="009F7FB1" w:rsidRDefault="009F7FB1">
      <w:pPr>
        <w:pStyle w:val="ListBullet"/>
      </w:pPr>
    </w:p>
    <w:p w14:paraId="6BC18A2C" w14:textId="77777777" w:rsidR="009F7FB1" w:rsidRDefault="00205566">
      <w:pPr>
        <w:pStyle w:val="ListBullet"/>
      </w:pPr>
      <w:r>
        <w:t>o</w:t>
      </w:r>
    </w:p>
    <w:p w14:paraId="7ADEA0EF" w14:textId="77777777" w:rsidR="009F7FB1" w:rsidRDefault="00205566">
      <w:pPr>
        <w:pStyle w:val="ListBullet"/>
      </w:pPr>
      <w:r>
        <w:t>r</w:t>
      </w:r>
    </w:p>
    <w:p w14:paraId="49D0E0D7" w14:textId="77777777" w:rsidR="009F7FB1" w:rsidRDefault="009F7FB1">
      <w:pPr>
        <w:pStyle w:val="ListBullet"/>
      </w:pPr>
    </w:p>
    <w:p w14:paraId="6D4E8739" w14:textId="77777777" w:rsidR="009F7FB1" w:rsidRDefault="00205566">
      <w:pPr>
        <w:pStyle w:val="ListBullet"/>
      </w:pPr>
      <w:r>
        <w:t>s</w:t>
      </w:r>
    </w:p>
    <w:p w14:paraId="78A67DDB" w14:textId="77777777" w:rsidR="009F7FB1" w:rsidRDefault="00205566">
      <w:pPr>
        <w:pStyle w:val="ListBullet"/>
      </w:pPr>
      <w:r>
        <w:t>e</w:t>
      </w:r>
    </w:p>
    <w:p w14:paraId="263726FB" w14:textId="77777777" w:rsidR="009F7FB1" w:rsidRDefault="00205566">
      <w:pPr>
        <w:pStyle w:val="ListBullet"/>
      </w:pPr>
      <w:r>
        <w:t>r</w:t>
      </w:r>
    </w:p>
    <w:p w14:paraId="2CDF3EBB" w14:textId="77777777" w:rsidR="009F7FB1" w:rsidRDefault="00205566">
      <w:pPr>
        <w:pStyle w:val="ListBullet"/>
      </w:pPr>
      <w:r>
        <w:t>v</w:t>
      </w:r>
    </w:p>
    <w:p w14:paraId="0B7653B8" w14:textId="77777777" w:rsidR="009F7FB1" w:rsidRDefault="00205566">
      <w:pPr>
        <w:pStyle w:val="ListBullet"/>
      </w:pPr>
      <w:r>
        <w:t>i</w:t>
      </w:r>
    </w:p>
    <w:p w14:paraId="55766DC5" w14:textId="77777777" w:rsidR="009F7FB1" w:rsidRDefault="00205566">
      <w:pPr>
        <w:pStyle w:val="ListBullet"/>
      </w:pPr>
      <w:r>
        <w:t>c</w:t>
      </w:r>
    </w:p>
    <w:p w14:paraId="3B5DF3B0" w14:textId="77777777" w:rsidR="009F7FB1" w:rsidRDefault="00205566">
      <w:pPr>
        <w:pStyle w:val="ListBullet"/>
      </w:pPr>
      <w:r>
        <w:t>e</w:t>
      </w:r>
    </w:p>
    <w:p w14:paraId="1E5A679A" w14:textId="77777777" w:rsidR="009F7FB1" w:rsidRDefault="00205566">
      <w:pPr>
        <w:pStyle w:val="ListBullet"/>
      </w:pPr>
      <w:r>
        <w:t>s</w:t>
      </w:r>
    </w:p>
    <w:p w14:paraId="0D454F6C" w14:textId="77777777" w:rsidR="009F7FB1" w:rsidRDefault="00205566">
      <w:pPr>
        <w:pStyle w:val="ListBullet"/>
      </w:pPr>
      <w:r>
        <w:t>.</w:t>
      </w:r>
    </w:p>
    <w:p w14:paraId="370498DC" w14:textId="77777777" w:rsidR="009F7FB1" w:rsidRDefault="00205566">
      <w:r>
        <w:rPr>
          <w:b/>
          <w:color w:val="003366"/>
          <w:sz w:val="28"/>
        </w:rPr>
        <w:t>9. STEP 5: RECOGNIZE REVENUE</w:t>
      </w:r>
    </w:p>
    <w:p w14:paraId="4668F35B" w14:textId="77777777" w:rsidR="009F7FB1" w:rsidRDefault="00205566">
      <w:r>
        <w:lastRenderedPageBreak/>
        <w:t xml:space="preserve">**Conclusion:** Revenue for Netflix's subscription services should be recognized over time as the service is provided continuously throughout the subscription period, </w:t>
      </w:r>
      <w:r>
        <w:t>consistent with the transfer of control over time as outlined in ASC 606.</w:t>
      </w:r>
    </w:p>
    <w:p w14:paraId="434CD62E" w14:textId="77777777" w:rsidR="009F7FB1" w:rsidRDefault="00205566">
      <w:pPr>
        <w:pStyle w:val="ListBullet"/>
      </w:pPr>
      <w:r>
        <w:t>*Detailed Analysis &amp; Reasoning:**</w:t>
      </w:r>
    </w:p>
    <w:p w14:paraId="75C180AB" w14:textId="77777777" w:rsidR="009F7FB1" w:rsidRDefault="00205566">
      <w:r>
        <w:t xml:space="preserve">In analyzing Netflix's revenue recognition under ASC 606, it is essential to determine whether revenue should be recognized over time or at a point in time. According to </w:t>
      </w:r>
      <w:r>
        <w:rPr>
          <w:b/>
          <w:color w:val="006633"/>
        </w:rPr>
        <w:t>ASC 606-10-25-23</w:t>
      </w:r>
      <w:r>
        <w:t>, revenue is recognized over time if one of the following criteria is met: the customer simultaneously receives and consumes the benefits as the entity performs, the entity's performance creates or enhances an asset that the customer controls as it is created or enhanced, or the entity's performance does not create an asset with an alternative use and the entity has an enforceable right to payment for performance completed to date. In the case of Netflix, the service provided is a continuous</w:t>
      </w:r>
      <w:r>
        <w:t xml:space="preserve"> streaming service where the customer receives and consumes the benefits of the service as it is provided. This aligns with the first criterion, indicating that revenue should be recognized over time.</w:t>
      </w:r>
    </w:p>
    <w:p w14:paraId="1B7217C9" w14:textId="77777777" w:rsidR="009F7FB1" w:rsidRDefault="00205566">
      <w:r>
        <w:t xml:space="preserve">The contract with Netflix specifies a monthly subscription fee, which is billed at the start of the service period. The service period is clearly defined from 9/26/24 to 10/25/24, indicating a continuous service over a month. This aligns with </w:t>
      </w:r>
      <w:r>
        <w:rPr>
          <w:b/>
          <w:color w:val="006633"/>
        </w:rPr>
        <w:t>ASC 606-10-25-27</w:t>
      </w:r>
      <w:r>
        <w:t>, which states that an entity should recognize revenue over time by measuring progress toward complete satisfaction of the performance obligation. The nature of the service, which is the provision of streaming content, supports the use of a time-based measure of progress, as the service is evenly delivered over the subscription period.</w:t>
      </w:r>
    </w:p>
    <w:p w14:paraId="030730A5" w14:textId="77777777" w:rsidR="009F7FB1" w:rsidRDefault="00205566">
      <w:r>
        <w:t xml:space="preserve">Furthermore, </w:t>
      </w:r>
      <w:r>
        <w:rPr>
          <w:b/>
          <w:color w:val="006633"/>
        </w:rPr>
        <w:t>ASC 606-10-25-30</w:t>
      </w:r>
      <w:r>
        <w:t xml:space="preserve"> discusses the methods for measuring progress, suggesting that output methods, such as time elapsed, are appropriate when the service is provided evenly over time. Given that Netflix provides a consistent level of service throughout the month, a straight-line recognition of revenue over the service period is justified. This approach ensures that revenue recognition aligns with the pattern of service delivery and the customer's consumption of benefits.</w:t>
      </w:r>
    </w:p>
    <w:p w14:paraId="45E1ED60" w14:textId="77777777" w:rsidR="009F7FB1" w:rsidRDefault="00205566">
      <w:r>
        <w:t>Potential issues such as customer acceptance clauses or bill-and-hold arrangements are not applicable in this context. The contract does not include any clauses that would delay revenue recognition until customer acceptance, nor does it involve the delivery of goods that might be subject to bill-and-hold arrangements. The absence of such clauses is evidenced by the straightforward nature of the subscription service, where access to content is granted immediately upon payment.</w:t>
      </w:r>
    </w:p>
    <w:p w14:paraId="075C6801" w14:textId="77777777" w:rsidR="009F7FB1" w:rsidRDefault="00205566">
      <w:r>
        <w:t xml:space="preserve">In </w:t>
      </w:r>
      <w:r>
        <w:t>conclusion, the analysis supports recognizing Netflix's subscription revenue over time, consistent with the continuous transfer of control and consumption of benefits by the customer throughout the service period. This approach aligns with both ASC 606 guidance and industry practices for subscription-based services.</w:t>
      </w:r>
    </w:p>
    <w:p w14:paraId="7F0E9699" w14:textId="77777777" w:rsidR="009F7FB1" w:rsidRDefault="00205566">
      <w:pPr>
        <w:pStyle w:val="ListBullet"/>
      </w:pPr>
      <w:r>
        <w:t>*Supporting Contract Evidence:**</w:t>
      </w:r>
    </w:p>
    <w:p w14:paraId="6DB45A2C" w14:textId="77777777" w:rsidR="009F7FB1" w:rsidRDefault="00205566">
      <w:r>
        <w:lastRenderedPageBreak/>
        <w:t>&gt; [QUOTE]Date Description Service Period Amount Tax Total 9/26/24 Streaming Service 9/26/24—10/25/24 $15.49 $1.03 $16.52[/QUOTE]</w:t>
      </w:r>
    </w:p>
    <w:p w14:paraId="3AF44E15" w14:textId="77777777" w:rsidR="009F7FB1" w:rsidRDefault="00205566">
      <w:r>
        <w:t xml:space="preserve">&gt; </w:t>
      </w:r>
      <w:r>
        <w:rPr>
          <w:b/>
        </w:rPr>
        <w:t>Analysis:</w:t>
      </w:r>
      <w:r>
        <w:t xml:space="preserve"> The contract specifies a monthly service period, indicating that the service is provided continuously over this time frame, supporting the recognition of revenue over time.</w:t>
      </w:r>
    </w:p>
    <w:p w14:paraId="49645E76" w14:textId="77777777" w:rsidR="009F7FB1" w:rsidRDefault="00205566">
      <w:r>
        <w:t>&gt; [QUOTE]Your membership has ended Add a plan to restart your membership and get back to watching.[/QUOTE]</w:t>
      </w:r>
    </w:p>
    <w:p w14:paraId="2A889EC0" w14:textId="77777777" w:rsidR="009F7FB1" w:rsidRDefault="00205566">
      <w:r>
        <w:t xml:space="preserve">&gt; </w:t>
      </w:r>
      <w:r>
        <w:rPr>
          <w:b/>
        </w:rPr>
        <w:t>Analysis:</w:t>
      </w:r>
      <w:r>
        <w:t xml:space="preserve"> This language indicates that access to the service is contingent on payment, reinforcing the concept of continuous service delivery and consumption.</w:t>
      </w:r>
    </w:p>
    <w:p w14:paraId="563EE2F9" w14:textId="77777777" w:rsidR="009F7FB1" w:rsidRDefault="00205566">
      <w:pPr>
        <w:pStyle w:val="ListBullet"/>
      </w:pPr>
      <w:r>
        <w:t>*Authoritative Guidance:**</w:t>
      </w:r>
    </w:p>
    <w:p w14:paraId="45963F47" w14:textId="77777777" w:rsidR="009F7FB1" w:rsidRDefault="00205566">
      <w:r>
        <w:t>- **[CITATION]</w:t>
      </w:r>
      <w:r>
        <w:rPr>
          <w:b/>
          <w:color w:val="006633"/>
        </w:rPr>
        <w:t>ASC 606-10-25-23</w:t>
      </w:r>
      <w:r>
        <w:t>:** *An entity transfers control of a good or service over time and, therefore, satisfies a performance obligation and recognizes revenue over time, if one of the following criteria is met: (a) The customer simultaneously receives and consumes the benefits provided by the entity’s performance as the entity performs. (b) The entity’s performance creates or enhances an asset that the customer controls as the asset is created or enhanced. (c) The entity’s performance does not create an asset wi</w:t>
      </w:r>
      <w:r>
        <w:t>th an alternative use to the entity and the entity has an enforceable right to payment for performance completed to date.*</w:t>
      </w:r>
    </w:p>
    <w:p w14:paraId="300651F3" w14:textId="77777777" w:rsidR="009F7FB1" w:rsidRDefault="00205566">
      <w:r>
        <w:t>- **[CITATION]</w:t>
      </w:r>
      <w:r>
        <w:rPr>
          <w:b/>
          <w:color w:val="006633"/>
        </w:rPr>
        <w:t>ASC 606-10-25-27</w:t>
      </w:r>
      <w:r>
        <w:t>:** *An entity shall recognize revenue over time by measuring the progress toward complete satisfaction of that performance obligation. The objective when measuring progress is to depict an entity’s performance in transferring control of goods or services promised to a customer (that is, the satisfaction of an entity’s performance obligation).*</w:t>
      </w:r>
    </w:p>
    <w:p w14:paraId="7D8291DE" w14:textId="77777777" w:rsidR="009F7FB1" w:rsidRDefault="00205566">
      <w:pPr>
        <w:pStyle w:val="ListBullet"/>
      </w:pPr>
      <w:r>
        <w:t>*Key Professional Judgments:**</w:t>
      </w:r>
    </w:p>
    <w:p w14:paraId="1522F381" w14:textId="77777777" w:rsidR="009F7FB1" w:rsidRDefault="00205566">
      <w:pPr>
        <w:pStyle w:val="ListBullet"/>
      </w:pPr>
      <w:r>
        <w:t>T</w:t>
      </w:r>
    </w:p>
    <w:p w14:paraId="78E44718" w14:textId="77777777" w:rsidR="009F7FB1" w:rsidRDefault="00205566">
      <w:pPr>
        <w:pStyle w:val="ListBullet"/>
      </w:pPr>
      <w:r>
        <w:t>h</w:t>
      </w:r>
    </w:p>
    <w:p w14:paraId="68885C80" w14:textId="77777777" w:rsidR="009F7FB1" w:rsidRDefault="00205566">
      <w:pPr>
        <w:pStyle w:val="ListBullet"/>
      </w:pPr>
      <w:r>
        <w:t>e</w:t>
      </w:r>
    </w:p>
    <w:p w14:paraId="52519335" w14:textId="77777777" w:rsidR="009F7FB1" w:rsidRDefault="009F7FB1">
      <w:pPr>
        <w:pStyle w:val="ListBullet"/>
      </w:pPr>
    </w:p>
    <w:p w14:paraId="1E8949FF" w14:textId="77777777" w:rsidR="009F7FB1" w:rsidRDefault="00205566">
      <w:pPr>
        <w:pStyle w:val="ListBullet"/>
      </w:pPr>
      <w:r>
        <w:t>p</w:t>
      </w:r>
    </w:p>
    <w:p w14:paraId="13E88B23" w14:textId="77777777" w:rsidR="009F7FB1" w:rsidRDefault="00205566">
      <w:pPr>
        <w:pStyle w:val="ListBullet"/>
      </w:pPr>
      <w:r>
        <w:t>r</w:t>
      </w:r>
    </w:p>
    <w:p w14:paraId="5B2E8CD6" w14:textId="77777777" w:rsidR="009F7FB1" w:rsidRDefault="00205566">
      <w:pPr>
        <w:pStyle w:val="ListBullet"/>
      </w:pPr>
      <w:r>
        <w:t>i</w:t>
      </w:r>
    </w:p>
    <w:p w14:paraId="23DDE6C1" w14:textId="77777777" w:rsidR="009F7FB1" w:rsidRDefault="00205566">
      <w:pPr>
        <w:pStyle w:val="ListBullet"/>
      </w:pPr>
      <w:r>
        <w:t>m</w:t>
      </w:r>
    </w:p>
    <w:p w14:paraId="12EA3B01" w14:textId="77777777" w:rsidR="009F7FB1" w:rsidRDefault="00205566">
      <w:pPr>
        <w:pStyle w:val="ListBullet"/>
      </w:pPr>
      <w:r>
        <w:t>a</w:t>
      </w:r>
    </w:p>
    <w:p w14:paraId="3EE65461" w14:textId="77777777" w:rsidR="009F7FB1" w:rsidRDefault="00205566">
      <w:pPr>
        <w:pStyle w:val="ListBullet"/>
      </w:pPr>
      <w:r>
        <w:t>r</w:t>
      </w:r>
    </w:p>
    <w:p w14:paraId="253FDDDD" w14:textId="77777777" w:rsidR="009F7FB1" w:rsidRDefault="00205566">
      <w:pPr>
        <w:pStyle w:val="ListBullet"/>
      </w:pPr>
      <w:r>
        <w:t>y</w:t>
      </w:r>
    </w:p>
    <w:p w14:paraId="1E2F2BD9" w14:textId="77777777" w:rsidR="009F7FB1" w:rsidRDefault="009F7FB1">
      <w:pPr>
        <w:pStyle w:val="ListBullet"/>
      </w:pPr>
    </w:p>
    <w:p w14:paraId="12B1DF07" w14:textId="77777777" w:rsidR="009F7FB1" w:rsidRDefault="00205566">
      <w:pPr>
        <w:pStyle w:val="ListBullet"/>
      </w:pPr>
      <w:r>
        <w:t>j</w:t>
      </w:r>
    </w:p>
    <w:p w14:paraId="4CC5D60D" w14:textId="77777777" w:rsidR="009F7FB1" w:rsidRDefault="00205566">
      <w:pPr>
        <w:pStyle w:val="ListBullet"/>
      </w:pPr>
      <w:r>
        <w:t>u</w:t>
      </w:r>
    </w:p>
    <w:p w14:paraId="5CB187A3" w14:textId="77777777" w:rsidR="009F7FB1" w:rsidRDefault="00205566">
      <w:pPr>
        <w:pStyle w:val="ListBullet"/>
      </w:pPr>
      <w:r>
        <w:t>d</w:t>
      </w:r>
    </w:p>
    <w:p w14:paraId="21AD6D08" w14:textId="77777777" w:rsidR="009F7FB1" w:rsidRDefault="00205566">
      <w:pPr>
        <w:pStyle w:val="ListBullet"/>
      </w:pPr>
      <w:r>
        <w:lastRenderedPageBreak/>
        <w:t>g</w:t>
      </w:r>
    </w:p>
    <w:p w14:paraId="153C8634" w14:textId="77777777" w:rsidR="009F7FB1" w:rsidRDefault="00205566">
      <w:pPr>
        <w:pStyle w:val="ListBullet"/>
      </w:pPr>
      <w:r>
        <w:t>m</w:t>
      </w:r>
    </w:p>
    <w:p w14:paraId="4DF53881" w14:textId="77777777" w:rsidR="009F7FB1" w:rsidRDefault="00205566">
      <w:pPr>
        <w:pStyle w:val="ListBullet"/>
      </w:pPr>
      <w:r>
        <w:t>e</w:t>
      </w:r>
    </w:p>
    <w:p w14:paraId="53858EDE" w14:textId="77777777" w:rsidR="009F7FB1" w:rsidRDefault="00205566">
      <w:pPr>
        <w:pStyle w:val="ListBullet"/>
      </w:pPr>
      <w:r>
        <w:t>n</w:t>
      </w:r>
    </w:p>
    <w:p w14:paraId="45C6CAF7" w14:textId="77777777" w:rsidR="009F7FB1" w:rsidRDefault="00205566">
      <w:pPr>
        <w:pStyle w:val="ListBullet"/>
      </w:pPr>
      <w:r>
        <w:t>t</w:t>
      </w:r>
    </w:p>
    <w:p w14:paraId="76654A48" w14:textId="77777777" w:rsidR="009F7FB1" w:rsidRDefault="009F7FB1">
      <w:pPr>
        <w:pStyle w:val="ListBullet"/>
      </w:pPr>
    </w:p>
    <w:p w14:paraId="26DFA338" w14:textId="77777777" w:rsidR="009F7FB1" w:rsidRDefault="00205566">
      <w:pPr>
        <w:pStyle w:val="ListBullet"/>
      </w:pPr>
      <w:r>
        <w:t>i</w:t>
      </w:r>
    </w:p>
    <w:p w14:paraId="6C8566F2" w14:textId="77777777" w:rsidR="009F7FB1" w:rsidRDefault="00205566">
      <w:pPr>
        <w:pStyle w:val="ListBullet"/>
      </w:pPr>
      <w:r>
        <w:t>n</w:t>
      </w:r>
    </w:p>
    <w:p w14:paraId="54CB3651" w14:textId="77777777" w:rsidR="009F7FB1" w:rsidRDefault="00205566">
      <w:pPr>
        <w:pStyle w:val="ListBullet"/>
      </w:pPr>
      <w:r>
        <w:t>v</w:t>
      </w:r>
    </w:p>
    <w:p w14:paraId="12EFAA8E" w14:textId="77777777" w:rsidR="009F7FB1" w:rsidRDefault="00205566">
      <w:pPr>
        <w:pStyle w:val="ListBullet"/>
      </w:pPr>
      <w:r>
        <w:t>o</w:t>
      </w:r>
    </w:p>
    <w:p w14:paraId="0F6EB6FF" w14:textId="77777777" w:rsidR="009F7FB1" w:rsidRDefault="00205566">
      <w:pPr>
        <w:pStyle w:val="ListBullet"/>
      </w:pPr>
      <w:r>
        <w:t>l</w:t>
      </w:r>
    </w:p>
    <w:p w14:paraId="256F0AF6" w14:textId="77777777" w:rsidR="009F7FB1" w:rsidRDefault="00205566">
      <w:pPr>
        <w:pStyle w:val="ListBullet"/>
      </w:pPr>
      <w:r>
        <w:t>v</w:t>
      </w:r>
    </w:p>
    <w:p w14:paraId="30044D4B" w14:textId="77777777" w:rsidR="009F7FB1" w:rsidRDefault="00205566">
      <w:pPr>
        <w:pStyle w:val="ListBullet"/>
      </w:pPr>
      <w:r>
        <w:t>e</w:t>
      </w:r>
    </w:p>
    <w:p w14:paraId="30160C7D" w14:textId="77777777" w:rsidR="009F7FB1" w:rsidRDefault="00205566">
      <w:pPr>
        <w:pStyle w:val="ListBullet"/>
      </w:pPr>
      <w:r>
        <w:t>d</w:t>
      </w:r>
    </w:p>
    <w:p w14:paraId="58E9F3DF" w14:textId="77777777" w:rsidR="009F7FB1" w:rsidRDefault="009F7FB1">
      <w:pPr>
        <w:pStyle w:val="ListBullet"/>
      </w:pPr>
    </w:p>
    <w:p w14:paraId="223D9166" w14:textId="77777777" w:rsidR="009F7FB1" w:rsidRDefault="00205566">
      <w:pPr>
        <w:pStyle w:val="ListBullet"/>
      </w:pPr>
      <w:r>
        <w:t>d</w:t>
      </w:r>
    </w:p>
    <w:p w14:paraId="2EFFB24C" w14:textId="77777777" w:rsidR="009F7FB1" w:rsidRDefault="00205566">
      <w:pPr>
        <w:pStyle w:val="ListBullet"/>
      </w:pPr>
      <w:r>
        <w:t>e</w:t>
      </w:r>
    </w:p>
    <w:p w14:paraId="2267E8F3" w14:textId="77777777" w:rsidR="009F7FB1" w:rsidRDefault="00205566">
      <w:pPr>
        <w:pStyle w:val="ListBullet"/>
      </w:pPr>
      <w:r>
        <w:t>t</w:t>
      </w:r>
    </w:p>
    <w:p w14:paraId="076075DE" w14:textId="77777777" w:rsidR="009F7FB1" w:rsidRDefault="00205566">
      <w:pPr>
        <w:pStyle w:val="ListBullet"/>
      </w:pPr>
      <w:r>
        <w:t>e</w:t>
      </w:r>
    </w:p>
    <w:p w14:paraId="1A9672FC" w14:textId="77777777" w:rsidR="009F7FB1" w:rsidRDefault="00205566">
      <w:pPr>
        <w:pStyle w:val="ListBullet"/>
      </w:pPr>
      <w:r>
        <w:t>r</w:t>
      </w:r>
    </w:p>
    <w:p w14:paraId="18C5DCE7" w14:textId="77777777" w:rsidR="009F7FB1" w:rsidRDefault="00205566">
      <w:pPr>
        <w:pStyle w:val="ListBullet"/>
      </w:pPr>
      <w:r>
        <w:t>m</w:t>
      </w:r>
    </w:p>
    <w:p w14:paraId="79B85BF6" w14:textId="77777777" w:rsidR="009F7FB1" w:rsidRDefault="00205566">
      <w:pPr>
        <w:pStyle w:val="ListBullet"/>
      </w:pPr>
      <w:r>
        <w:t>i</w:t>
      </w:r>
    </w:p>
    <w:p w14:paraId="30ACE899" w14:textId="77777777" w:rsidR="009F7FB1" w:rsidRDefault="00205566">
      <w:pPr>
        <w:pStyle w:val="ListBullet"/>
      </w:pPr>
      <w:r>
        <w:t>n</w:t>
      </w:r>
    </w:p>
    <w:p w14:paraId="746415B6" w14:textId="77777777" w:rsidR="009F7FB1" w:rsidRDefault="00205566">
      <w:pPr>
        <w:pStyle w:val="ListBullet"/>
      </w:pPr>
      <w:r>
        <w:t>i</w:t>
      </w:r>
    </w:p>
    <w:p w14:paraId="3EA1E90B" w14:textId="77777777" w:rsidR="009F7FB1" w:rsidRDefault="00205566">
      <w:pPr>
        <w:pStyle w:val="ListBullet"/>
      </w:pPr>
      <w:r>
        <w:t>n</w:t>
      </w:r>
    </w:p>
    <w:p w14:paraId="647623A2" w14:textId="77777777" w:rsidR="009F7FB1" w:rsidRDefault="00205566">
      <w:pPr>
        <w:pStyle w:val="ListBullet"/>
      </w:pPr>
      <w:r>
        <w:t>g</w:t>
      </w:r>
    </w:p>
    <w:p w14:paraId="2341F97C" w14:textId="77777777" w:rsidR="009F7FB1" w:rsidRDefault="009F7FB1">
      <w:pPr>
        <w:pStyle w:val="ListBullet"/>
      </w:pPr>
    </w:p>
    <w:p w14:paraId="350CD8A6" w14:textId="77777777" w:rsidR="009F7FB1" w:rsidRDefault="00205566">
      <w:pPr>
        <w:pStyle w:val="ListBullet"/>
      </w:pPr>
      <w:r>
        <w:t>t</w:t>
      </w:r>
    </w:p>
    <w:p w14:paraId="48E02089" w14:textId="77777777" w:rsidR="009F7FB1" w:rsidRDefault="00205566">
      <w:pPr>
        <w:pStyle w:val="ListBullet"/>
      </w:pPr>
      <w:r>
        <w:t>h</w:t>
      </w:r>
    </w:p>
    <w:p w14:paraId="594D0581" w14:textId="77777777" w:rsidR="009F7FB1" w:rsidRDefault="00205566">
      <w:pPr>
        <w:pStyle w:val="ListBullet"/>
      </w:pPr>
      <w:r>
        <w:t>e</w:t>
      </w:r>
    </w:p>
    <w:p w14:paraId="7AD9089E" w14:textId="77777777" w:rsidR="009F7FB1" w:rsidRDefault="009F7FB1">
      <w:pPr>
        <w:pStyle w:val="ListBullet"/>
      </w:pPr>
    </w:p>
    <w:p w14:paraId="732C7EAB" w14:textId="77777777" w:rsidR="009F7FB1" w:rsidRDefault="00205566">
      <w:pPr>
        <w:pStyle w:val="ListBullet"/>
      </w:pPr>
      <w:r>
        <w:t>a</w:t>
      </w:r>
    </w:p>
    <w:p w14:paraId="0D046E45" w14:textId="77777777" w:rsidR="009F7FB1" w:rsidRDefault="00205566">
      <w:pPr>
        <w:pStyle w:val="ListBullet"/>
      </w:pPr>
      <w:r>
        <w:t>p</w:t>
      </w:r>
    </w:p>
    <w:p w14:paraId="7E070230" w14:textId="77777777" w:rsidR="009F7FB1" w:rsidRDefault="00205566">
      <w:pPr>
        <w:pStyle w:val="ListBullet"/>
      </w:pPr>
      <w:r>
        <w:t>p</w:t>
      </w:r>
    </w:p>
    <w:p w14:paraId="6DEBE352" w14:textId="77777777" w:rsidR="009F7FB1" w:rsidRDefault="00205566">
      <w:pPr>
        <w:pStyle w:val="ListBullet"/>
      </w:pPr>
      <w:r>
        <w:t>r</w:t>
      </w:r>
    </w:p>
    <w:p w14:paraId="0D7CB29C" w14:textId="77777777" w:rsidR="009F7FB1" w:rsidRDefault="00205566">
      <w:pPr>
        <w:pStyle w:val="ListBullet"/>
      </w:pPr>
      <w:r>
        <w:t>o</w:t>
      </w:r>
    </w:p>
    <w:p w14:paraId="03DCBADB" w14:textId="77777777" w:rsidR="009F7FB1" w:rsidRDefault="00205566">
      <w:pPr>
        <w:pStyle w:val="ListBullet"/>
      </w:pPr>
      <w:r>
        <w:t>p</w:t>
      </w:r>
    </w:p>
    <w:p w14:paraId="45F90F2B" w14:textId="77777777" w:rsidR="009F7FB1" w:rsidRDefault="00205566">
      <w:pPr>
        <w:pStyle w:val="ListBullet"/>
      </w:pPr>
      <w:r>
        <w:t>r</w:t>
      </w:r>
    </w:p>
    <w:p w14:paraId="7EC7B384" w14:textId="77777777" w:rsidR="009F7FB1" w:rsidRDefault="00205566">
      <w:pPr>
        <w:pStyle w:val="ListBullet"/>
      </w:pPr>
      <w:r>
        <w:lastRenderedPageBreak/>
        <w:t>i</w:t>
      </w:r>
    </w:p>
    <w:p w14:paraId="4E3ED96C" w14:textId="77777777" w:rsidR="009F7FB1" w:rsidRDefault="00205566">
      <w:pPr>
        <w:pStyle w:val="ListBullet"/>
      </w:pPr>
      <w:r>
        <w:t>a</w:t>
      </w:r>
    </w:p>
    <w:p w14:paraId="5C27D17C" w14:textId="77777777" w:rsidR="009F7FB1" w:rsidRDefault="00205566">
      <w:pPr>
        <w:pStyle w:val="ListBullet"/>
      </w:pPr>
      <w:r>
        <w:t>t</w:t>
      </w:r>
    </w:p>
    <w:p w14:paraId="7E9C664C" w14:textId="77777777" w:rsidR="009F7FB1" w:rsidRDefault="00205566">
      <w:pPr>
        <w:pStyle w:val="ListBullet"/>
      </w:pPr>
      <w:r>
        <w:t>e</w:t>
      </w:r>
    </w:p>
    <w:p w14:paraId="510D7329" w14:textId="77777777" w:rsidR="009F7FB1" w:rsidRDefault="009F7FB1">
      <w:pPr>
        <w:pStyle w:val="ListBullet"/>
      </w:pPr>
    </w:p>
    <w:p w14:paraId="0C07C7FC" w14:textId="77777777" w:rsidR="009F7FB1" w:rsidRDefault="00205566">
      <w:pPr>
        <w:pStyle w:val="ListBullet"/>
      </w:pPr>
      <w:r>
        <w:t>m</w:t>
      </w:r>
    </w:p>
    <w:p w14:paraId="218FCB17" w14:textId="77777777" w:rsidR="009F7FB1" w:rsidRDefault="00205566">
      <w:pPr>
        <w:pStyle w:val="ListBullet"/>
      </w:pPr>
      <w:r>
        <w:t>e</w:t>
      </w:r>
    </w:p>
    <w:p w14:paraId="246F0235" w14:textId="77777777" w:rsidR="009F7FB1" w:rsidRDefault="00205566">
      <w:pPr>
        <w:pStyle w:val="ListBullet"/>
      </w:pPr>
      <w:r>
        <w:t>t</w:t>
      </w:r>
    </w:p>
    <w:p w14:paraId="51B45E5B" w14:textId="77777777" w:rsidR="009F7FB1" w:rsidRDefault="00205566">
      <w:pPr>
        <w:pStyle w:val="ListBullet"/>
      </w:pPr>
      <w:r>
        <w:t>h</w:t>
      </w:r>
    </w:p>
    <w:p w14:paraId="0F949E41" w14:textId="77777777" w:rsidR="009F7FB1" w:rsidRDefault="00205566">
      <w:pPr>
        <w:pStyle w:val="ListBullet"/>
      </w:pPr>
      <w:r>
        <w:t>o</w:t>
      </w:r>
    </w:p>
    <w:p w14:paraId="5387EB3E" w14:textId="77777777" w:rsidR="009F7FB1" w:rsidRDefault="00205566">
      <w:pPr>
        <w:pStyle w:val="ListBullet"/>
      </w:pPr>
      <w:r>
        <w:t>d</w:t>
      </w:r>
    </w:p>
    <w:p w14:paraId="20589C3E" w14:textId="77777777" w:rsidR="009F7FB1" w:rsidRDefault="009F7FB1">
      <w:pPr>
        <w:pStyle w:val="ListBullet"/>
      </w:pPr>
    </w:p>
    <w:p w14:paraId="026EAD86" w14:textId="77777777" w:rsidR="009F7FB1" w:rsidRDefault="00205566">
      <w:pPr>
        <w:pStyle w:val="ListBullet"/>
      </w:pPr>
      <w:r>
        <w:t>f</w:t>
      </w:r>
    </w:p>
    <w:p w14:paraId="6B03AD97" w14:textId="77777777" w:rsidR="009F7FB1" w:rsidRDefault="00205566">
      <w:pPr>
        <w:pStyle w:val="ListBullet"/>
      </w:pPr>
      <w:r>
        <w:t>o</w:t>
      </w:r>
    </w:p>
    <w:p w14:paraId="072777BE" w14:textId="77777777" w:rsidR="009F7FB1" w:rsidRDefault="00205566">
      <w:pPr>
        <w:pStyle w:val="ListBullet"/>
      </w:pPr>
      <w:r>
        <w:t>r</w:t>
      </w:r>
    </w:p>
    <w:p w14:paraId="10295E36" w14:textId="77777777" w:rsidR="009F7FB1" w:rsidRDefault="009F7FB1">
      <w:pPr>
        <w:pStyle w:val="ListBullet"/>
      </w:pPr>
    </w:p>
    <w:p w14:paraId="1E0FFB36" w14:textId="77777777" w:rsidR="009F7FB1" w:rsidRDefault="00205566">
      <w:pPr>
        <w:pStyle w:val="ListBullet"/>
      </w:pPr>
      <w:r>
        <w:t>m</w:t>
      </w:r>
    </w:p>
    <w:p w14:paraId="662505EE" w14:textId="77777777" w:rsidR="009F7FB1" w:rsidRDefault="00205566">
      <w:pPr>
        <w:pStyle w:val="ListBullet"/>
      </w:pPr>
      <w:r>
        <w:t>e</w:t>
      </w:r>
    </w:p>
    <w:p w14:paraId="356167F5" w14:textId="77777777" w:rsidR="009F7FB1" w:rsidRDefault="00205566">
      <w:pPr>
        <w:pStyle w:val="ListBullet"/>
      </w:pPr>
      <w:r>
        <w:t>a</w:t>
      </w:r>
    </w:p>
    <w:p w14:paraId="74DDFC71" w14:textId="77777777" w:rsidR="009F7FB1" w:rsidRDefault="00205566">
      <w:pPr>
        <w:pStyle w:val="ListBullet"/>
      </w:pPr>
      <w:r>
        <w:t>s</w:t>
      </w:r>
    </w:p>
    <w:p w14:paraId="032A5E1C" w14:textId="77777777" w:rsidR="009F7FB1" w:rsidRDefault="00205566">
      <w:pPr>
        <w:pStyle w:val="ListBullet"/>
      </w:pPr>
      <w:r>
        <w:t>u</w:t>
      </w:r>
    </w:p>
    <w:p w14:paraId="0B6910BF" w14:textId="77777777" w:rsidR="009F7FB1" w:rsidRDefault="00205566">
      <w:pPr>
        <w:pStyle w:val="ListBullet"/>
      </w:pPr>
      <w:r>
        <w:t>r</w:t>
      </w:r>
    </w:p>
    <w:p w14:paraId="58B4282F" w14:textId="77777777" w:rsidR="009F7FB1" w:rsidRDefault="00205566">
      <w:pPr>
        <w:pStyle w:val="ListBullet"/>
      </w:pPr>
      <w:r>
        <w:t>i</w:t>
      </w:r>
    </w:p>
    <w:p w14:paraId="127677C6" w14:textId="77777777" w:rsidR="009F7FB1" w:rsidRDefault="00205566">
      <w:pPr>
        <w:pStyle w:val="ListBullet"/>
      </w:pPr>
      <w:r>
        <w:t>n</w:t>
      </w:r>
    </w:p>
    <w:p w14:paraId="65DD8FEA" w14:textId="77777777" w:rsidR="009F7FB1" w:rsidRDefault="00205566">
      <w:pPr>
        <w:pStyle w:val="ListBullet"/>
      </w:pPr>
      <w:r>
        <w:t>g</w:t>
      </w:r>
    </w:p>
    <w:p w14:paraId="7FE6EB8E" w14:textId="77777777" w:rsidR="009F7FB1" w:rsidRDefault="009F7FB1">
      <w:pPr>
        <w:pStyle w:val="ListBullet"/>
      </w:pPr>
    </w:p>
    <w:p w14:paraId="58E7A7D6" w14:textId="77777777" w:rsidR="009F7FB1" w:rsidRDefault="00205566">
      <w:pPr>
        <w:pStyle w:val="ListBullet"/>
      </w:pPr>
      <w:r>
        <w:t>p</w:t>
      </w:r>
    </w:p>
    <w:p w14:paraId="4A1EA352" w14:textId="77777777" w:rsidR="009F7FB1" w:rsidRDefault="00205566">
      <w:pPr>
        <w:pStyle w:val="ListBullet"/>
      </w:pPr>
      <w:r>
        <w:t>r</w:t>
      </w:r>
    </w:p>
    <w:p w14:paraId="146C4DD1" w14:textId="77777777" w:rsidR="009F7FB1" w:rsidRDefault="00205566">
      <w:pPr>
        <w:pStyle w:val="ListBullet"/>
      </w:pPr>
      <w:r>
        <w:t>o</w:t>
      </w:r>
    </w:p>
    <w:p w14:paraId="19F21A47" w14:textId="77777777" w:rsidR="009F7FB1" w:rsidRDefault="00205566">
      <w:pPr>
        <w:pStyle w:val="ListBullet"/>
      </w:pPr>
      <w:r>
        <w:t>g</w:t>
      </w:r>
    </w:p>
    <w:p w14:paraId="77E6D6FA" w14:textId="77777777" w:rsidR="009F7FB1" w:rsidRDefault="00205566">
      <w:pPr>
        <w:pStyle w:val="ListBullet"/>
      </w:pPr>
      <w:r>
        <w:t>r</w:t>
      </w:r>
    </w:p>
    <w:p w14:paraId="6DD23612" w14:textId="77777777" w:rsidR="009F7FB1" w:rsidRDefault="00205566">
      <w:pPr>
        <w:pStyle w:val="ListBullet"/>
      </w:pPr>
      <w:r>
        <w:t>e</w:t>
      </w:r>
    </w:p>
    <w:p w14:paraId="3471371E" w14:textId="77777777" w:rsidR="009F7FB1" w:rsidRDefault="00205566">
      <w:pPr>
        <w:pStyle w:val="ListBullet"/>
      </w:pPr>
      <w:r>
        <w:t>s</w:t>
      </w:r>
    </w:p>
    <w:p w14:paraId="765C46FF" w14:textId="77777777" w:rsidR="009F7FB1" w:rsidRDefault="00205566">
      <w:pPr>
        <w:pStyle w:val="ListBullet"/>
      </w:pPr>
      <w:r>
        <w:t>s</w:t>
      </w:r>
    </w:p>
    <w:p w14:paraId="4D1CA151" w14:textId="77777777" w:rsidR="009F7FB1" w:rsidRDefault="009F7FB1">
      <w:pPr>
        <w:pStyle w:val="ListBullet"/>
      </w:pPr>
    </w:p>
    <w:p w14:paraId="5E6583DB" w14:textId="77777777" w:rsidR="009F7FB1" w:rsidRDefault="00205566">
      <w:pPr>
        <w:pStyle w:val="ListBullet"/>
      </w:pPr>
      <w:r>
        <w:t>t</w:t>
      </w:r>
    </w:p>
    <w:p w14:paraId="778043D1" w14:textId="77777777" w:rsidR="009F7FB1" w:rsidRDefault="00205566">
      <w:pPr>
        <w:pStyle w:val="ListBullet"/>
      </w:pPr>
      <w:r>
        <w:t>o</w:t>
      </w:r>
    </w:p>
    <w:p w14:paraId="0EB6B246" w14:textId="77777777" w:rsidR="009F7FB1" w:rsidRDefault="00205566">
      <w:pPr>
        <w:pStyle w:val="ListBullet"/>
      </w:pPr>
      <w:r>
        <w:t>w</w:t>
      </w:r>
    </w:p>
    <w:p w14:paraId="11E1D8F6" w14:textId="77777777" w:rsidR="009F7FB1" w:rsidRDefault="00205566">
      <w:pPr>
        <w:pStyle w:val="ListBullet"/>
      </w:pPr>
      <w:r>
        <w:lastRenderedPageBreak/>
        <w:t>a</w:t>
      </w:r>
    </w:p>
    <w:p w14:paraId="204D0B51" w14:textId="77777777" w:rsidR="009F7FB1" w:rsidRDefault="00205566">
      <w:pPr>
        <w:pStyle w:val="ListBullet"/>
      </w:pPr>
      <w:r>
        <w:t>r</w:t>
      </w:r>
    </w:p>
    <w:p w14:paraId="46B7F3DF" w14:textId="77777777" w:rsidR="009F7FB1" w:rsidRDefault="00205566">
      <w:pPr>
        <w:pStyle w:val="ListBullet"/>
      </w:pPr>
      <w:r>
        <w:t>d</w:t>
      </w:r>
    </w:p>
    <w:p w14:paraId="1A139CDD" w14:textId="77777777" w:rsidR="009F7FB1" w:rsidRDefault="009F7FB1">
      <w:pPr>
        <w:pStyle w:val="ListBullet"/>
      </w:pPr>
    </w:p>
    <w:p w14:paraId="7D757E82" w14:textId="77777777" w:rsidR="009F7FB1" w:rsidRDefault="00205566">
      <w:pPr>
        <w:pStyle w:val="ListBullet"/>
      </w:pPr>
      <w:r>
        <w:t>s</w:t>
      </w:r>
    </w:p>
    <w:p w14:paraId="1F833239" w14:textId="77777777" w:rsidR="009F7FB1" w:rsidRDefault="00205566">
      <w:pPr>
        <w:pStyle w:val="ListBullet"/>
      </w:pPr>
      <w:r>
        <w:t>a</w:t>
      </w:r>
    </w:p>
    <w:p w14:paraId="072A64E4" w14:textId="77777777" w:rsidR="009F7FB1" w:rsidRDefault="00205566">
      <w:pPr>
        <w:pStyle w:val="ListBullet"/>
      </w:pPr>
      <w:r>
        <w:t>t</w:t>
      </w:r>
    </w:p>
    <w:p w14:paraId="006D2A71" w14:textId="77777777" w:rsidR="009F7FB1" w:rsidRDefault="00205566">
      <w:pPr>
        <w:pStyle w:val="ListBullet"/>
      </w:pPr>
      <w:r>
        <w:t>i</w:t>
      </w:r>
    </w:p>
    <w:p w14:paraId="7701D995" w14:textId="77777777" w:rsidR="009F7FB1" w:rsidRDefault="00205566">
      <w:pPr>
        <w:pStyle w:val="ListBullet"/>
      </w:pPr>
      <w:r>
        <w:t>s</w:t>
      </w:r>
    </w:p>
    <w:p w14:paraId="1D05339A" w14:textId="77777777" w:rsidR="009F7FB1" w:rsidRDefault="00205566">
      <w:pPr>
        <w:pStyle w:val="ListBullet"/>
      </w:pPr>
      <w:r>
        <w:t>f</w:t>
      </w:r>
    </w:p>
    <w:p w14:paraId="6B994D5F" w14:textId="77777777" w:rsidR="009F7FB1" w:rsidRDefault="00205566">
      <w:pPr>
        <w:pStyle w:val="ListBullet"/>
      </w:pPr>
      <w:r>
        <w:t>a</w:t>
      </w:r>
    </w:p>
    <w:p w14:paraId="733A18B7" w14:textId="77777777" w:rsidR="009F7FB1" w:rsidRDefault="00205566">
      <w:pPr>
        <w:pStyle w:val="ListBullet"/>
      </w:pPr>
      <w:r>
        <w:t>c</w:t>
      </w:r>
    </w:p>
    <w:p w14:paraId="16D31134" w14:textId="77777777" w:rsidR="009F7FB1" w:rsidRDefault="00205566">
      <w:pPr>
        <w:pStyle w:val="ListBullet"/>
      </w:pPr>
      <w:r>
        <w:t>t</w:t>
      </w:r>
    </w:p>
    <w:p w14:paraId="3A47C0F2" w14:textId="77777777" w:rsidR="009F7FB1" w:rsidRDefault="00205566">
      <w:pPr>
        <w:pStyle w:val="ListBullet"/>
      </w:pPr>
      <w:r>
        <w:t>i</w:t>
      </w:r>
    </w:p>
    <w:p w14:paraId="6DC1E192" w14:textId="77777777" w:rsidR="009F7FB1" w:rsidRDefault="00205566">
      <w:pPr>
        <w:pStyle w:val="ListBullet"/>
      </w:pPr>
      <w:r>
        <w:t>o</w:t>
      </w:r>
    </w:p>
    <w:p w14:paraId="41F7A031" w14:textId="77777777" w:rsidR="009F7FB1" w:rsidRDefault="00205566">
      <w:pPr>
        <w:pStyle w:val="ListBullet"/>
      </w:pPr>
      <w:r>
        <w:t>n</w:t>
      </w:r>
    </w:p>
    <w:p w14:paraId="53C93EE8" w14:textId="77777777" w:rsidR="009F7FB1" w:rsidRDefault="009F7FB1">
      <w:pPr>
        <w:pStyle w:val="ListBullet"/>
      </w:pPr>
    </w:p>
    <w:p w14:paraId="6A7F3294" w14:textId="77777777" w:rsidR="009F7FB1" w:rsidRDefault="00205566">
      <w:pPr>
        <w:pStyle w:val="ListBullet"/>
      </w:pPr>
      <w:r>
        <w:t>o</w:t>
      </w:r>
    </w:p>
    <w:p w14:paraId="2CC451FA" w14:textId="77777777" w:rsidR="009F7FB1" w:rsidRDefault="00205566">
      <w:pPr>
        <w:pStyle w:val="ListBullet"/>
      </w:pPr>
      <w:r>
        <w:t>f</w:t>
      </w:r>
    </w:p>
    <w:p w14:paraId="0289A11E" w14:textId="77777777" w:rsidR="009F7FB1" w:rsidRDefault="009F7FB1">
      <w:pPr>
        <w:pStyle w:val="ListBullet"/>
      </w:pPr>
    </w:p>
    <w:p w14:paraId="74F69F56" w14:textId="77777777" w:rsidR="009F7FB1" w:rsidRDefault="00205566">
      <w:pPr>
        <w:pStyle w:val="ListBullet"/>
      </w:pPr>
      <w:r>
        <w:t>t</w:t>
      </w:r>
    </w:p>
    <w:p w14:paraId="344BA33A" w14:textId="77777777" w:rsidR="009F7FB1" w:rsidRDefault="00205566">
      <w:pPr>
        <w:pStyle w:val="ListBullet"/>
      </w:pPr>
      <w:r>
        <w:t>h</w:t>
      </w:r>
    </w:p>
    <w:p w14:paraId="54C1B1B9" w14:textId="77777777" w:rsidR="009F7FB1" w:rsidRDefault="00205566">
      <w:pPr>
        <w:pStyle w:val="ListBullet"/>
      </w:pPr>
      <w:r>
        <w:t>e</w:t>
      </w:r>
    </w:p>
    <w:p w14:paraId="25CBF541" w14:textId="77777777" w:rsidR="009F7FB1" w:rsidRDefault="009F7FB1">
      <w:pPr>
        <w:pStyle w:val="ListBullet"/>
      </w:pPr>
    </w:p>
    <w:p w14:paraId="1C8C796F" w14:textId="77777777" w:rsidR="009F7FB1" w:rsidRDefault="00205566">
      <w:pPr>
        <w:pStyle w:val="ListBullet"/>
      </w:pPr>
      <w:r>
        <w:t>p</w:t>
      </w:r>
    </w:p>
    <w:p w14:paraId="541B615A" w14:textId="77777777" w:rsidR="009F7FB1" w:rsidRDefault="00205566">
      <w:pPr>
        <w:pStyle w:val="ListBullet"/>
      </w:pPr>
      <w:r>
        <w:t>e</w:t>
      </w:r>
    </w:p>
    <w:p w14:paraId="3972A538" w14:textId="77777777" w:rsidR="009F7FB1" w:rsidRDefault="00205566">
      <w:pPr>
        <w:pStyle w:val="ListBullet"/>
      </w:pPr>
      <w:r>
        <w:t>r</w:t>
      </w:r>
    </w:p>
    <w:p w14:paraId="7E3921EB" w14:textId="77777777" w:rsidR="009F7FB1" w:rsidRDefault="00205566">
      <w:pPr>
        <w:pStyle w:val="ListBullet"/>
      </w:pPr>
      <w:r>
        <w:t>f</w:t>
      </w:r>
    </w:p>
    <w:p w14:paraId="70D726A2" w14:textId="77777777" w:rsidR="009F7FB1" w:rsidRDefault="00205566">
      <w:pPr>
        <w:pStyle w:val="ListBullet"/>
      </w:pPr>
      <w:r>
        <w:t>o</w:t>
      </w:r>
    </w:p>
    <w:p w14:paraId="08F21535" w14:textId="77777777" w:rsidR="009F7FB1" w:rsidRDefault="00205566">
      <w:pPr>
        <w:pStyle w:val="ListBullet"/>
      </w:pPr>
      <w:r>
        <w:t>r</w:t>
      </w:r>
    </w:p>
    <w:p w14:paraId="4A244B93" w14:textId="77777777" w:rsidR="009F7FB1" w:rsidRDefault="00205566">
      <w:pPr>
        <w:pStyle w:val="ListBullet"/>
      </w:pPr>
      <w:r>
        <w:t>m</w:t>
      </w:r>
    </w:p>
    <w:p w14:paraId="6D741E84" w14:textId="77777777" w:rsidR="009F7FB1" w:rsidRDefault="00205566">
      <w:pPr>
        <w:pStyle w:val="ListBullet"/>
      </w:pPr>
      <w:r>
        <w:t>a</w:t>
      </w:r>
    </w:p>
    <w:p w14:paraId="1AC39F2C" w14:textId="77777777" w:rsidR="009F7FB1" w:rsidRDefault="00205566">
      <w:pPr>
        <w:pStyle w:val="ListBullet"/>
      </w:pPr>
      <w:r>
        <w:t>n</w:t>
      </w:r>
    </w:p>
    <w:p w14:paraId="5DBE2024" w14:textId="77777777" w:rsidR="009F7FB1" w:rsidRDefault="00205566">
      <w:pPr>
        <w:pStyle w:val="ListBullet"/>
      </w:pPr>
      <w:r>
        <w:t>c</w:t>
      </w:r>
    </w:p>
    <w:p w14:paraId="61E3F804" w14:textId="77777777" w:rsidR="009F7FB1" w:rsidRDefault="00205566">
      <w:pPr>
        <w:pStyle w:val="ListBullet"/>
      </w:pPr>
      <w:r>
        <w:t>e</w:t>
      </w:r>
    </w:p>
    <w:p w14:paraId="01AEA3B9" w14:textId="77777777" w:rsidR="009F7FB1" w:rsidRDefault="009F7FB1">
      <w:pPr>
        <w:pStyle w:val="ListBullet"/>
      </w:pPr>
    </w:p>
    <w:p w14:paraId="23CBA3C2" w14:textId="77777777" w:rsidR="009F7FB1" w:rsidRDefault="00205566">
      <w:pPr>
        <w:pStyle w:val="ListBullet"/>
      </w:pPr>
      <w:r>
        <w:t>o</w:t>
      </w:r>
    </w:p>
    <w:p w14:paraId="5656221E" w14:textId="77777777" w:rsidR="009F7FB1" w:rsidRDefault="00205566">
      <w:pPr>
        <w:pStyle w:val="ListBullet"/>
      </w:pPr>
      <w:r>
        <w:t>b</w:t>
      </w:r>
    </w:p>
    <w:p w14:paraId="4167C52C" w14:textId="77777777" w:rsidR="009F7FB1" w:rsidRDefault="00205566">
      <w:pPr>
        <w:pStyle w:val="ListBullet"/>
      </w:pPr>
      <w:r>
        <w:lastRenderedPageBreak/>
        <w:t>l</w:t>
      </w:r>
    </w:p>
    <w:p w14:paraId="4503EE85" w14:textId="77777777" w:rsidR="009F7FB1" w:rsidRDefault="00205566">
      <w:pPr>
        <w:pStyle w:val="ListBullet"/>
      </w:pPr>
      <w:r>
        <w:t>i</w:t>
      </w:r>
    </w:p>
    <w:p w14:paraId="42E22D5F" w14:textId="77777777" w:rsidR="009F7FB1" w:rsidRDefault="00205566">
      <w:pPr>
        <w:pStyle w:val="ListBullet"/>
      </w:pPr>
      <w:r>
        <w:t>g</w:t>
      </w:r>
    </w:p>
    <w:p w14:paraId="79F3732B" w14:textId="77777777" w:rsidR="009F7FB1" w:rsidRDefault="00205566">
      <w:pPr>
        <w:pStyle w:val="ListBullet"/>
      </w:pPr>
      <w:r>
        <w:t>a</w:t>
      </w:r>
    </w:p>
    <w:p w14:paraId="0B963AC6" w14:textId="77777777" w:rsidR="009F7FB1" w:rsidRDefault="00205566">
      <w:pPr>
        <w:pStyle w:val="ListBullet"/>
      </w:pPr>
      <w:r>
        <w:t>t</w:t>
      </w:r>
    </w:p>
    <w:p w14:paraId="1D59850A" w14:textId="77777777" w:rsidR="009F7FB1" w:rsidRDefault="00205566">
      <w:pPr>
        <w:pStyle w:val="ListBullet"/>
      </w:pPr>
      <w:r>
        <w:t>i</w:t>
      </w:r>
    </w:p>
    <w:p w14:paraId="0E519293" w14:textId="77777777" w:rsidR="009F7FB1" w:rsidRDefault="00205566">
      <w:pPr>
        <w:pStyle w:val="ListBullet"/>
      </w:pPr>
      <w:r>
        <w:t>o</w:t>
      </w:r>
    </w:p>
    <w:p w14:paraId="6A70BEE2" w14:textId="77777777" w:rsidR="009F7FB1" w:rsidRDefault="00205566">
      <w:pPr>
        <w:pStyle w:val="ListBullet"/>
      </w:pPr>
      <w:r>
        <w:t>n</w:t>
      </w:r>
    </w:p>
    <w:p w14:paraId="0257C7C3" w14:textId="77777777" w:rsidR="009F7FB1" w:rsidRDefault="00205566">
      <w:pPr>
        <w:pStyle w:val="ListBullet"/>
      </w:pPr>
      <w:r>
        <w:t>.</w:t>
      </w:r>
    </w:p>
    <w:p w14:paraId="7C972747" w14:textId="77777777" w:rsidR="009F7FB1" w:rsidRDefault="009F7FB1">
      <w:pPr>
        <w:pStyle w:val="ListBullet"/>
      </w:pPr>
    </w:p>
    <w:p w14:paraId="4DCACBC6" w14:textId="77777777" w:rsidR="009F7FB1" w:rsidRDefault="00205566">
      <w:pPr>
        <w:pStyle w:val="ListBullet"/>
      </w:pPr>
      <w:r>
        <w:t>G</w:t>
      </w:r>
    </w:p>
    <w:p w14:paraId="77F85AF2" w14:textId="77777777" w:rsidR="009F7FB1" w:rsidRDefault="00205566">
      <w:pPr>
        <w:pStyle w:val="ListBullet"/>
      </w:pPr>
      <w:r>
        <w:t>i</w:t>
      </w:r>
    </w:p>
    <w:p w14:paraId="0DC5E4F6" w14:textId="77777777" w:rsidR="009F7FB1" w:rsidRDefault="00205566">
      <w:pPr>
        <w:pStyle w:val="ListBullet"/>
      </w:pPr>
      <w:r>
        <w:t>v</w:t>
      </w:r>
    </w:p>
    <w:p w14:paraId="7BED6C55" w14:textId="77777777" w:rsidR="009F7FB1" w:rsidRDefault="00205566">
      <w:pPr>
        <w:pStyle w:val="ListBullet"/>
      </w:pPr>
      <w:r>
        <w:t>e</w:t>
      </w:r>
    </w:p>
    <w:p w14:paraId="5E61F735" w14:textId="77777777" w:rsidR="009F7FB1" w:rsidRDefault="00205566">
      <w:pPr>
        <w:pStyle w:val="ListBullet"/>
      </w:pPr>
      <w:r>
        <w:t>n</w:t>
      </w:r>
    </w:p>
    <w:p w14:paraId="6F558FAE" w14:textId="77777777" w:rsidR="009F7FB1" w:rsidRDefault="009F7FB1">
      <w:pPr>
        <w:pStyle w:val="ListBullet"/>
      </w:pPr>
    </w:p>
    <w:p w14:paraId="407607D6" w14:textId="77777777" w:rsidR="009F7FB1" w:rsidRDefault="00205566">
      <w:pPr>
        <w:pStyle w:val="ListBullet"/>
      </w:pPr>
      <w:r>
        <w:t>t</w:t>
      </w:r>
    </w:p>
    <w:p w14:paraId="0B177FE0" w14:textId="77777777" w:rsidR="009F7FB1" w:rsidRDefault="00205566">
      <w:pPr>
        <w:pStyle w:val="ListBullet"/>
      </w:pPr>
      <w:r>
        <w:t>h</w:t>
      </w:r>
    </w:p>
    <w:p w14:paraId="1F9173C4" w14:textId="77777777" w:rsidR="009F7FB1" w:rsidRDefault="00205566">
      <w:pPr>
        <w:pStyle w:val="ListBullet"/>
      </w:pPr>
      <w:r>
        <w:t>e</w:t>
      </w:r>
    </w:p>
    <w:p w14:paraId="2A12F34E" w14:textId="77777777" w:rsidR="009F7FB1" w:rsidRDefault="009F7FB1">
      <w:pPr>
        <w:pStyle w:val="ListBullet"/>
      </w:pPr>
    </w:p>
    <w:p w14:paraId="340CCDA8" w14:textId="77777777" w:rsidR="009F7FB1" w:rsidRDefault="00205566">
      <w:pPr>
        <w:pStyle w:val="ListBullet"/>
      </w:pPr>
      <w:r>
        <w:t>n</w:t>
      </w:r>
    </w:p>
    <w:p w14:paraId="6A3A6318" w14:textId="77777777" w:rsidR="009F7FB1" w:rsidRDefault="00205566">
      <w:pPr>
        <w:pStyle w:val="ListBullet"/>
      </w:pPr>
      <w:r>
        <w:t>a</w:t>
      </w:r>
    </w:p>
    <w:p w14:paraId="5CF89158" w14:textId="77777777" w:rsidR="009F7FB1" w:rsidRDefault="00205566">
      <w:pPr>
        <w:pStyle w:val="ListBullet"/>
      </w:pPr>
      <w:r>
        <w:t>t</w:t>
      </w:r>
    </w:p>
    <w:p w14:paraId="46ECBFF3" w14:textId="77777777" w:rsidR="009F7FB1" w:rsidRDefault="00205566">
      <w:pPr>
        <w:pStyle w:val="ListBullet"/>
      </w:pPr>
      <w:r>
        <w:t>u</w:t>
      </w:r>
    </w:p>
    <w:p w14:paraId="038CA519" w14:textId="77777777" w:rsidR="009F7FB1" w:rsidRDefault="00205566">
      <w:pPr>
        <w:pStyle w:val="ListBullet"/>
      </w:pPr>
      <w:r>
        <w:t>r</w:t>
      </w:r>
    </w:p>
    <w:p w14:paraId="45A65F10" w14:textId="77777777" w:rsidR="009F7FB1" w:rsidRDefault="00205566">
      <w:pPr>
        <w:pStyle w:val="ListBullet"/>
      </w:pPr>
      <w:r>
        <w:t>e</w:t>
      </w:r>
    </w:p>
    <w:p w14:paraId="1A99BE62" w14:textId="77777777" w:rsidR="009F7FB1" w:rsidRDefault="009F7FB1">
      <w:pPr>
        <w:pStyle w:val="ListBullet"/>
      </w:pPr>
    </w:p>
    <w:p w14:paraId="172979B7" w14:textId="77777777" w:rsidR="009F7FB1" w:rsidRDefault="00205566">
      <w:pPr>
        <w:pStyle w:val="ListBullet"/>
      </w:pPr>
      <w:r>
        <w:t>o</w:t>
      </w:r>
    </w:p>
    <w:p w14:paraId="2D2F193B" w14:textId="77777777" w:rsidR="009F7FB1" w:rsidRDefault="00205566">
      <w:pPr>
        <w:pStyle w:val="ListBullet"/>
      </w:pPr>
      <w:r>
        <w:t>f</w:t>
      </w:r>
    </w:p>
    <w:p w14:paraId="02E7A54F" w14:textId="77777777" w:rsidR="009F7FB1" w:rsidRDefault="009F7FB1">
      <w:pPr>
        <w:pStyle w:val="ListBullet"/>
      </w:pPr>
    </w:p>
    <w:p w14:paraId="0BBD7602" w14:textId="77777777" w:rsidR="009F7FB1" w:rsidRDefault="00205566">
      <w:pPr>
        <w:pStyle w:val="ListBullet"/>
      </w:pPr>
      <w:r>
        <w:t>t</w:t>
      </w:r>
    </w:p>
    <w:p w14:paraId="7E64E7F1" w14:textId="77777777" w:rsidR="009F7FB1" w:rsidRDefault="00205566">
      <w:pPr>
        <w:pStyle w:val="ListBullet"/>
      </w:pPr>
      <w:r>
        <w:t>h</w:t>
      </w:r>
    </w:p>
    <w:p w14:paraId="002308BF" w14:textId="77777777" w:rsidR="009F7FB1" w:rsidRDefault="00205566">
      <w:pPr>
        <w:pStyle w:val="ListBullet"/>
      </w:pPr>
      <w:r>
        <w:t>e</w:t>
      </w:r>
    </w:p>
    <w:p w14:paraId="5B1349D9" w14:textId="77777777" w:rsidR="009F7FB1" w:rsidRDefault="009F7FB1">
      <w:pPr>
        <w:pStyle w:val="ListBullet"/>
      </w:pPr>
    </w:p>
    <w:p w14:paraId="0E04E819" w14:textId="77777777" w:rsidR="009F7FB1" w:rsidRDefault="00205566">
      <w:pPr>
        <w:pStyle w:val="ListBullet"/>
      </w:pPr>
      <w:r>
        <w:t>s</w:t>
      </w:r>
    </w:p>
    <w:p w14:paraId="6D48B5E9" w14:textId="77777777" w:rsidR="009F7FB1" w:rsidRDefault="00205566">
      <w:pPr>
        <w:pStyle w:val="ListBullet"/>
      </w:pPr>
      <w:r>
        <w:t>e</w:t>
      </w:r>
    </w:p>
    <w:p w14:paraId="197799A4" w14:textId="77777777" w:rsidR="009F7FB1" w:rsidRDefault="00205566">
      <w:pPr>
        <w:pStyle w:val="ListBullet"/>
      </w:pPr>
      <w:r>
        <w:t>r</w:t>
      </w:r>
    </w:p>
    <w:p w14:paraId="1C4DF4EF" w14:textId="77777777" w:rsidR="009F7FB1" w:rsidRDefault="00205566">
      <w:pPr>
        <w:pStyle w:val="ListBullet"/>
      </w:pPr>
      <w:r>
        <w:t>v</w:t>
      </w:r>
    </w:p>
    <w:p w14:paraId="75BA2BD2" w14:textId="77777777" w:rsidR="009F7FB1" w:rsidRDefault="00205566">
      <w:pPr>
        <w:pStyle w:val="ListBullet"/>
      </w:pPr>
      <w:r>
        <w:lastRenderedPageBreak/>
        <w:t>i</w:t>
      </w:r>
    </w:p>
    <w:p w14:paraId="022FFD92" w14:textId="77777777" w:rsidR="009F7FB1" w:rsidRDefault="00205566">
      <w:pPr>
        <w:pStyle w:val="ListBullet"/>
      </w:pPr>
      <w:r>
        <w:t>c</w:t>
      </w:r>
    </w:p>
    <w:p w14:paraId="061F7B45" w14:textId="77777777" w:rsidR="009F7FB1" w:rsidRDefault="00205566">
      <w:pPr>
        <w:pStyle w:val="ListBullet"/>
      </w:pPr>
      <w:r>
        <w:t>e</w:t>
      </w:r>
    </w:p>
    <w:p w14:paraId="00C8C683" w14:textId="77777777" w:rsidR="009F7FB1" w:rsidRDefault="00205566">
      <w:pPr>
        <w:pStyle w:val="ListBullet"/>
      </w:pPr>
      <w:r>
        <w:t>,</w:t>
      </w:r>
    </w:p>
    <w:p w14:paraId="31743BCA" w14:textId="77777777" w:rsidR="009F7FB1" w:rsidRDefault="009F7FB1">
      <w:pPr>
        <w:pStyle w:val="ListBullet"/>
      </w:pPr>
    </w:p>
    <w:p w14:paraId="53268569" w14:textId="77777777" w:rsidR="009F7FB1" w:rsidRDefault="00205566">
      <w:pPr>
        <w:pStyle w:val="ListBullet"/>
      </w:pPr>
      <w:r>
        <w:t>a</w:t>
      </w:r>
    </w:p>
    <w:p w14:paraId="07D8E11B" w14:textId="77777777" w:rsidR="009F7FB1" w:rsidRDefault="009F7FB1">
      <w:pPr>
        <w:pStyle w:val="ListBullet"/>
      </w:pPr>
    </w:p>
    <w:p w14:paraId="26407D69" w14:textId="77777777" w:rsidR="009F7FB1" w:rsidRDefault="00205566">
      <w:pPr>
        <w:pStyle w:val="ListBullet"/>
      </w:pPr>
      <w:r>
        <w:t>t</w:t>
      </w:r>
    </w:p>
    <w:p w14:paraId="1317EC41" w14:textId="77777777" w:rsidR="009F7FB1" w:rsidRDefault="00205566">
      <w:pPr>
        <w:pStyle w:val="ListBullet"/>
      </w:pPr>
      <w:r>
        <w:t>i</w:t>
      </w:r>
    </w:p>
    <w:p w14:paraId="17CF3B8E" w14:textId="77777777" w:rsidR="009F7FB1" w:rsidRDefault="00205566">
      <w:pPr>
        <w:pStyle w:val="ListBullet"/>
      </w:pPr>
      <w:r>
        <w:t>m</w:t>
      </w:r>
    </w:p>
    <w:p w14:paraId="042C6412" w14:textId="77777777" w:rsidR="009F7FB1" w:rsidRDefault="00205566">
      <w:pPr>
        <w:pStyle w:val="ListBullet"/>
      </w:pPr>
      <w:r>
        <w:t>e</w:t>
      </w:r>
    </w:p>
    <w:p w14:paraId="3607C3D5" w14:textId="77777777" w:rsidR="009F7FB1" w:rsidRDefault="00205566">
      <w:pPr>
        <w:pStyle w:val="ListBullet"/>
      </w:pPr>
      <w:r>
        <w:t>-</w:t>
      </w:r>
    </w:p>
    <w:p w14:paraId="62F08C2E" w14:textId="77777777" w:rsidR="009F7FB1" w:rsidRDefault="00205566">
      <w:pPr>
        <w:pStyle w:val="ListBullet"/>
      </w:pPr>
      <w:r>
        <w:t>b</w:t>
      </w:r>
    </w:p>
    <w:p w14:paraId="413EBDB1" w14:textId="77777777" w:rsidR="009F7FB1" w:rsidRDefault="00205566">
      <w:pPr>
        <w:pStyle w:val="ListBullet"/>
      </w:pPr>
      <w:r>
        <w:t>a</w:t>
      </w:r>
    </w:p>
    <w:p w14:paraId="1F00083E" w14:textId="77777777" w:rsidR="009F7FB1" w:rsidRDefault="00205566">
      <w:pPr>
        <w:pStyle w:val="ListBullet"/>
      </w:pPr>
      <w:r>
        <w:t>s</w:t>
      </w:r>
    </w:p>
    <w:p w14:paraId="5F48FD4D" w14:textId="77777777" w:rsidR="009F7FB1" w:rsidRDefault="00205566">
      <w:pPr>
        <w:pStyle w:val="ListBullet"/>
      </w:pPr>
      <w:r>
        <w:t>e</w:t>
      </w:r>
    </w:p>
    <w:p w14:paraId="0E2A5774" w14:textId="77777777" w:rsidR="009F7FB1" w:rsidRDefault="00205566">
      <w:pPr>
        <w:pStyle w:val="ListBullet"/>
      </w:pPr>
      <w:r>
        <w:t>d</w:t>
      </w:r>
    </w:p>
    <w:p w14:paraId="0969C6E0" w14:textId="77777777" w:rsidR="009F7FB1" w:rsidRDefault="009F7FB1">
      <w:pPr>
        <w:pStyle w:val="ListBullet"/>
      </w:pPr>
    </w:p>
    <w:p w14:paraId="39FF28A9" w14:textId="77777777" w:rsidR="009F7FB1" w:rsidRDefault="00205566">
      <w:pPr>
        <w:pStyle w:val="ListBullet"/>
      </w:pPr>
      <w:r>
        <w:t>m</w:t>
      </w:r>
    </w:p>
    <w:p w14:paraId="0CC7B875" w14:textId="77777777" w:rsidR="009F7FB1" w:rsidRDefault="00205566">
      <w:pPr>
        <w:pStyle w:val="ListBullet"/>
      </w:pPr>
      <w:r>
        <w:t>e</w:t>
      </w:r>
    </w:p>
    <w:p w14:paraId="64FC2AE8" w14:textId="77777777" w:rsidR="009F7FB1" w:rsidRDefault="00205566">
      <w:pPr>
        <w:pStyle w:val="ListBullet"/>
      </w:pPr>
      <w:r>
        <w:t>a</w:t>
      </w:r>
    </w:p>
    <w:p w14:paraId="3906EE48" w14:textId="77777777" w:rsidR="009F7FB1" w:rsidRDefault="00205566">
      <w:pPr>
        <w:pStyle w:val="ListBullet"/>
      </w:pPr>
      <w:r>
        <w:t>s</w:t>
      </w:r>
    </w:p>
    <w:p w14:paraId="59F01E7D" w14:textId="77777777" w:rsidR="009F7FB1" w:rsidRDefault="00205566">
      <w:pPr>
        <w:pStyle w:val="ListBullet"/>
      </w:pPr>
      <w:r>
        <w:t>u</w:t>
      </w:r>
    </w:p>
    <w:p w14:paraId="6BCE958C" w14:textId="77777777" w:rsidR="009F7FB1" w:rsidRDefault="00205566">
      <w:pPr>
        <w:pStyle w:val="ListBullet"/>
      </w:pPr>
      <w:r>
        <w:t>r</w:t>
      </w:r>
    </w:p>
    <w:p w14:paraId="6F4C0A87" w14:textId="77777777" w:rsidR="009F7FB1" w:rsidRDefault="00205566">
      <w:pPr>
        <w:pStyle w:val="ListBullet"/>
      </w:pPr>
      <w:r>
        <w:t>e</w:t>
      </w:r>
    </w:p>
    <w:p w14:paraId="533CC1D2" w14:textId="77777777" w:rsidR="009F7FB1" w:rsidRDefault="009F7FB1">
      <w:pPr>
        <w:pStyle w:val="ListBullet"/>
      </w:pPr>
    </w:p>
    <w:p w14:paraId="5CE47AF7" w14:textId="77777777" w:rsidR="009F7FB1" w:rsidRDefault="00205566">
      <w:pPr>
        <w:pStyle w:val="ListBullet"/>
      </w:pPr>
      <w:r>
        <w:t>w</w:t>
      </w:r>
    </w:p>
    <w:p w14:paraId="444E423A" w14:textId="77777777" w:rsidR="009F7FB1" w:rsidRDefault="00205566">
      <w:pPr>
        <w:pStyle w:val="ListBullet"/>
      </w:pPr>
      <w:r>
        <w:t>a</w:t>
      </w:r>
    </w:p>
    <w:p w14:paraId="094F8583" w14:textId="77777777" w:rsidR="009F7FB1" w:rsidRDefault="00205566">
      <w:pPr>
        <w:pStyle w:val="ListBullet"/>
      </w:pPr>
      <w:r>
        <w:t>s</w:t>
      </w:r>
    </w:p>
    <w:p w14:paraId="4AC1AF48" w14:textId="77777777" w:rsidR="009F7FB1" w:rsidRDefault="009F7FB1">
      <w:pPr>
        <w:pStyle w:val="ListBullet"/>
      </w:pPr>
    </w:p>
    <w:p w14:paraId="036E3BF2" w14:textId="77777777" w:rsidR="009F7FB1" w:rsidRDefault="00205566">
      <w:pPr>
        <w:pStyle w:val="ListBullet"/>
      </w:pPr>
      <w:r>
        <w:t>d</w:t>
      </w:r>
    </w:p>
    <w:p w14:paraId="36FE5DC6" w14:textId="77777777" w:rsidR="009F7FB1" w:rsidRDefault="00205566">
      <w:pPr>
        <w:pStyle w:val="ListBullet"/>
      </w:pPr>
      <w:r>
        <w:t>e</w:t>
      </w:r>
    </w:p>
    <w:p w14:paraId="57604ADF" w14:textId="77777777" w:rsidR="009F7FB1" w:rsidRDefault="00205566">
      <w:pPr>
        <w:pStyle w:val="ListBullet"/>
      </w:pPr>
      <w:r>
        <w:t>e</w:t>
      </w:r>
    </w:p>
    <w:p w14:paraId="242533F7" w14:textId="77777777" w:rsidR="009F7FB1" w:rsidRDefault="00205566">
      <w:pPr>
        <w:pStyle w:val="ListBullet"/>
      </w:pPr>
      <w:r>
        <w:t>m</w:t>
      </w:r>
    </w:p>
    <w:p w14:paraId="4247543C" w14:textId="77777777" w:rsidR="009F7FB1" w:rsidRDefault="00205566">
      <w:pPr>
        <w:pStyle w:val="ListBullet"/>
      </w:pPr>
      <w:r>
        <w:t>e</w:t>
      </w:r>
    </w:p>
    <w:p w14:paraId="457762E7" w14:textId="77777777" w:rsidR="009F7FB1" w:rsidRDefault="00205566">
      <w:pPr>
        <w:pStyle w:val="ListBullet"/>
      </w:pPr>
      <w:r>
        <w:t>d</w:t>
      </w:r>
    </w:p>
    <w:p w14:paraId="101A2158" w14:textId="77777777" w:rsidR="009F7FB1" w:rsidRDefault="009F7FB1">
      <w:pPr>
        <w:pStyle w:val="ListBullet"/>
      </w:pPr>
    </w:p>
    <w:p w14:paraId="557DF63F" w14:textId="77777777" w:rsidR="009F7FB1" w:rsidRDefault="00205566">
      <w:pPr>
        <w:pStyle w:val="ListBullet"/>
      </w:pPr>
      <w:r>
        <w:t>m</w:t>
      </w:r>
    </w:p>
    <w:p w14:paraId="5C5CC173" w14:textId="77777777" w:rsidR="009F7FB1" w:rsidRDefault="00205566">
      <w:pPr>
        <w:pStyle w:val="ListBullet"/>
      </w:pPr>
      <w:r>
        <w:lastRenderedPageBreak/>
        <w:t>o</w:t>
      </w:r>
    </w:p>
    <w:p w14:paraId="6D764E90" w14:textId="77777777" w:rsidR="009F7FB1" w:rsidRDefault="00205566">
      <w:pPr>
        <w:pStyle w:val="ListBullet"/>
      </w:pPr>
      <w:r>
        <w:t>s</w:t>
      </w:r>
    </w:p>
    <w:p w14:paraId="6EB0D8D4" w14:textId="77777777" w:rsidR="009F7FB1" w:rsidRDefault="00205566">
      <w:pPr>
        <w:pStyle w:val="ListBullet"/>
      </w:pPr>
      <w:r>
        <w:t>t</w:t>
      </w:r>
    </w:p>
    <w:p w14:paraId="117B3A39" w14:textId="77777777" w:rsidR="009F7FB1" w:rsidRDefault="009F7FB1">
      <w:pPr>
        <w:pStyle w:val="ListBullet"/>
      </w:pPr>
    </w:p>
    <w:p w14:paraId="3F756444" w14:textId="77777777" w:rsidR="009F7FB1" w:rsidRDefault="00205566">
      <w:pPr>
        <w:pStyle w:val="ListBullet"/>
      </w:pPr>
      <w:r>
        <w:t>a</w:t>
      </w:r>
    </w:p>
    <w:p w14:paraId="15944A17" w14:textId="77777777" w:rsidR="009F7FB1" w:rsidRDefault="00205566">
      <w:pPr>
        <w:pStyle w:val="ListBullet"/>
      </w:pPr>
      <w:r>
        <w:t>p</w:t>
      </w:r>
    </w:p>
    <w:p w14:paraId="74EB0F79" w14:textId="77777777" w:rsidR="009F7FB1" w:rsidRDefault="00205566">
      <w:pPr>
        <w:pStyle w:val="ListBullet"/>
      </w:pPr>
      <w:r>
        <w:t>p</w:t>
      </w:r>
    </w:p>
    <w:p w14:paraId="78BD7ADB" w14:textId="77777777" w:rsidR="009F7FB1" w:rsidRDefault="00205566">
      <w:pPr>
        <w:pStyle w:val="ListBullet"/>
      </w:pPr>
      <w:r>
        <w:t>r</w:t>
      </w:r>
    </w:p>
    <w:p w14:paraId="181F24F6" w14:textId="77777777" w:rsidR="009F7FB1" w:rsidRDefault="00205566">
      <w:pPr>
        <w:pStyle w:val="ListBullet"/>
      </w:pPr>
      <w:r>
        <w:t>o</w:t>
      </w:r>
    </w:p>
    <w:p w14:paraId="7DD9BF84" w14:textId="77777777" w:rsidR="009F7FB1" w:rsidRDefault="00205566">
      <w:pPr>
        <w:pStyle w:val="ListBullet"/>
      </w:pPr>
      <w:r>
        <w:t>p</w:t>
      </w:r>
    </w:p>
    <w:p w14:paraId="2595161A" w14:textId="77777777" w:rsidR="009F7FB1" w:rsidRDefault="00205566">
      <w:pPr>
        <w:pStyle w:val="ListBullet"/>
      </w:pPr>
      <w:r>
        <w:t>r</w:t>
      </w:r>
    </w:p>
    <w:p w14:paraId="637DB3B1" w14:textId="77777777" w:rsidR="009F7FB1" w:rsidRDefault="00205566">
      <w:pPr>
        <w:pStyle w:val="ListBullet"/>
      </w:pPr>
      <w:r>
        <w:t>i</w:t>
      </w:r>
    </w:p>
    <w:p w14:paraId="68637BBE" w14:textId="77777777" w:rsidR="009F7FB1" w:rsidRDefault="00205566">
      <w:pPr>
        <w:pStyle w:val="ListBullet"/>
      </w:pPr>
      <w:r>
        <w:t>a</w:t>
      </w:r>
    </w:p>
    <w:p w14:paraId="4B8F1E2F" w14:textId="77777777" w:rsidR="009F7FB1" w:rsidRDefault="00205566">
      <w:pPr>
        <w:pStyle w:val="ListBullet"/>
      </w:pPr>
      <w:r>
        <w:t>t</w:t>
      </w:r>
    </w:p>
    <w:p w14:paraId="4C85DC12" w14:textId="77777777" w:rsidR="009F7FB1" w:rsidRDefault="00205566">
      <w:pPr>
        <w:pStyle w:val="ListBullet"/>
      </w:pPr>
      <w:r>
        <w:t>e</w:t>
      </w:r>
    </w:p>
    <w:p w14:paraId="46588710" w14:textId="77777777" w:rsidR="009F7FB1" w:rsidRDefault="00205566">
      <w:pPr>
        <w:pStyle w:val="ListBullet"/>
      </w:pPr>
      <w:r>
        <w:t>,</w:t>
      </w:r>
    </w:p>
    <w:p w14:paraId="4D425990" w14:textId="77777777" w:rsidR="009F7FB1" w:rsidRDefault="009F7FB1">
      <w:pPr>
        <w:pStyle w:val="ListBullet"/>
      </w:pPr>
    </w:p>
    <w:p w14:paraId="0572C09C" w14:textId="77777777" w:rsidR="009F7FB1" w:rsidRDefault="00205566">
      <w:pPr>
        <w:pStyle w:val="ListBullet"/>
      </w:pPr>
      <w:r>
        <w:t>a</w:t>
      </w:r>
    </w:p>
    <w:p w14:paraId="1E53C53D" w14:textId="77777777" w:rsidR="009F7FB1" w:rsidRDefault="00205566">
      <w:pPr>
        <w:pStyle w:val="ListBullet"/>
      </w:pPr>
      <w:r>
        <w:t>s</w:t>
      </w:r>
    </w:p>
    <w:p w14:paraId="0EC28137" w14:textId="77777777" w:rsidR="009F7FB1" w:rsidRDefault="009F7FB1">
      <w:pPr>
        <w:pStyle w:val="ListBullet"/>
      </w:pPr>
    </w:p>
    <w:p w14:paraId="56E3DC77" w14:textId="77777777" w:rsidR="009F7FB1" w:rsidRDefault="00205566">
      <w:pPr>
        <w:pStyle w:val="ListBullet"/>
      </w:pPr>
      <w:r>
        <w:t>i</w:t>
      </w:r>
    </w:p>
    <w:p w14:paraId="7E8DB7FD" w14:textId="77777777" w:rsidR="009F7FB1" w:rsidRDefault="00205566">
      <w:pPr>
        <w:pStyle w:val="ListBullet"/>
      </w:pPr>
      <w:r>
        <w:t>t</w:t>
      </w:r>
    </w:p>
    <w:p w14:paraId="1DD8614B" w14:textId="77777777" w:rsidR="009F7FB1" w:rsidRDefault="009F7FB1">
      <w:pPr>
        <w:pStyle w:val="ListBullet"/>
      </w:pPr>
    </w:p>
    <w:p w14:paraId="111941CE" w14:textId="77777777" w:rsidR="009F7FB1" w:rsidRDefault="00205566">
      <w:pPr>
        <w:pStyle w:val="ListBullet"/>
      </w:pPr>
      <w:r>
        <w:t>a</w:t>
      </w:r>
    </w:p>
    <w:p w14:paraId="10FE4139" w14:textId="77777777" w:rsidR="009F7FB1" w:rsidRDefault="00205566">
      <w:pPr>
        <w:pStyle w:val="ListBullet"/>
      </w:pPr>
      <w:r>
        <w:t>l</w:t>
      </w:r>
    </w:p>
    <w:p w14:paraId="0518E2D4" w14:textId="77777777" w:rsidR="009F7FB1" w:rsidRDefault="00205566">
      <w:pPr>
        <w:pStyle w:val="ListBullet"/>
      </w:pPr>
      <w:r>
        <w:t>i</w:t>
      </w:r>
    </w:p>
    <w:p w14:paraId="26C29E8F" w14:textId="77777777" w:rsidR="009F7FB1" w:rsidRDefault="00205566">
      <w:pPr>
        <w:pStyle w:val="ListBullet"/>
      </w:pPr>
      <w:r>
        <w:t>g</w:t>
      </w:r>
    </w:p>
    <w:p w14:paraId="134988A0" w14:textId="77777777" w:rsidR="009F7FB1" w:rsidRDefault="00205566">
      <w:pPr>
        <w:pStyle w:val="ListBullet"/>
      </w:pPr>
      <w:r>
        <w:t>n</w:t>
      </w:r>
    </w:p>
    <w:p w14:paraId="070B3034" w14:textId="77777777" w:rsidR="009F7FB1" w:rsidRDefault="00205566">
      <w:pPr>
        <w:pStyle w:val="ListBullet"/>
      </w:pPr>
      <w:r>
        <w:t>s</w:t>
      </w:r>
    </w:p>
    <w:p w14:paraId="5344F8B5" w14:textId="77777777" w:rsidR="009F7FB1" w:rsidRDefault="009F7FB1">
      <w:pPr>
        <w:pStyle w:val="ListBullet"/>
      </w:pPr>
    </w:p>
    <w:p w14:paraId="18060BFA" w14:textId="77777777" w:rsidR="009F7FB1" w:rsidRDefault="00205566">
      <w:pPr>
        <w:pStyle w:val="ListBullet"/>
      </w:pPr>
      <w:r>
        <w:t>w</w:t>
      </w:r>
    </w:p>
    <w:p w14:paraId="3B062F97" w14:textId="77777777" w:rsidR="009F7FB1" w:rsidRDefault="00205566">
      <w:pPr>
        <w:pStyle w:val="ListBullet"/>
      </w:pPr>
      <w:r>
        <w:t>i</w:t>
      </w:r>
    </w:p>
    <w:p w14:paraId="775C8F6A" w14:textId="77777777" w:rsidR="009F7FB1" w:rsidRDefault="00205566">
      <w:pPr>
        <w:pStyle w:val="ListBullet"/>
      </w:pPr>
      <w:r>
        <w:t>t</w:t>
      </w:r>
    </w:p>
    <w:p w14:paraId="34F6D45D" w14:textId="77777777" w:rsidR="009F7FB1" w:rsidRDefault="00205566">
      <w:pPr>
        <w:pStyle w:val="ListBullet"/>
      </w:pPr>
      <w:r>
        <w:t>h</w:t>
      </w:r>
    </w:p>
    <w:p w14:paraId="7C3DBB30" w14:textId="77777777" w:rsidR="009F7FB1" w:rsidRDefault="009F7FB1">
      <w:pPr>
        <w:pStyle w:val="ListBullet"/>
      </w:pPr>
    </w:p>
    <w:p w14:paraId="6743249C" w14:textId="77777777" w:rsidR="009F7FB1" w:rsidRDefault="00205566">
      <w:pPr>
        <w:pStyle w:val="ListBullet"/>
      </w:pPr>
      <w:r>
        <w:t>t</w:t>
      </w:r>
    </w:p>
    <w:p w14:paraId="15E05E66" w14:textId="77777777" w:rsidR="009F7FB1" w:rsidRDefault="00205566">
      <w:pPr>
        <w:pStyle w:val="ListBullet"/>
      </w:pPr>
      <w:r>
        <w:t>h</w:t>
      </w:r>
    </w:p>
    <w:p w14:paraId="5B922DD8" w14:textId="77777777" w:rsidR="009F7FB1" w:rsidRDefault="00205566">
      <w:pPr>
        <w:pStyle w:val="ListBullet"/>
      </w:pPr>
      <w:r>
        <w:t>e</w:t>
      </w:r>
    </w:p>
    <w:p w14:paraId="11F5998E" w14:textId="77777777" w:rsidR="009F7FB1" w:rsidRDefault="009F7FB1">
      <w:pPr>
        <w:pStyle w:val="ListBullet"/>
      </w:pPr>
    </w:p>
    <w:p w14:paraId="16108726" w14:textId="77777777" w:rsidR="009F7FB1" w:rsidRDefault="00205566">
      <w:pPr>
        <w:pStyle w:val="ListBullet"/>
      </w:pPr>
      <w:r>
        <w:t>c</w:t>
      </w:r>
    </w:p>
    <w:p w14:paraId="131D76E1" w14:textId="77777777" w:rsidR="009F7FB1" w:rsidRDefault="00205566">
      <w:pPr>
        <w:pStyle w:val="ListBullet"/>
      </w:pPr>
      <w:r>
        <w:t>o</w:t>
      </w:r>
    </w:p>
    <w:p w14:paraId="6C664072" w14:textId="77777777" w:rsidR="009F7FB1" w:rsidRDefault="00205566">
      <w:pPr>
        <w:pStyle w:val="ListBullet"/>
      </w:pPr>
      <w:r>
        <w:t>n</w:t>
      </w:r>
    </w:p>
    <w:p w14:paraId="29C343C9" w14:textId="77777777" w:rsidR="009F7FB1" w:rsidRDefault="00205566">
      <w:pPr>
        <w:pStyle w:val="ListBullet"/>
      </w:pPr>
      <w:r>
        <w:t>t</w:t>
      </w:r>
    </w:p>
    <w:p w14:paraId="430C3EED" w14:textId="77777777" w:rsidR="009F7FB1" w:rsidRDefault="00205566">
      <w:pPr>
        <w:pStyle w:val="ListBullet"/>
      </w:pPr>
      <w:r>
        <w:t>i</w:t>
      </w:r>
    </w:p>
    <w:p w14:paraId="47D6D9D2" w14:textId="77777777" w:rsidR="009F7FB1" w:rsidRDefault="00205566">
      <w:pPr>
        <w:pStyle w:val="ListBullet"/>
      </w:pPr>
      <w:r>
        <w:t>n</w:t>
      </w:r>
    </w:p>
    <w:p w14:paraId="186F3152" w14:textId="77777777" w:rsidR="009F7FB1" w:rsidRDefault="00205566">
      <w:pPr>
        <w:pStyle w:val="ListBullet"/>
      </w:pPr>
      <w:r>
        <w:t>u</w:t>
      </w:r>
    </w:p>
    <w:p w14:paraId="7CC3DD12" w14:textId="77777777" w:rsidR="009F7FB1" w:rsidRDefault="00205566">
      <w:pPr>
        <w:pStyle w:val="ListBullet"/>
      </w:pPr>
      <w:r>
        <w:t>o</w:t>
      </w:r>
    </w:p>
    <w:p w14:paraId="0104E3EB" w14:textId="77777777" w:rsidR="009F7FB1" w:rsidRDefault="00205566">
      <w:pPr>
        <w:pStyle w:val="ListBullet"/>
      </w:pPr>
      <w:r>
        <w:t>u</w:t>
      </w:r>
    </w:p>
    <w:p w14:paraId="33A862E6" w14:textId="77777777" w:rsidR="009F7FB1" w:rsidRDefault="00205566">
      <w:pPr>
        <w:pStyle w:val="ListBullet"/>
      </w:pPr>
      <w:r>
        <w:t>s</w:t>
      </w:r>
    </w:p>
    <w:p w14:paraId="5DE6D1B1" w14:textId="77777777" w:rsidR="009F7FB1" w:rsidRDefault="009F7FB1">
      <w:pPr>
        <w:pStyle w:val="ListBullet"/>
      </w:pPr>
    </w:p>
    <w:p w14:paraId="7B076B38" w14:textId="77777777" w:rsidR="009F7FB1" w:rsidRDefault="00205566">
      <w:pPr>
        <w:pStyle w:val="ListBullet"/>
      </w:pPr>
      <w:r>
        <w:t>d</w:t>
      </w:r>
    </w:p>
    <w:p w14:paraId="66A94BDC" w14:textId="77777777" w:rsidR="009F7FB1" w:rsidRDefault="00205566">
      <w:pPr>
        <w:pStyle w:val="ListBullet"/>
      </w:pPr>
      <w:r>
        <w:t>e</w:t>
      </w:r>
    </w:p>
    <w:p w14:paraId="07D03554" w14:textId="77777777" w:rsidR="009F7FB1" w:rsidRDefault="00205566">
      <w:pPr>
        <w:pStyle w:val="ListBullet"/>
      </w:pPr>
      <w:r>
        <w:t>l</w:t>
      </w:r>
    </w:p>
    <w:p w14:paraId="599A9B66" w14:textId="77777777" w:rsidR="009F7FB1" w:rsidRDefault="00205566">
      <w:pPr>
        <w:pStyle w:val="ListBullet"/>
      </w:pPr>
      <w:r>
        <w:t>i</w:t>
      </w:r>
    </w:p>
    <w:p w14:paraId="1B4887A0" w14:textId="77777777" w:rsidR="009F7FB1" w:rsidRDefault="00205566">
      <w:pPr>
        <w:pStyle w:val="ListBullet"/>
      </w:pPr>
      <w:r>
        <w:t>v</w:t>
      </w:r>
    </w:p>
    <w:p w14:paraId="4887CA5C" w14:textId="77777777" w:rsidR="009F7FB1" w:rsidRDefault="00205566">
      <w:pPr>
        <w:pStyle w:val="ListBullet"/>
      </w:pPr>
      <w:r>
        <w:t>e</w:t>
      </w:r>
    </w:p>
    <w:p w14:paraId="1C6AFEF8" w14:textId="77777777" w:rsidR="009F7FB1" w:rsidRDefault="00205566">
      <w:pPr>
        <w:pStyle w:val="ListBullet"/>
      </w:pPr>
      <w:r>
        <w:t>r</w:t>
      </w:r>
    </w:p>
    <w:p w14:paraId="4FC437E0" w14:textId="77777777" w:rsidR="009F7FB1" w:rsidRDefault="00205566">
      <w:pPr>
        <w:pStyle w:val="ListBullet"/>
      </w:pPr>
      <w:r>
        <w:t>y</w:t>
      </w:r>
    </w:p>
    <w:p w14:paraId="35A066AA" w14:textId="77777777" w:rsidR="009F7FB1" w:rsidRDefault="009F7FB1">
      <w:pPr>
        <w:pStyle w:val="ListBullet"/>
      </w:pPr>
    </w:p>
    <w:p w14:paraId="658F5CE0" w14:textId="77777777" w:rsidR="009F7FB1" w:rsidRDefault="00205566">
      <w:pPr>
        <w:pStyle w:val="ListBullet"/>
      </w:pPr>
      <w:r>
        <w:t>a</w:t>
      </w:r>
    </w:p>
    <w:p w14:paraId="47EAE467" w14:textId="77777777" w:rsidR="009F7FB1" w:rsidRDefault="00205566">
      <w:pPr>
        <w:pStyle w:val="ListBullet"/>
      </w:pPr>
      <w:r>
        <w:t>n</w:t>
      </w:r>
    </w:p>
    <w:p w14:paraId="194913E5" w14:textId="77777777" w:rsidR="009F7FB1" w:rsidRDefault="00205566">
      <w:pPr>
        <w:pStyle w:val="ListBullet"/>
      </w:pPr>
      <w:r>
        <w:t>d</w:t>
      </w:r>
    </w:p>
    <w:p w14:paraId="238CEED1" w14:textId="77777777" w:rsidR="009F7FB1" w:rsidRDefault="009F7FB1">
      <w:pPr>
        <w:pStyle w:val="ListBullet"/>
      </w:pPr>
    </w:p>
    <w:p w14:paraId="70B28B5C" w14:textId="77777777" w:rsidR="009F7FB1" w:rsidRDefault="00205566">
      <w:pPr>
        <w:pStyle w:val="ListBullet"/>
      </w:pPr>
      <w:r>
        <w:t>c</w:t>
      </w:r>
    </w:p>
    <w:p w14:paraId="0C99348C" w14:textId="77777777" w:rsidR="009F7FB1" w:rsidRDefault="00205566">
      <w:pPr>
        <w:pStyle w:val="ListBullet"/>
      </w:pPr>
      <w:r>
        <w:t>o</w:t>
      </w:r>
    </w:p>
    <w:p w14:paraId="6C819687" w14:textId="77777777" w:rsidR="009F7FB1" w:rsidRDefault="00205566">
      <w:pPr>
        <w:pStyle w:val="ListBullet"/>
      </w:pPr>
      <w:r>
        <w:t>n</w:t>
      </w:r>
    </w:p>
    <w:p w14:paraId="4278B7AC" w14:textId="77777777" w:rsidR="009F7FB1" w:rsidRDefault="00205566">
      <w:pPr>
        <w:pStyle w:val="ListBullet"/>
      </w:pPr>
      <w:r>
        <w:t>s</w:t>
      </w:r>
    </w:p>
    <w:p w14:paraId="2C2B1A6D" w14:textId="77777777" w:rsidR="009F7FB1" w:rsidRDefault="00205566">
      <w:pPr>
        <w:pStyle w:val="ListBullet"/>
      </w:pPr>
      <w:r>
        <w:t>u</w:t>
      </w:r>
    </w:p>
    <w:p w14:paraId="0CA19261" w14:textId="77777777" w:rsidR="009F7FB1" w:rsidRDefault="00205566">
      <w:pPr>
        <w:pStyle w:val="ListBullet"/>
      </w:pPr>
      <w:r>
        <w:t>m</w:t>
      </w:r>
    </w:p>
    <w:p w14:paraId="2D79515B" w14:textId="77777777" w:rsidR="009F7FB1" w:rsidRDefault="00205566">
      <w:pPr>
        <w:pStyle w:val="ListBullet"/>
      </w:pPr>
      <w:r>
        <w:t>p</w:t>
      </w:r>
    </w:p>
    <w:p w14:paraId="2232D9CA" w14:textId="77777777" w:rsidR="009F7FB1" w:rsidRDefault="00205566">
      <w:pPr>
        <w:pStyle w:val="ListBullet"/>
      </w:pPr>
      <w:r>
        <w:t>t</w:t>
      </w:r>
    </w:p>
    <w:p w14:paraId="13D9EA09" w14:textId="77777777" w:rsidR="009F7FB1" w:rsidRDefault="00205566">
      <w:pPr>
        <w:pStyle w:val="ListBullet"/>
      </w:pPr>
      <w:r>
        <w:t>i</w:t>
      </w:r>
    </w:p>
    <w:p w14:paraId="29F411F8" w14:textId="77777777" w:rsidR="009F7FB1" w:rsidRDefault="00205566">
      <w:pPr>
        <w:pStyle w:val="ListBullet"/>
      </w:pPr>
      <w:r>
        <w:t>o</w:t>
      </w:r>
    </w:p>
    <w:p w14:paraId="13622180" w14:textId="77777777" w:rsidR="009F7FB1" w:rsidRDefault="00205566">
      <w:pPr>
        <w:pStyle w:val="ListBullet"/>
      </w:pPr>
      <w:r>
        <w:t>n</w:t>
      </w:r>
    </w:p>
    <w:p w14:paraId="36ABED23" w14:textId="77777777" w:rsidR="009F7FB1" w:rsidRDefault="009F7FB1">
      <w:pPr>
        <w:pStyle w:val="ListBullet"/>
      </w:pPr>
    </w:p>
    <w:p w14:paraId="7CB5360C" w14:textId="77777777" w:rsidR="009F7FB1" w:rsidRDefault="00205566">
      <w:pPr>
        <w:pStyle w:val="ListBullet"/>
      </w:pPr>
      <w:r>
        <w:t>o</w:t>
      </w:r>
    </w:p>
    <w:p w14:paraId="4EE75E7F" w14:textId="77777777" w:rsidR="009F7FB1" w:rsidRDefault="00205566">
      <w:pPr>
        <w:pStyle w:val="ListBullet"/>
      </w:pPr>
      <w:r>
        <w:lastRenderedPageBreak/>
        <w:t>f</w:t>
      </w:r>
    </w:p>
    <w:p w14:paraId="1D211CF5" w14:textId="77777777" w:rsidR="009F7FB1" w:rsidRDefault="009F7FB1">
      <w:pPr>
        <w:pStyle w:val="ListBullet"/>
      </w:pPr>
    </w:p>
    <w:p w14:paraId="1A60AF49" w14:textId="77777777" w:rsidR="009F7FB1" w:rsidRDefault="00205566">
      <w:pPr>
        <w:pStyle w:val="ListBullet"/>
      </w:pPr>
      <w:r>
        <w:t>t</w:t>
      </w:r>
    </w:p>
    <w:p w14:paraId="0A31338D" w14:textId="77777777" w:rsidR="009F7FB1" w:rsidRDefault="00205566">
      <w:pPr>
        <w:pStyle w:val="ListBullet"/>
      </w:pPr>
      <w:r>
        <w:t>h</w:t>
      </w:r>
    </w:p>
    <w:p w14:paraId="1C936C43" w14:textId="77777777" w:rsidR="009F7FB1" w:rsidRDefault="00205566">
      <w:pPr>
        <w:pStyle w:val="ListBullet"/>
      </w:pPr>
      <w:r>
        <w:t>e</w:t>
      </w:r>
    </w:p>
    <w:p w14:paraId="5EACF71E" w14:textId="77777777" w:rsidR="009F7FB1" w:rsidRDefault="009F7FB1">
      <w:pPr>
        <w:pStyle w:val="ListBullet"/>
      </w:pPr>
    </w:p>
    <w:p w14:paraId="2C911D41" w14:textId="77777777" w:rsidR="009F7FB1" w:rsidRDefault="00205566">
      <w:pPr>
        <w:pStyle w:val="ListBullet"/>
      </w:pPr>
      <w:r>
        <w:t>s</w:t>
      </w:r>
    </w:p>
    <w:p w14:paraId="561C1AE8" w14:textId="77777777" w:rsidR="009F7FB1" w:rsidRDefault="00205566">
      <w:pPr>
        <w:pStyle w:val="ListBullet"/>
      </w:pPr>
      <w:r>
        <w:t>t</w:t>
      </w:r>
    </w:p>
    <w:p w14:paraId="0F411D63" w14:textId="77777777" w:rsidR="009F7FB1" w:rsidRDefault="00205566">
      <w:pPr>
        <w:pStyle w:val="ListBullet"/>
      </w:pPr>
      <w:r>
        <w:t>r</w:t>
      </w:r>
    </w:p>
    <w:p w14:paraId="5011100B" w14:textId="77777777" w:rsidR="009F7FB1" w:rsidRDefault="00205566">
      <w:pPr>
        <w:pStyle w:val="ListBullet"/>
      </w:pPr>
      <w:r>
        <w:t>e</w:t>
      </w:r>
    </w:p>
    <w:p w14:paraId="39A14EDD" w14:textId="77777777" w:rsidR="009F7FB1" w:rsidRDefault="00205566">
      <w:pPr>
        <w:pStyle w:val="ListBullet"/>
      </w:pPr>
      <w:r>
        <w:t>a</w:t>
      </w:r>
    </w:p>
    <w:p w14:paraId="7C5B3818" w14:textId="77777777" w:rsidR="009F7FB1" w:rsidRDefault="00205566">
      <w:pPr>
        <w:pStyle w:val="ListBullet"/>
      </w:pPr>
      <w:r>
        <w:t>m</w:t>
      </w:r>
    </w:p>
    <w:p w14:paraId="5283D951" w14:textId="77777777" w:rsidR="009F7FB1" w:rsidRDefault="00205566">
      <w:pPr>
        <w:pStyle w:val="ListBullet"/>
      </w:pPr>
      <w:r>
        <w:t>i</w:t>
      </w:r>
    </w:p>
    <w:p w14:paraId="2734E825" w14:textId="77777777" w:rsidR="009F7FB1" w:rsidRDefault="00205566">
      <w:pPr>
        <w:pStyle w:val="ListBullet"/>
      </w:pPr>
      <w:r>
        <w:t>n</w:t>
      </w:r>
    </w:p>
    <w:p w14:paraId="33BAA69D" w14:textId="77777777" w:rsidR="009F7FB1" w:rsidRDefault="00205566">
      <w:pPr>
        <w:pStyle w:val="ListBullet"/>
      </w:pPr>
      <w:r>
        <w:t>g</w:t>
      </w:r>
    </w:p>
    <w:p w14:paraId="1A96A057" w14:textId="77777777" w:rsidR="009F7FB1" w:rsidRDefault="009F7FB1">
      <w:pPr>
        <w:pStyle w:val="ListBullet"/>
      </w:pPr>
    </w:p>
    <w:p w14:paraId="1F91F223" w14:textId="77777777" w:rsidR="009F7FB1" w:rsidRDefault="00205566">
      <w:pPr>
        <w:pStyle w:val="ListBullet"/>
      </w:pPr>
      <w:r>
        <w:t>s</w:t>
      </w:r>
    </w:p>
    <w:p w14:paraId="3D02FBF6" w14:textId="77777777" w:rsidR="009F7FB1" w:rsidRDefault="00205566">
      <w:pPr>
        <w:pStyle w:val="ListBullet"/>
      </w:pPr>
      <w:r>
        <w:t>e</w:t>
      </w:r>
    </w:p>
    <w:p w14:paraId="3688DEA4" w14:textId="77777777" w:rsidR="009F7FB1" w:rsidRDefault="00205566">
      <w:pPr>
        <w:pStyle w:val="ListBullet"/>
      </w:pPr>
      <w:r>
        <w:t>r</w:t>
      </w:r>
    </w:p>
    <w:p w14:paraId="3BD1FDFD" w14:textId="77777777" w:rsidR="009F7FB1" w:rsidRDefault="00205566">
      <w:pPr>
        <w:pStyle w:val="ListBullet"/>
      </w:pPr>
      <w:r>
        <w:t>v</w:t>
      </w:r>
    </w:p>
    <w:p w14:paraId="0209A689" w14:textId="77777777" w:rsidR="009F7FB1" w:rsidRDefault="00205566">
      <w:pPr>
        <w:pStyle w:val="ListBullet"/>
      </w:pPr>
      <w:r>
        <w:t>i</w:t>
      </w:r>
    </w:p>
    <w:p w14:paraId="47467E28" w14:textId="77777777" w:rsidR="009F7FB1" w:rsidRDefault="00205566">
      <w:pPr>
        <w:pStyle w:val="ListBullet"/>
      </w:pPr>
      <w:r>
        <w:t>c</w:t>
      </w:r>
    </w:p>
    <w:p w14:paraId="76629AB3" w14:textId="77777777" w:rsidR="009F7FB1" w:rsidRDefault="00205566">
      <w:pPr>
        <w:pStyle w:val="ListBullet"/>
      </w:pPr>
      <w:r>
        <w:t>e</w:t>
      </w:r>
    </w:p>
    <w:p w14:paraId="3FD5B186" w14:textId="77777777" w:rsidR="009F7FB1" w:rsidRDefault="00205566">
      <w:pPr>
        <w:pStyle w:val="ListBullet"/>
      </w:pPr>
      <w:r>
        <w:t>.</w:t>
      </w:r>
    </w:p>
    <w:p w14:paraId="04083C1F" w14:textId="77777777" w:rsidR="009F7FB1" w:rsidRDefault="009F7FB1">
      <w:pPr>
        <w:pStyle w:val="ListBullet"/>
      </w:pPr>
    </w:p>
    <w:p w14:paraId="4AF72DF4" w14:textId="77777777" w:rsidR="009F7FB1" w:rsidRDefault="00205566">
      <w:pPr>
        <w:pStyle w:val="ListBullet"/>
      </w:pPr>
      <w:r>
        <w:t>A</w:t>
      </w:r>
    </w:p>
    <w:p w14:paraId="07AAC86E" w14:textId="77777777" w:rsidR="009F7FB1" w:rsidRDefault="00205566">
      <w:pPr>
        <w:pStyle w:val="ListBullet"/>
      </w:pPr>
      <w:r>
        <w:t>l</w:t>
      </w:r>
    </w:p>
    <w:p w14:paraId="3DD7CED2" w14:textId="77777777" w:rsidR="009F7FB1" w:rsidRDefault="00205566">
      <w:pPr>
        <w:pStyle w:val="ListBullet"/>
      </w:pPr>
      <w:r>
        <w:t>t</w:t>
      </w:r>
    </w:p>
    <w:p w14:paraId="1B26243C" w14:textId="77777777" w:rsidR="009F7FB1" w:rsidRDefault="00205566">
      <w:pPr>
        <w:pStyle w:val="ListBullet"/>
      </w:pPr>
      <w:r>
        <w:t>e</w:t>
      </w:r>
    </w:p>
    <w:p w14:paraId="2148D263" w14:textId="77777777" w:rsidR="009F7FB1" w:rsidRDefault="00205566">
      <w:pPr>
        <w:pStyle w:val="ListBullet"/>
      </w:pPr>
      <w:r>
        <w:t>r</w:t>
      </w:r>
    </w:p>
    <w:p w14:paraId="01BBE979" w14:textId="77777777" w:rsidR="009F7FB1" w:rsidRDefault="00205566">
      <w:pPr>
        <w:pStyle w:val="ListBullet"/>
      </w:pPr>
      <w:r>
        <w:t>n</w:t>
      </w:r>
    </w:p>
    <w:p w14:paraId="20F881B4" w14:textId="77777777" w:rsidR="009F7FB1" w:rsidRDefault="00205566">
      <w:pPr>
        <w:pStyle w:val="ListBullet"/>
      </w:pPr>
      <w:r>
        <w:t>a</w:t>
      </w:r>
    </w:p>
    <w:p w14:paraId="78949973" w14:textId="77777777" w:rsidR="009F7FB1" w:rsidRDefault="00205566">
      <w:pPr>
        <w:pStyle w:val="ListBullet"/>
      </w:pPr>
      <w:r>
        <w:t>t</w:t>
      </w:r>
    </w:p>
    <w:p w14:paraId="77CFD76C" w14:textId="77777777" w:rsidR="009F7FB1" w:rsidRDefault="00205566">
      <w:pPr>
        <w:pStyle w:val="ListBullet"/>
      </w:pPr>
      <w:r>
        <w:t>i</w:t>
      </w:r>
    </w:p>
    <w:p w14:paraId="7B8833CE" w14:textId="77777777" w:rsidR="009F7FB1" w:rsidRDefault="00205566">
      <w:pPr>
        <w:pStyle w:val="ListBullet"/>
      </w:pPr>
      <w:r>
        <w:t>v</w:t>
      </w:r>
    </w:p>
    <w:p w14:paraId="3338637E" w14:textId="77777777" w:rsidR="009F7FB1" w:rsidRDefault="00205566">
      <w:pPr>
        <w:pStyle w:val="ListBullet"/>
      </w:pPr>
      <w:r>
        <w:t>e</w:t>
      </w:r>
    </w:p>
    <w:p w14:paraId="154DA3C8" w14:textId="77777777" w:rsidR="009F7FB1" w:rsidRDefault="009F7FB1">
      <w:pPr>
        <w:pStyle w:val="ListBullet"/>
      </w:pPr>
    </w:p>
    <w:p w14:paraId="5E90DC50" w14:textId="77777777" w:rsidR="009F7FB1" w:rsidRDefault="00205566">
      <w:pPr>
        <w:pStyle w:val="ListBullet"/>
      </w:pPr>
      <w:r>
        <w:t>m</w:t>
      </w:r>
    </w:p>
    <w:p w14:paraId="7660CCCA" w14:textId="77777777" w:rsidR="009F7FB1" w:rsidRDefault="00205566">
      <w:pPr>
        <w:pStyle w:val="ListBullet"/>
      </w:pPr>
      <w:r>
        <w:lastRenderedPageBreak/>
        <w:t>e</w:t>
      </w:r>
    </w:p>
    <w:p w14:paraId="7A9D5884" w14:textId="77777777" w:rsidR="009F7FB1" w:rsidRDefault="00205566">
      <w:pPr>
        <w:pStyle w:val="ListBullet"/>
      </w:pPr>
      <w:r>
        <w:t>t</w:t>
      </w:r>
    </w:p>
    <w:p w14:paraId="0159B8F7" w14:textId="77777777" w:rsidR="009F7FB1" w:rsidRDefault="00205566">
      <w:pPr>
        <w:pStyle w:val="ListBullet"/>
      </w:pPr>
      <w:r>
        <w:t>h</w:t>
      </w:r>
    </w:p>
    <w:p w14:paraId="6A199CB1" w14:textId="77777777" w:rsidR="009F7FB1" w:rsidRDefault="00205566">
      <w:pPr>
        <w:pStyle w:val="ListBullet"/>
      </w:pPr>
      <w:r>
        <w:t>o</w:t>
      </w:r>
    </w:p>
    <w:p w14:paraId="739D1EA5" w14:textId="77777777" w:rsidR="009F7FB1" w:rsidRDefault="00205566">
      <w:pPr>
        <w:pStyle w:val="ListBullet"/>
      </w:pPr>
      <w:r>
        <w:t>d</w:t>
      </w:r>
    </w:p>
    <w:p w14:paraId="6DAD9E45" w14:textId="77777777" w:rsidR="009F7FB1" w:rsidRDefault="00205566">
      <w:pPr>
        <w:pStyle w:val="ListBullet"/>
      </w:pPr>
      <w:r>
        <w:t>s</w:t>
      </w:r>
    </w:p>
    <w:p w14:paraId="389DA07F" w14:textId="77777777" w:rsidR="009F7FB1" w:rsidRDefault="00205566">
      <w:pPr>
        <w:pStyle w:val="ListBullet"/>
      </w:pPr>
      <w:r>
        <w:t>,</w:t>
      </w:r>
    </w:p>
    <w:p w14:paraId="1223037A" w14:textId="77777777" w:rsidR="009F7FB1" w:rsidRDefault="009F7FB1">
      <w:pPr>
        <w:pStyle w:val="ListBullet"/>
      </w:pPr>
    </w:p>
    <w:p w14:paraId="644922E7" w14:textId="77777777" w:rsidR="009F7FB1" w:rsidRDefault="00205566">
      <w:pPr>
        <w:pStyle w:val="ListBullet"/>
      </w:pPr>
      <w:r>
        <w:t>s</w:t>
      </w:r>
    </w:p>
    <w:p w14:paraId="64CCF1F9" w14:textId="77777777" w:rsidR="009F7FB1" w:rsidRDefault="00205566">
      <w:pPr>
        <w:pStyle w:val="ListBullet"/>
      </w:pPr>
      <w:r>
        <w:t>u</w:t>
      </w:r>
    </w:p>
    <w:p w14:paraId="256BD98A" w14:textId="77777777" w:rsidR="009F7FB1" w:rsidRDefault="00205566">
      <w:pPr>
        <w:pStyle w:val="ListBullet"/>
      </w:pPr>
      <w:r>
        <w:t>c</w:t>
      </w:r>
    </w:p>
    <w:p w14:paraId="3585552E" w14:textId="77777777" w:rsidR="009F7FB1" w:rsidRDefault="00205566">
      <w:pPr>
        <w:pStyle w:val="ListBullet"/>
      </w:pPr>
      <w:r>
        <w:t>h</w:t>
      </w:r>
    </w:p>
    <w:p w14:paraId="57219B94" w14:textId="77777777" w:rsidR="009F7FB1" w:rsidRDefault="009F7FB1">
      <w:pPr>
        <w:pStyle w:val="ListBullet"/>
      </w:pPr>
    </w:p>
    <w:p w14:paraId="3F5A5CC0" w14:textId="77777777" w:rsidR="009F7FB1" w:rsidRDefault="00205566">
      <w:pPr>
        <w:pStyle w:val="ListBullet"/>
      </w:pPr>
      <w:r>
        <w:t>a</w:t>
      </w:r>
    </w:p>
    <w:p w14:paraId="08A4FF61" w14:textId="77777777" w:rsidR="009F7FB1" w:rsidRDefault="00205566">
      <w:pPr>
        <w:pStyle w:val="ListBullet"/>
      </w:pPr>
      <w:r>
        <w:t>s</w:t>
      </w:r>
    </w:p>
    <w:p w14:paraId="3CE5E69C" w14:textId="77777777" w:rsidR="009F7FB1" w:rsidRDefault="009F7FB1">
      <w:pPr>
        <w:pStyle w:val="ListBullet"/>
      </w:pPr>
    </w:p>
    <w:p w14:paraId="5ACCB541" w14:textId="77777777" w:rsidR="009F7FB1" w:rsidRDefault="00205566">
      <w:pPr>
        <w:pStyle w:val="ListBullet"/>
      </w:pPr>
      <w:r>
        <w:t>o</w:t>
      </w:r>
    </w:p>
    <w:p w14:paraId="7A525C7F" w14:textId="77777777" w:rsidR="009F7FB1" w:rsidRDefault="00205566">
      <w:pPr>
        <w:pStyle w:val="ListBullet"/>
      </w:pPr>
      <w:r>
        <w:t>u</w:t>
      </w:r>
    </w:p>
    <w:p w14:paraId="44B364D4" w14:textId="77777777" w:rsidR="009F7FB1" w:rsidRDefault="00205566">
      <w:pPr>
        <w:pStyle w:val="ListBullet"/>
      </w:pPr>
      <w:r>
        <w:t>t</w:t>
      </w:r>
    </w:p>
    <w:p w14:paraId="312FFA0D" w14:textId="77777777" w:rsidR="009F7FB1" w:rsidRDefault="00205566">
      <w:pPr>
        <w:pStyle w:val="ListBullet"/>
      </w:pPr>
      <w:r>
        <w:t>p</w:t>
      </w:r>
    </w:p>
    <w:p w14:paraId="189880D1" w14:textId="77777777" w:rsidR="009F7FB1" w:rsidRDefault="00205566">
      <w:pPr>
        <w:pStyle w:val="ListBullet"/>
      </w:pPr>
      <w:r>
        <w:t>u</w:t>
      </w:r>
    </w:p>
    <w:p w14:paraId="2D929F54" w14:textId="77777777" w:rsidR="009F7FB1" w:rsidRDefault="00205566">
      <w:pPr>
        <w:pStyle w:val="ListBullet"/>
      </w:pPr>
      <w:r>
        <w:t>t</w:t>
      </w:r>
    </w:p>
    <w:p w14:paraId="6CF72557" w14:textId="77777777" w:rsidR="009F7FB1" w:rsidRDefault="009F7FB1">
      <w:pPr>
        <w:pStyle w:val="ListBullet"/>
      </w:pPr>
    </w:p>
    <w:p w14:paraId="606073EA" w14:textId="77777777" w:rsidR="009F7FB1" w:rsidRDefault="00205566">
      <w:pPr>
        <w:pStyle w:val="ListBullet"/>
      </w:pPr>
      <w:r>
        <w:t>m</w:t>
      </w:r>
    </w:p>
    <w:p w14:paraId="6F4BB4D7" w14:textId="77777777" w:rsidR="009F7FB1" w:rsidRDefault="00205566">
      <w:pPr>
        <w:pStyle w:val="ListBullet"/>
      </w:pPr>
      <w:r>
        <w:t>e</w:t>
      </w:r>
    </w:p>
    <w:p w14:paraId="46659E55" w14:textId="77777777" w:rsidR="009F7FB1" w:rsidRDefault="00205566">
      <w:pPr>
        <w:pStyle w:val="ListBullet"/>
      </w:pPr>
      <w:r>
        <w:t>a</w:t>
      </w:r>
    </w:p>
    <w:p w14:paraId="4377F107" w14:textId="77777777" w:rsidR="009F7FB1" w:rsidRDefault="00205566">
      <w:pPr>
        <w:pStyle w:val="ListBullet"/>
      </w:pPr>
      <w:r>
        <w:t>s</w:t>
      </w:r>
    </w:p>
    <w:p w14:paraId="6B6684B0" w14:textId="77777777" w:rsidR="009F7FB1" w:rsidRDefault="00205566">
      <w:pPr>
        <w:pStyle w:val="ListBullet"/>
      </w:pPr>
      <w:r>
        <w:t>u</w:t>
      </w:r>
    </w:p>
    <w:p w14:paraId="56FD4A66" w14:textId="77777777" w:rsidR="009F7FB1" w:rsidRDefault="00205566">
      <w:pPr>
        <w:pStyle w:val="ListBullet"/>
      </w:pPr>
      <w:r>
        <w:t>r</w:t>
      </w:r>
    </w:p>
    <w:p w14:paraId="4E1C0BA3" w14:textId="77777777" w:rsidR="009F7FB1" w:rsidRDefault="00205566">
      <w:pPr>
        <w:pStyle w:val="ListBullet"/>
      </w:pPr>
      <w:r>
        <w:t>e</w:t>
      </w:r>
    </w:p>
    <w:p w14:paraId="24F74B3A" w14:textId="77777777" w:rsidR="009F7FB1" w:rsidRDefault="00205566">
      <w:pPr>
        <w:pStyle w:val="ListBullet"/>
      </w:pPr>
      <w:r>
        <w:t>s</w:t>
      </w:r>
    </w:p>
    <w:p w14:paraId="3E0DAFD6" w14:textId="77777777" w:rsidR="009F7FB1" w:rsidRDefault="009F7FB1">
      <w:pPr>
        <w:pStyle w:val="ListBullet"/>
      </w:pPr>
    </w:p>
    <w:p w14:paraId="2E1F6E53" w14:textId="77777777" w:rsidR="009F7FB1" w:rsidRDefault="00205566">
      <w:pPr>
        <w:pStyle w:val="ListBullet"/>
      </w:pPr>
      <w:r>
        <w:t>b</w:t>
      </w:r>
    </w:p>
    <w:p w14:paraId="06D827DE" w14:textId="77777777" w:rsidR="009F7FB1" w:rsidRDefault="00205566">
      <w:pPr>
        <w:pStyle w:val="ListBullet"/>
      </w:pPr>
      <w:r>
        <w:t>a</w:t>
      </w:r>
    </w:p>
    <w:p w14:paraId="2D7E2E97" w14:textId="77777777" w:rsidR="009F7FB1" w:rsidRDefault="00205566">
      <w:pPr>
        <w:pStyle w:val="ListBullet"/>
      </w:pPr>
      <w:r>
        <w:t>s</w:t>
      </w:r>
    </w:p>
    <w:p w14:paraId="5CCE2082" w14:textId="77777777" w:rsidR="009F7FB1" w:rsidRDefault="00205566">
      <w:pPr>
        <w:pStyle w:val="ListBullet"/>
      </w:pPr>
      <w:r>
        <w:t>e</w:t>
      </w:r>
    </w:p>
    <w:p w14:paraId="6AC20A45" w14:textId="77777777" w:rsidR="009F7FB1" w:rsidRDefault="00205566">
      <w:pPr>
        <w:pStyle w:val="ListBullet"/>
      </w:pPr>
      <w:r>
        <w:t>d</w:t>
      </w:r>
    </w:p>
    <w:p w14:paraId="3110DA40" w14:textId="77777777" w:rsidR="009F7FB1" w:rsidRDefault="009F7FB1">
      <w:pPr>
        <w:pStyle w:val="ListBullet"/>
      </w:pPr>
    </w:p>
    <w:p w14:paraId="6E919347" w14:textId="77777777" w:rsidR="009F7FB1" w:rsidRDefault="00205566">
      <w:pPr>
        <w:pStyle w:val="ListBullet"/>
      </w:pPr>
      <w:r>
        <w:lastRenderedPageBreak/>
        <w:t>o</w:t>
      </w:r>
    </w:p>
    <w:p w14:paraId="61CBF650" w14:textId="77777777" w:rsidR="009F7FB1" w:rsidRDefault="00205566">
      <w:pPr>
        <w:pStyle w:val="ListBullet"/>
      </w:pPr>
      <w:r>
        <w:t>n</w:t>
      </w:r>
    </w:p>
    <w:p w14:paraId="68B54E13" w14:textId="77777777" w:rsidR="009F7FB1" w:rsidRDefault="009F7FB1">
      <w:pPr>
        <w:pStyle w:val="ListBullet"/>
      </w:pPr>
    </w:p>
    <w:p w14:paraId="0E812824" w14:textId="77777777" w:rsidR="009F7FB1" w:rsidRDefault="00205566">
      <w:pPr>
        <w:pStyle w:val="ListBullet"/>
      </w:pPr>
      <w:r>
        <w:t>u</w:t>
      </w:r>
    </w:p>
    <w:p w14:paraId="0BED9C83" w14:textId="77777777" w:rsidR="009F7FB1" w:rsidRDefault="00205566">
      <w:pPr>
        <w:pStyle w:val="ListBullet"/>
      </w:pPr>
      <w:r>
        <w:t>s</w:t>
      </w:r>
    </w:p>
    <w:p w14:paraId="359A003E" w14:textId="77777777" w:rsidR="009F7FB1" w:rsidRDefault="00205566">
      <w:pPr>
        <w:pStyle w:val="ListBullet"/>
      </w:pPr>
      <w:r>
        <w:t>a</w:t>
      </w:r>
    </w:p>
    <w:p w14:paraId="70081C45" w14:textId="77777777" w:rsidR="009F7FB1" w:rsidRDefault="00205566">
      <w:pPr>
        <w:pStyle w:val="ListBullet"/>
      </w:pPr>
      <w:r>
        <w:t>g</w:t>
      </w:r>
    </w:p>
    <w:p w14:paraId="0231636E" w14:textId="77777777" w:rsidR="009F7FB1" w:rsidRDefault="00205566">
      <w:pPr>
        <w:pStyle w:val="ListBullet"/>
      </w:pPr>
      <w:r>
        <w:t>e</w:t>
      </w:r>
    </w:p>
    <w:p w14:paraId="3BC016DA" w14:textId="77777777" w:rsidR="009F7FB1" w:rsidRDefault="00205566">
      <w:pPr>
        <w:pStyle w:val="ListBullet"/>
      </w:pPr>
      <w:r>
        <w:t>,</w:t>
      </w:r>
    </w:p>
    <w:p w14:paraId="53398343" w14:textId="77777777" w:rsidR="009F7FB1" w:rsidRDefault="009F7FB1">
      <w:pPr>
        <w:pStyle w:val="ListBullet"/>
      </w:pPr>
    </w:p>
    <w:p w14:paraId="606D788E" w14:textId="77777777" w:rsidR="009F7FB1" w:rsidRDefault="00205566">
      <w:pPr>
        <w:pStyle w:val="ListBullet"/>
      </w:pPr>
      <w:r>
        <w:t>w</w:t>
      </w:r>
    </w:p>
    <w:p w14:paraId="62B6C9E8" w14:textId="77777777" w:rsidR="009F7FB1" w:rsidRDefault="00205566">
      <w:pPr>
        <w:pStyle w:val="ListBullet"/>
      </w:pPr>
      <w:r>
        <w:t>e</w:t>
      </w:r>
    </w:p>
    <w:p w14:paraId="196CBFD2" w14:textId="77777777" w:rsidR="009F7FB1" w:rsidRDefault="00205566">
      <w:pPr>
        <w:pStyle w:val="ListBullet"/>
      </w:pPr>
      <w:r>
        <w:t>r</w:t>
      </w:r>
    </w:p>
    <w:p w14:paraId="7C079C66" w14:textId="77777777" w:rsidR="009F7FB1" w:rsidRDefault="00205566">
      <w:pPr>
        <w:pStyle w:val="ListBullet"/>
      </w:pPr>
      <w:r>
        <w:t>e</w:t>
      </w:r>
    </w:p>
    <w:p w14:paraId="4B07EF56" w14:textId="77777777" w:rsidR="009F7FB1" w:rsidRDefault="009F7FB1">
      <w:pPr>
        <w:pStyle w:val="ListBullet"/>
      </w:pPr>
    </w:p>
    <w:p w14:paraId="0A75A0DE" w14:textId="77777777" w:rsidR="009F7FB1" w:rsidRDefault="00205566">
      <w:pPr>
        <w:pStyle w:val="ListBullet"/>
      </w:pPr>
      <w:r>
        <w:t>c</w:t>
      </w:r>
    </w:p>
    <w:p w14:paraId="5DA92A55" w14:textId="77777777" w:rsidR="009F7FB1" w:rsidRDefault="00205566">
      <w:pPr>
        <w:pStyle w:val="ListBullet"/>
      </w:pPr>
      <w:r>
        <w:t>o</w:t>
      </w:r>
    </w:p>
    <w:p w14:paraId="3DC9D5DF" w14:textId="77777777" w:rsidR="009F7FB1" w:rsidRDefault="00205566">
      <w:pPr>
        <w:pStyle w:val="ListBullet"/>
      </w:pPr>
      <w:r>
        <w:t>n</w:t>
      </w:r>
    </w:p>
    <w:p w14:paraId="031EA16F" w14:textId="77777777" w:rsidR="009F7FB1" w:rsidRDefault="00205566">
      <w:pPr>
        <w:pStyle w:val="ListBullet"/>
      </w:pPr>
      <w:r>
        <w:t>s</w:t>
      </w:r>
    </w:p>
    <w:p w14:paraId="4923D57F" w14:textId="77777777" w:rsidR="009F7FB1" w:rsidRDefault="00205566">
      <w:pPr>
        <w:pStyle w:val="ListBullet"/>
      </w:pPr>
      <w:r>
        <w:t>i</w:t>
      </w:r>
    </w:p>
    <w:p w14:paraId="7EC24F7D" w14:textId="77777777" w:rsidR="009F7FB1" w:rsidRDefault="00205566">
      <w:pPr>
        <w:pStyle w:val="ListBullet"/>
      </w:pPr>
      <w:r>
        <w:t>d</w:t>
      </w:r>
    </w:p>
    <w:p w14:paraId="7F7063E5" w14:textId="77777777" w:rsidR="009F7FB1" w:rsidRDefault="00205566">
      <w:pPr>
        <w:pStyle w:val="ListBullet"/>
      </w:pPr>
      <w:r>
        <w:t>e</w:t>
      </w:r>
    </w:p>
    <w:p w14:paraId="15B54134" w14:textId="77777777" w:rsidR="009F7FB1" w:rsidRDefault="00205566">
      <w:pPr>
        <w:pStyle w:val="ListBullet"/>
      </w:pPr>
      <w:r>
        <w:t>r</w:t>
      </w:r>
    </w:p>
    <w:p w14:paraId="659328DA" w14:textId="77777777" w:rsidR="009F7FB1" w:rsidRDefault="00205566">
      <w:pPr>
        <w:pStyle w:val="ListBullet"/>
      </w:pPr>
      <w:r>
        <w:t>e</w:t>
      </w:r>
    </w:p>
    <w:p w14:paraId="59931F8A" w14:textId="77777777" w:rsidR="009F7FB1" w:rsidRDefault="00205566">
      <w:pPr>
        <w:pStyle w:val="ListBullet"/>
      </w:pPr>
      <w:r>
        <w:t>d</w:t>
      </w:r>
    </w:p>
    <w:p w14:paraId="7C2DE3FF" w14:textId="77777777" w:rsidR="009F7FB1" w:rsidRDefault="009F7FB1">
      <w:pPr>
        <w:pStyle w:val="ListBullet"/>
      </w:pPr>
    </w:p>
    <w:p w14:paraId="079098F0" w14:textId="77777777" w:rsidR="009F7FB1" w:rsidRDefault="00205566">
      <w:pPr>
        <w:pStyle w:val="ListBullet"/>
      </w:pPr>
      <w:r>
        <w:t>b</w:t>
      </w:r>
    </w:p>
    <w:p w14:paraId="5147E6DC" w14:textId="77777777" w:rsidR="009F7FB1" w:rsidRDefault="00205566">
      <w:pPr>
        <w:pStyle w:val="ListBullet"/>
      </w:pPr>
      <w:r>
        <w:t>u</w:t>
      </w:r>
    </w:p>
    <w:p w14:paraId="4E705E30" w14:textId="77777777" w:rsidR="009F7FB1" w:rsidRDefault="00205566">
      <w:pPr>
        <w:pStyle w:val="ListBullet"/>
      </w:pPr>
      <w:r>
        <w:t>t</w:t>
      </w:r>
    </w:p>
    <w:p w14:paraId="47DA303A" w14:textId="77777777" w:rsidR="009F7FB1" w:rsidRDefault="009F7FB1">
      <w:pPr>
        <w:pStyle w:val="ListBullet"/>
      </w:pPr>
    </w:p>
    <w:p w14:paraId="18790447" w14:textId="77777777" w:rsidR="009F7FB1" w:rsidRDefault="00205566">
      <w:pPr>
        <w:pStyle w:val="ListBullet"/>
      </w:pPr>
      <w:r>
        <w:t>d</w:t>
      </w:r>
    </w:p>
    <w:p w14:paraId="75A5DE26" w14:textId="77777777" w:rsidR="009F7FB1" w:rsidRDefault="00205566">
      <w:pPr>
        <w:pStyle w:val="ListBullet"/>
      </w:pPr>
      <w:r>
        <w:t>e</w:t>
      </w:r>
    </w:p>
    <w:p w14:paraId="77484725" w14:textId="77777777" w:rsidR="009F7FB1" w:rsidRDefault="00205566">
      <w:pPr>
        <w:pStyle w:val="ListBullet"/>
      </w:pPr>
      <w:r>
        <w:t>e</w:t>
      </w:r>
    </w:p>
    <w:p w14:paraId="2ADE53A6" w14:textId="77777777" w:rsidR="009F7FB1" w:rsidRDefault="00205566">
      <w:pPr>
        <w:pStyle w:val="ListBullet"/>
      </w:pPr>
      <w:r>
        <w:t>m</w:t>
      </w:r>
    </w:p>
    <w:p w14:paraId="2E3BCEDD" w14:textId="77777777" w:rsidR="009F7FB1" w:rsidRDefault="00205566">
      <w:pPr>
        <w:pStyle w:val="ListBullet"/>
      </w:pPr>
      <w:r>
        <w:t>e</w:t>
      </w:r>
    </w:p>
    <w:p w14:paraId="477BB9AB" w14:textId="77777777" w:rsidR="009F7FB1" w:rsidRDefault="00205566">
      <w:pPr>
        <w:pStyle w:val="ListBullet"/>
      </w:pPr>
      <w:r>
        <w:t>d</w:t>
      </w:r>
    </w:p>
    <w:p w14:paraId="708EB69A" w14:textId="77777777" w:rsidR="009F7FB1" w:rsidRDefault="009F7FB1">
      <w:pPr>
        <w:pStyle w:val="ListBullet"/>
      </w:pPr>
    </w:p>
    <w:p w14:paraId="2E0017D9" w14:textId="77777777" w:rsidR="009F7FB1" w:rsidRDefault="00205566">
      <w:pPr>
        <w:pStyle w:val="ListBullet"/>
      </w:pPr>
      <w:r>
        <w:t>l</w:t>
      </w:r>
    </w:p>
    <w:p w14:paraId="549FBADE" w14:textId="77777777" w:rsidR="009F7FB1" w:rsidRDefault="00205566">
      <w:pPr>
        <w:pStyle w:val="ListBullet"/>
      </w:pPr>
      <w:r>
        <w:lastRenderedPageBreak/>
        <w:t>e</w:t>
      </w:r>
    </w:p>
    <w:p w14:paraId="0ED0CB17" w14:textId="77777777" w:rsidR="009F7FB1" w:rsidRDefault="00205566">
      <w:pPr>
        <w:pStyle w:val="ListBullet"/>
      </w:pPr>
      <w:r>
        <w:t>s</w:t>
      </w:r>
    </w:p>
    <w:p w14:paraId="7B0BEF2B" w14:textId="77777777" w:rsidR="009F7FB1" w:rsidRDefault="00205566">
      <w:pPr>
        <w:pStyle w:val="ListBullet"/>
      </w:pPr>
      <w:r>
        <w:t>s</w:t>
      </w:r>
    </w:p>
    <w:p w14:paraId="13E33F35" w14:textId="77777777" w:rsidR="009F7FB1" w:rsidRDefault="009F7FB1">
      <w:pPr>
        <w:pStyle w:val="ListBullet"/>
      </w:pPr>
    </w:p>
    <w:p w14:paraId="0FFC8E07" w14:textId="77777777" w:rsidR="009F7FB1" w:rsidRDefault="00205566">
      <w:pPr>
        <w:pStyle w:val="ListBullet"/>
      </w:pPr>
      <w:r>
        <w:t>a</w:t>
      </w:r>
    </w:p>
    <w:p w14:paraId="66E157BD" w14:textId="77777777" w:rsidR="009F7FB1" w:rsidRDefault="00205566">
      <w:pPr>
        <w:pStyle w:val="ListBullet"/>
      </w:pPr>
      <w:r>
        <w:t>p</w:t>
      </w:r>
    </w:p>
    <w:p w14:paraId="6DEFEC83" w14:textId="77777777" w:rsidR="009F7FB1" w:rsidRDefault="00205566">
      <w:pPr>
        <w:pStyle w:val="ListBullet"/>
      </w:pPr>
      <w:r>
        <w:t>p</w:t>
      </w:r>
    </w:p>
    <w:p w14:paraId="28514B49" w14:textId="77777777" w:rsidR="009F7FB1" w:rsidRDefault="00205566">
      <w:pPr>
        <w:pStyle w:val="ListBullet"/>
      </w:pPr>
      <w:r>
        <w:t>r</w:t>
      </w:r>
    </w:p>
    <w:p w14:paraId="51C2065C" w14:textId="77777777" w:rsidR="009F7FB1" w:rsidRDefault="00205566">
      <w:pPr>
        <w:pStyle w:val="ListBullet"/>
      </w:pPr>
      <w:r>
        <w:t>o</w:t>
      </w:r>
    </w:p>
    <w:p w14:paraId="1B7AE545" w14:textId="77777777" w:rsidR="009F7FB1" w:rsidRDefault="00205566">
      <w:pPr>
        <w:pStyle w:val="ListBullet"/>
      </w:pPr>
      <w:r>
        <w:t>p</w:t>
      </w:r>
    </w:p>
    <w:p w14:paraId="54BA467B" w14:textId="77777777" w:rsidR="009F7FB1" w:rsidRDefault="00205566">
      <w:pPr>
        <w:pStyle w:val="ListBullet"/>
      </w:pPr>
      <w:r>
        <w:t>r</w:t>
      </w:r>
    </w:p>
    <w:p w14:paraId="092EC24A" w14:textId="77777777" w:rsidR="009F7FB1" w:rsidRDefault="00205566">
      <w:pPr>
        <w:pStyle w:val="ListBullet"/>
      </w:pPr>
      <w:r>
        <w:t>i</w:t>
      </w:r>
    </w:p>
    <w:p w14:paraId="61E0500C" w14:textId="77777777" w:rsidR="009F7FB1" w:rsidRDefault="00205566">
      <w:pPr>
        <w:pStyle w:val="ListBullet"/>
      </w:pPr>
      <w:r>
        <w:t>a</w:t>
      </w:r>
    </w:p>
    <w:p w14:paraId="756BBAEA" w14:textId="77777777" w:rsidR="009F7FB1" w:rsidRDefault="00205566">
      <w:pPr>
        <w:pStyle w:val="ListBullet"/>
      </w:pPr>
      <w:r>
        <w:t>t</w:t>
      </w:r>
    </w:p>
    <w:p w14:paraId="40EEAC0D" w14:textId="77777777" w:rsidR="009F7FB1" w:rsidRDefault="00205566">
      <w:pPr>
        <w:pStyle w:val="ListBullet"/>
      </w:pPr>
      <w:r>
        <w:t>e</w:t>
      </w:r>
    </w:p>
    <w:p w14:paraId="1F4B511B" w14:textId="77777777" w:rsidR="009F7FB1" w:rsidRDefault="009F7FB1">
      <w:pPr>
        <w:pStyle w:val="ListBullet"/>
      </w:pPr>
    </w:p>
    <w:p w14:paraId="27733F3E" w14:textId="77777777" w:rsidR="009F7FB1" w:rsidRDefault="00205566">
      <w:pPr>
        <w:pStyle w:val="ListBullet"/>
      </w:pPr>
      <w:r>
        <w:t>d</w:t>
      </w:r>
    </w:p>
    <w:p w14:paraId="0B4DFD7A" w14:textId="77777777" w:rsidR="009F7FB1" w:rsidRDefault="00205566">
      <w:pPr>
        <w:pStyle w:val="ListBullet"/>
      </w:pPr>
      <w:r>
        <w:t>u</w:t>
      </w:r>
    </w:p>
    <w:p w14:paraId="4A01DD87" w14:textId="77777777" w:rsidR="009F7FB1" w:rsidRDefault="00205566">
      <w:pPr>
        <w:pStyle w:val="ListBullet"/>
      </w:pPr>
      <w:r>
        <w:t>e</w:t>
      </w:r>
    </w:p>
    <w:p w14:paraId="449C6453" w14:textId="77777777" w:rsidR="009F7FB1" w:rsidRDefault="009F7FB1">
      <w:pPr>
        <w:pStyle w:val="ListBullet"/>
      </w:pPr>
    </w:p>
    <w:p w14:paraId="3EC1ADA7" w14:textId="77777777" w:rsidR="009F7FB1" w:rsidRDefault="00205566">
      <w:pPr>
        <w:pStyle w:val="ListBullet"/>
      </w:pPr>
      <w:r>
        <w:t>t</w:t>
      </w:r>
    </w:p>
    <w:p w14:paraId="272FAFEB" w14:textId="77777777" w:rsidR="009F7FB1" w:rsidRDefault="00205566">
      <w:pPr>
        <w:pStyle w:val="ListBullet"/>
      </w:pPr>
      <w:r>
        <w:t>o</w:t>
      </w:r>
    </w:p>
    <w:p w14:paraId="6B7C9273" w14:textId="77777777" w:rsidR="009F7FB1" w:rsidRDefault="009F7FB1">
      <w:pPr>
        <w:pStyle w:val="ListBullet"/>
      </w:pPr>
    </w:p>
    <w:p w14:paraId="250B3BF1" w14:textId="77777777" w:rsidR="009F7FB1" w:rsidRDefault="00205566">
      <w:pPr>
        <w:pStyle w:val="ListBullet"/>
      </w:pPr>
      <w:r>
        <w:t>t</w:t>
      </w:r>
    </w:p>
    <w:p w14:paraId="3B075143" w14:textId="77777777" w:rsidR="009F7FB1" w:rsidRDefault="00205566">
      <w:pPr>
        <w:pStyle w:val="ListBullet"/>
      </w:pPr>
      <w:r>
        <w:t>h</w:t>
      </w:r>
    </w:p>
    <w:p w14:paraId="22C54079" w14:textId="77777777" w:rsidR="009F7FB1" w:rsidRDefault="00205566">
      <w:pPr>
        <w:pStyle w:val="ListBullet"/>
      </w:pPr>
      <w:r>
        <w:t>e</w:t>
      </w:r>
    </w:p>
    <w:p w14:paraId="0447203A" w14:textId="77777777" w:rsidR="009F7FB1" w:rsidRDefault="009F7FB1">
      <w:pPr>
        <w:pStyle w:val="ListBullet"/>
      </w:pPr>
    </w:p>
    <w:p w14:paraId="37AC0260" w14:textId="77777777" w:rsidR="009F7FB1" w:rsidRDefault="00205566">
      <w:pPr>
        <w:pStyle w:val="ListBullet"/>
      </w:pPr>
      <w:r>
        <w:t>c</w:t>
      </w:r>
    </w:p>
    <w:p w14:paraId="5CE3E448" w14:textId="77777777" w:rsidR="009F7FB1" w:rsidRDefault="00205566">
      <w:pPr>
        <w:pStyle w:val="ListBullet"/>
      </w:pPr>
      <w:r>
        <w:t>o</w:t>
      </w:r>
    </w:p>
    <w:p w14:paraId="2DB97BF8" w14:textId="77777777" w:rsidR="009F7FB1" w:rsidRDefault="00205566">
      <w:pPr>
        <w:pStyle w:val="ListBullet"/>
      </w:pPr>
      <w:r>
        <w:t>n</w:t>
      </w:r>
    </w:p>
    <w:p w14:paraId="3FD59C74" w14:textId="77777777" w:rsidR="009F7FB1" w:rsidRDefault="00205566">
      <w:pPr>
        <w:pStyle w:val="ListBullet"/>
      </w:pPr>
      <w:r>
        <w:t>s</w:t>
      </w:r>
    </w:p>
    <w:p w14:paraId="00DFF34C" w14:textId="77777777" w:rsidR="009F7FB1" w:rsidRDefault="00205566">
      <w:pPr>
        <w:pStyle w:val="ListBullet"/>
      </w:pPr>
      <w:r>
        <w:t>i</w:t>
      </w:r>
    </w:p>
    <w:p w14:paraId="2A856654" w14:textId="77777777" w:rsidR="009F7FB1" w:rsidRDefault="00205566">
      <w:pPr>
        <w:pStyle w:val="ListBullet"/>
      </w:pPr>
      <w:r>
        <w:t>s</w:t>
      </w:r>
    </w:p>
    <w:p w14:paraId="5AB37570" w14:textId="77777777" w:rsidR="009F7FB1" w:rsidRDefault="00205566">
      <w:pPr>
        <w:pStyle w:val="ListBullet"/>
      </w:pPr>
      <w:r>
        <w:t>t</w:t>
      </w:r>
    </w:p>
    <w:p w14:paraId="31AD359F" w14:textId="77777777" w:rsidR="009F7FB1" w:rsidRDefault="00205566">
      <w:pPr>
        <w:pStyle w:val="ListBullet"/>
      </w:pPr>
      <w:r>
        <w:t>e</w:t>
      </w:r>
    </w:p>
    <w:p w14:paraId="5CEEF485" w14:textId="77777777" w:rsidR="009F7FB1" w:rsidRDefault="00205566">
      <w:pPr>
        <w:pStyle w:val="ListBullet"/>
      </w:pPr>
      <w:r>
        <w:t>n</w:t>
      </w:r>
    </w:p>
    <w:p w14:paraId="56277166" w14:textId="77777777" w:rsidR="009F7FB1" w:rsidRDefault="00205566">
      <w:pPr>
        <w:pStyle w:val="ListBullet"/>
      </w:pPr>
      <w:r>
        <w:t>t</w:t>
      </w:r>
    </w:p>
    <w:p w14:paraId="42364327" w14:textId="77777777" w:rsidR="009F7FB1" w:rsidRDefault="009F7FB1">
      <w:pPr>
        <w:pStyle w:val="ListBullet"/>
      </w:pPr>
    </w:p>
    <w:p w14:paraId="36BAF4A1" w14:textId="77777777" w:rsidR="009F7FB1" w:rsidRDefault="00205566">
      <w:pPr>
        <w:pStyle w:val="ListBullet"/>
      </w:pPr>
      <w:r>
        <w:lastRenderedPageBreak/>
        <w:t>n</w:t>
      </w:r>
    </w:p>
    <w:p w14:paraId="3D478693" w14:textId="77777777" w:rsidR="009F7FB1" w:rsidRDefault="00205566">
      <w:pPr>
        <w:pStyle w:val="ListBullet"/>
      </w:pPr>
      <w:r>
        <w:t>a</w:t>
      </w:r>
    </w:p>
    <w:p w14:paraId="7C02972E" w14:textId="77777777" w:rsidR="009F7FB1" w:rsidRDefault="00205566">
      <w:pPr>
        <w:pStyle w:val="ListBullet"/>
      </w:pPr>
      <w:r>
        <w:t>t</w:t>
      </w:r>
    </w:p>
    <w:p w14:paraId="0A6EC17E" w14:textId="77777777" w:rsidR="009F7FB1" w:rsidRDefault="00205566">
      <w:pPr>
        <w:pStyle w:val="ListBullet"/>
      </w:pPr>
      <w:r>
        <w:t>u</w:t>
      </w:r>
    </w:p>
    <w:p w14:paraId="5601A2F6" w14:textId="77777777" w:rsidR="009F7FB1" w:rsidRDefault="00205566">
      <w:pPr>
        <w:pStyle w:val="ListBullet"/>
      </w:pPr>
      <w:r>
        <w:t>r</w:t>
      </w:r>
    </w:p>
    <w:p w14:paraId="17D5AD4F" w14:textId="77777777" w:rsidR="009F7FB1" w:rsidRDefault="00205566">
      <w:pPr>
        <w:pStyle w:val="ListBullet"/>
      </w:pPr>
      <w:r>
        <w:t>e</w:t>
      </w:r>
    </w:p>
    <w:p w14:paraId="7B665F6D" w14:textId="77777777" w:rsidR="009F7FB1" w:rsidRDefault="009F7FB1">
      <w:pPr>
        <w:pStyle w:val="ListBullet"/>
      </w:pPr>
    </w:p>
    <w:p w14:paraId="2167CD7D" w14:textId="77777777" w:rsidR="009F7FB1" w:rsidRDefault="00205566">
      <w:pPr>
        <w:pStyle w:val="ListBullet"/>
      </w:pPr>
      <w:r>
        <w:t>o</w:t>
      </w:r>
    </w:p>
    <w:p w14:paraId="2642F5AD" w14:textId="77777777" w:rsidR="009F7FB1" w:rsidRDefault="00205566">
      <w:pPr>
        <w:pStyle w:val="ListBullet"/>
      </w:pPr>
      <w:r>
        <w:t>f</w:t>
      </w:r>
    </w:p>
    <w:p w14:paraId="71D7A957" w14:textId="77777777" w:rsidR="009F7FB1" w:rsidRDefault="009F7FB1">
      <w:pPr>
        <w:pStyle w:val="ListBullet"/>
      </w:pPr>
    </w:p>
    <w:p w14:paraId="798850FC" w14:textId="77777777" w:rsidR="009F7FB1" w:rsidRDefault="00205566">
      <w:pPr>
        <w:pStyle w:val="ListBullet"/>
      </w:pPr>
      <w:r>
        <w:t>t</w:t>
      </w:r>
    </w:p>
    <w:p w14:paraId="7D97C06A" w14:textId="77777777" w:rsidR="009F7FB1" w:rsidRDefault="00205566">
      <w:pPr>
        <w:pStyle w:val="ListBullet"/>
      </w:pPr>
      <w:r>
        <w:t>h</w:t>
      </w:r>
    </w:p>
    <w:p w14:paraId="41BD9FDD" w14:textId="77777777" w:rsidR="009F7FB1" w:rsidRDefault="00205566">
      <w:pPr>
        <w:pStyle w:val="ListBullet"/>
      </w:pPr>
      <w:r>
        <w:t>e</w:t>
      </w:r>
    </w:p>
    <w:p w14:paraId="22AAB6C8" w14:textId="77777777" w:rsidR="009F7FB1" w:rsidRDefault="009F7FB1">
      <w:pPr>
        <w:pStyle w:val="ListBullet"/>
      </w:pPr>
    </w:p>
    <w:p w14:paraId="0A32D3CD" w14:textId="77777777" w:rsidR="009F7FB1" w:rsidRDefault="00205566">
      <w:pPr>
        <w:pStyle w:val="ListBullet"/>
      </w:pPr>
      <w:r>
        <w:t>s</w:t>
      </w:r>
    </w:p>
    <w:p w14:paraId="5AF41B57" w14:textId="77777777" w:rsidR="009F7FB1" w:rsidRDefault="00205566">
      <w:pPr>
        <w:pStyle w:val="ListBullet"/>
      </w:pPr>
      <w:r>
        <w:t>e</w:t>
      </w:r>
    </w:p>
    <w:p w14:paraId="61C9B777" w14:textId="77777777" w:rsidR="009F7FB1" w:rsidRDefault="00205566">
      <w:pPr>
        <w:pStyle w:val="ListBullet"/>
      </w:pPr>
      <w:r>
        <w:t>r</w:t>
      </w:r>
    </w:p>
    <w:p w14:paraId="1290286D" w14:textId="77777777" w:rsidR="009F7FB1" w:rsidRDefault="00205566">
      <w:pPr>
        <w:pStyle w:val="ListBullet"/>
      </w:pPr>
      <w:r>
        <w:t>v</w:t>
      </w:r>
    </w:p>
    <w:p w14:paraId="3F6B890E" w14:textId="77777777" w:rsidR="009F7FB1" w:rsidRDefault="00205566">
      <w:pPr>
        <w:pStyle w:val="ListBullet"/>
      </w:pPr>
      <w:r>
        <w:t>i</w:t>
      </w:r>
    </w:p>
    <w:p w14:paraId="1B75C56A" w14:textId="77777777" w:rsidR="009F7FB1" w:rsidRDefault="00205566">
      <w:pPr>
        <w:pStyle w:val="ListBullet"/>
      </w:pPr>
      <w:r>
        <w:t>c</w:t>
      </w:r>
    </w:p>
    <w:p w14:paraId="1023397E" w14:textId="77777777" w:rsidR="009F7FB1" w:rsidRDefault="00205566">
      <w:pPr>
        <w:pStyle w:val="ListBullet"/>
      </w:pPr>
      <w:r>
        <w:t>e</w:t>
      </w:r>
    </w:p>
    <w:p w14:paraId="32616347" w14:textId="77777777" w:rsidR="009F7FB1" w:rsidRDefault="009F7FB1">
      <w:pPr>
        <w:pStyle w:val="ListBullet"/>
      </w:pPr>
    </w:p>
    <w:p w14:paraId="5D2A5FBA" w14:textId="77777777" w:rsidR="009F7FB1" w:rsidRDefault="00205566">
      <w:pPr>
        <w:pStyle w:val="ListBullet"/>
      </w:pPr>
      <w:r>
        <w:t>p</w:t>
      </w:r>
    </w:p>
    <w:p w14:paraId="3DA7409B" w14:textId="77777777" w:rsidR="009F7FB1" w:rsidRDefault="00205566">
      <w:pPr>
        <w:pStyle w:val="ListBullet"/>
      </w:pPr>
      <w:r>
        <w:t>r</w:t>
      </w:r>
    </w:p>
    <w:p w14:paraId="54665293" w14:textId="77777777" w:rsidR="009F7FB1" w:rsidRDefault="00205566">
      <w:pPr>
        <w:pStyle w:val="ListBullet"/>
      </w:pPr>
      <w:r>
        <w:t>o</w:t>
      </w:r>
    </w:p>
    <w:p w14:paraId="747AAA31" w14:textId="77777777" w:rsidR="009F7FB1" w:rsidRDefault="00205566">
      <w:pPr>
        <w:pStyle w:val="ListBullet"/>
      </w:pPr>
      <w:r>
        <w:t>v</w:t>
      </w:r>
    </w:p>
    <w:p w14:paraId="20DFFD02" w14:textId="77777777" w:rsidR="009F7FB1" w:rsidRDefault="00205566">
      <w:pPr>
        <w:pStyle w:val="ListBullet"/>
      </w:pPr>
      <w:r>
        <w:t>i</w:t>
      </w:r>
    </w:p>
    <w:p w14:paraId="4BF9FC15" w14:textId="77777777" w:rsidR="009F7FB1" w:rsidRDefault="00205566">
      <w:pPr>
        <w:pStyle w:val="ListBullet"/>
      </w:pPr>
      <w:r>
        <w:t>d</w:t>
      </w:r>
    </w:p>
    <w:p w14:paraId="5048A0F9" w14:textId="77777777" w:rsidR="009F7FB1" w:rsidRDefault="00205566">
      <w:pPr>
        <w:pStyle w:val="ListBullet"/>
      </w:pPr>
      <w:r>
        <w:t>e</w:t>
      </w:r>
    </w:p>
    <w:p w14:paraId="0D544727" w14:textId="77777777" w:rsidR="009F7FB1" w:rsidRDefault="00205566">
      <w:pPr>
        <w:pStyle w:val="ListBullet"/>
      </w:pPr>
      <w:r>
        <w:t>d</w:t>
      </w:r>
    </w:p>
    <w:p w14:paraId="753A5CB6" w14:textId="77777777" w:rsidR="009F7FB1" w:rsidRDefault="00205566">
      <w:pPr>
        <w:pStyle w:val="ListBullet"/>
      </w:pPr>
      <w:r>
        <w:t>.</w:t>
      </w:r>
    </w:p>
    <w:p w14:paraId="5B039F23" w14:textId="77777777" w:rsidR="009F7FB1" w:rsidRDefault="00205566">
      <w:pPr>
        <w:pStyle w:val="ListBullet"/>
      </w:pPr>
      <w:r>
        <w:t>--</w:t>
      </w:r>
    </w:p>
    <w:p w14:paraId="34FCE6A5" w14:textId="77777777" w:rsidR="009F7FB1" w:rsidRDefault="00205566">
      <w:r>
        <w:rPr>
          <w:b/>
          <w:color w:val="003366"/>
          <w:sz w:val="28"/>
        </w:rPr>
        <w:t>10. 4. KEY JUDGMENTS</w:t>
      </w:r>
    </w:p>
    <w:p w14:paraId="6529151E" w14:textId="77777777" w:rsidR="009F7FB1" w:rsidRDefault="00205566">
      <w:r>
        <w:rPr>
          <w:b/>
          <w:color w:val="003366"/>
          <w:sz w:val="28"/>
        </w:rPr>
        <w:t>11. KEY JUDGMENTS</w:t>
      </w:r>
    </w:p>
    <w:p w14:paraId="741BFD2E" w14:textId="77777777" w:rsidR="009F7FB1" w:rsidRDefault="00205566">
      <w:r>
        <w:t xml:space="preserve">- **Assessment of Collectibility**: The primary judgment involved in the analysis was the assessment of collectibility concerning the recognition of revenue under ASC 606. This judgment was supported by historical payment patterns and the validity of payment methods. </w:t>
      </w:r>
      <w:r>
        <w:lastRenderedPageBreak/>
        <w:t xml:space="preserve">The analysis indicated a high probability of collectibility based on past performance, which aligns with the guidance in </w:t>
      </w:r>
      <w:r>
        <w:rPr>
          <w:b/>
          <w:color w:val="006633"/>
        </w:rPr>
        <w:t>ASC 606-10-30-3</w:t>
      </w:r>
      <w:r>
        <w:t>, requiring that an entity must assess the collectibility of the consideration to which it expects to be entitled. Alternative approaches considered included evaluating potential credit issues; however, the historical data suggested that such concerns were minimal.</w:t>
      </w:r>
    </w:p>
    <w:p w14:paraId="70CCD361" w14:textId="77777777" w:rsidR="009F7FB1" w:rsidRDefault="00205566">
      <w:r>
        <w:t xml:space="preserve">- **Identification of Performance Obligations**: A significant judgment was made in determining whether additional features, such as offline downloads, constituted separate performance obligations. According to </w:t>
      </w:r>
      <w:r>
        <w:rPr>
          <w:b/>
          <w:color w:val="006633"/>
        </w:rPr>
        <w:t>ASC 606-10-25-14</w:t>
      </w:r>
      <w:r>
        <w:t>, a performance obligation is distinct if it is capable of being distinct and is separately identifiable from other promises in the contract. The conclusion was that the primary service provided was sufficient to fulfill the contract's obligations, and additional features did not warrant separate treatment. Alternative methods, such as considering the potential for distinct performance obligations based on customer preferences, were evaluated but ultimately deemed unnecessary due to the inte</w:t>
      </w:r>
      <w:r>
        <w:t>grated nature of the service.</w:t>
      </w:r>
    </w:p>
    <w:p w14:paraId="7CD6323C" w14:textId="77777777" w:rsidR="009F7FB1" w:rsidRDefault="00205566">
      <w:r>
        <w:t xml:space="preserve">- **Measurement of Progress Toward Satisfaction of Performance Obligations**: The judgment regarding the appropriate method for measuring progress toward the satisfaction of performance obligations was critical. The entity opted for an output method based on the delivery of streaming services, as outlined in </w:t>
      </w:r>
      <w:r>
        <w:rPr>
          <w:b/>
          <w:color w:val="006633"/>
        </w:rPr>
        <w:t>ASC 606-10-25-27</w:t>
      </w:r>
      <w:r>
        <w:t>, which states that an entity should recognize revenue as it transfers control of the promised goods or services to the customer. Alternative methods, such as input methods based on costs incurred, were considered but were not selected due to the nature of the service delivery being more aligned with output recognition.</w:t>
      </w:r>
    </w:p>
    <w:p w14:paraId="40522DB2" w14:textId="77777777" w:rsidR="009F7FB1" w:rsidRDefault="00205566">
      <w:r>
        <w:t xml:space="preserve">- **Determination of Transaction Price**: The analysis involved significant judgment in determining the transaction price, particularly in assessing fixed transaction pricing in relation to the service structure. </w:t>
      </w:r>
      <w:r>
        <w:rPr>
          <w:b/>
          <w:color w:val="006633"/>
        </w:rPr>
        <w:t>ASC 606-10-32-2</w:t>
      </w:r>
      <w:r>
        <w:t xml:space="preserve"> requires that the transaction price be determined based on the expected value or most likely amount. The judgment was supported by the clear contractual terms and the absence of variable consideration. Alternative methods, such as estimating variable consideration based on potential discounts or rebates, were considered but ultimately rejected due to the straightforward nature of the pricing structure and the lack of historical variability in pricing.</w:t>
      </w:r>
    </w:p>
    <w:p w14:paraId="2BAFCFEB" w14:textId="77777777" w:rsidR="009F7FB1" w:rsidRDefault="00205566">
      <w:pPr>
        <w:pStyle w:val="ListBullet"/>
      </w:pPr>
      <w:r>
        <w:t>--</w:t>
      </w:r>
    </w:p>
    <w:p w14:paraId="12C84470" w14:textId="77777777" w:rsidR="009F7FB1" w:rsidRDefault="00205566">
      <w:r>
        <w:rPr>
          <w:b/>
          <w:color w:val="003366"/>
          <w:sz w:val="28"/>
        </w:rPr>
        <w:t>12. 5. FINANCIAL IMPACT</w:t>
      </w:r>
    </w:p>
    <w:p w14:paraId="27F63CE7" w14:textId="77777777" w:rsidR="009F7FB1" w:rsidRDefault="00205566">
      <w:r>
        <w:t>Based on the analysis above, revenue recognition follows ASC 606 requirements with appropriate timing and measurement.</w:t>
      </w:r>
    </w:p>
    <w:p w14:paraId="2C8B36F2" w14:textId="77777777" w:rsidR="009F7FB1" w:rsidRDefault="00205566">
      <w:pPr>
        <w:pStyle w:val="ListBullet"/>
      </w:pPr>
      <w:r>
        <w:t>--</w:t>
      </w:r>
    </w:p>
    <w:p w14:paraId="73C7B143" w14:textId="77777777" w:rsidR="009F7FB1" w:rsidRDefault="00205566">
      <w:r>
        <w:rPr>
          <w:b/>
          <w:color w:val="003366"/>
          <w:sz w:val="28"/>
        </w:rPr>
        <w:t>13. 6. CONCLUSION</w:t>
      </w:r>
    </w:p>
    <w:p w14:paraId="4EE83EE4" w14:textId="77777777" w:rsidR="009F7FB1" w:rsidRDefault="00205566">
      <w:r>
        <w:t>The contract meets all ASC 606 criteria for revenue recognition. Implementation should follow the step-by-step analysis detailed above.</w:t>
      </w:r>
    </w:p>
    <w:p w14:paraId="3EC18BDE" w14:textId="77777777" w:rsidR="009F7FB1" w:rsidRDefault="00205566">
      <w:r>
        <w:lastRenderedPageBreak/>
        <w:br w:type="page"/>
      </w:r>
    </w:p>
    <w:p w14:paraId="221F91BA" w14:textId="77777777" w:rsidR="009F7FB1" w:rsidRDefault="00205566">
      <w:r>
        <w:rPr>
          <w:b/>
          <w:color w:val="003366"/>
          <w:sz w:val="28"/>
        </w:rPr>
        <w:lastRenderedPageBreak/>
        <w:t>DOCUMENT METADATA</w:t>
      </w:r>
    </w:p>
    <w:tbl>
      <w:tblPr>
        <w:tblStyle w:val="TableGrid"/>
        <w:tblW w:w="0" w:type="auto"/>
        <w:tblLook w:val="04A0" w:firstRow="1" w:lastRow="0" w:firstColumn="1" w:lastColumn="0" w:noHBand="0" w:noVBand="1"/>
      </w:tblPr>
      <w:tblGrid>
        <w:gridCol w:w="4675"/>
        <w:gridCol w:w="4675"/>
      </w:tblGrid>
      <w:tr w:rsidR="009F7FB1" w14:paraId="580EC735" w14:textId="77777777">
        <w:tc>
          <w:tcPr>
            <w:tcW w:w="4680" w:type="dxa"/>
          </w:tcPr>
          <w:p w14:paraId="30264A63" w14:textId="77777777" w:rsidR="009F7FB1" w:rsidRDefault="00205566">
            <w:r>
              <w:rPr>
                <w:sz w:val="20"/>
              </w:rPr>
              <w:t>Document Version:</w:t>
            </w:r>
          </w:p>
        </w:tc>
        <w:tc>
          <w:tcPr>
            <w:tcW w:w="4680" w:type="dxa"/>
          </w:tcPr>
          <w:p w14:paraId="48008C2F" w14:textId="77777777" w:rsidR="009F7FB1" w:rsidRDefault="00205566">
            <w:r>
              <w:rPr>
                <w:sz w:val="20"/>
              </w:rPr>
              <w:t>Final</w:t>
            </w:r>
          </w:p>
        </w:tc>
      </w:tr>
      <w:tr w:rsidR="009F7FB1" w14:paraId="23162134" w14:textId="77777777">
        <w:tc>
          <w:tcPr>
            <w:tcW w:w="4680" w:type="dxa"/>
          </w:tcPr>
          <w:p w14:paraId="49FD17D1" w14:textId="77777777" w:rsidR="009F7FB1" w:rsidRDefault="00205566">
            <w:r>
              <w:rPr>
                <w:sz w:val="20"/>
              </w:rPr>
              <w:t>Analysis Date:</w:t>
            </w:r>
          </w:p>
        </w:tc>
        <w:tc>
          <w:tcPr>
            <w:tcW w:w="4680" w:type="dxa"/>
          </w:tcPr>
          <w:p w14:paraId="0D87856B" w14:textId="77777777" w:rsidR="009F7FB1" w:rsidRDefault="00205566">
            <w:r>
              <w:rPr>
                <w:sz w:val="20"/>
              </w:rPr>
              <w:t>July 28, 2025</w:t>
            </w:r>
          </w:p>
        </w:tc>
      </w:tr>
      <w:tr w:rsidR="009F7FB1" w14:paraId="56630C12" w14:textId="77777777">
        <w:tc>
          <w:tcPr>
            <w:tcW w:w="4680" w:type="dxa"/>
          </w:tcPr>
          <w:p w14:paraId="23049EBC" w14:textId="77777777" w:rsidR="009F7FB1" w:rsidRDefault="00205566">
            <w:r>
              <w:rPr>
                <w:sz w:val="20"/>
              </w:rPr>
              <w:t>Analyst:</w:t>
            </w:r>
          </w:p>
        </w:tc>
        <w:tc>
          <w:tcPr>
            <w:tcW w:w="4680" w:type="dxa"/>
          </w:tcPr>
          <w:p w14:paraId="034A59C8" w14:textId="77777777" w:rsidR="009F7FB1" w:rsidRDefault="00205566">
            <w:r>
              <w:rPr>
                <w:sz w:val="20"/>
              </w:rPr>
              <w:t>ASC 606 AI Analyst</w:t>
            </w:r>
          </w:p>
        </w:tc>
      </w:tr>
      <w:tr w:rsidR="009F7FB1" w14:paraId="4AFD072A" w14:textId="77777777">
        <w:tc>
          <w:tcPr>
            <w:tcW w:w="4680" w:type="dxa"/>
          </w:tcPr>
          <w:p w14:paraId="30D2F425" w14:textId="77777777" w:rsidR="009F7FB1" w:rsidRDefault="00205566">
            <w:r>
              <w:rPr>
                <w:sz w:val="20"/>
              </w:rPr>
              <w:t>Review Status:</w:t>
            </w:r>
          </w:p>
        </w:tc>
        <w:tc>
          <w:tcPr>
            <w:tcW w:w="4680" w:type="dxa"/>
          </w:tcPr>
          <w:p w14:paraId="27ED059C" w14:textId="77777777" w:rsidR="009F7FB1" w:rsidRDefault="00205566">
            <w:r>
              <w:rPr>
                <w:sz w:val="20"/>
              </w:rPr>
              <w:t>Pending Management Review</w:t>
            </w:r>
          </w:p>
        </w:tc>
      </w:tr>
      <w:tr w:rsidR="009F7FB1" w14:paraId="5FCBA166" w14:textId="77777777">
        <w:tc>
          <w:tcPr>
            <w:tcW w:w="4680" w:type="dxa"/>
          </w:tcPr>
          <w:p w14:paraId="6808B9C3" w14:textId="77777777" w:rsidR="009F7FB1" w:rsidRDefault="00205566">
            <w:r>
              <w:rPr>
                <w:sz w:val="20"/>
              </w:rPr>
              <w:t>File Classification:</w:t>
            </w:r>
          </w:p>
        </w:tc>
        <w:tc>
          <w:tcPr>
            <w:tcW w:w="4680" w:type="dxa"/>
          </w:tcPr>
          <w:p w14:paraId="31CB5012" w14:textId="77777777" w:rsidR="009F7FB1" w:rsidRDefault="00205566">
            <w:r>
              <w:rPr>
                <w:sz w:val="20"/>
              </w:rPr>
              <w:t>Internal Accounting Analysis</w:t>
            </w:r>
          </w:p>
        </w:tc>
      </w:tr>
    </w:tbl>
    <w:p w14:paraId="21FB9E3F" w14:textId="77777777" w:rsidR="009F7FB1" w:rsidRDefault="009F7FB1"/>
    <w:p w14:paraId="4CF2A8B5" w14:textId="77777777" w:rsidR="009F7FB1" w:rsidRDefault="00205566">
      <w:r>
        <w:rPr>
          <w:b/>
        </w:rPr>
        <w:t>ANALYST CERTIFICATION</w:t>
      </w:r>
    </w:p>
    <w:p w14:paraId="143F0F15" w14:textId="77777777" w:rsidR="009F7FB1" w:rsidRDefault="00205566">
      <w:r>
        <w:rPr>
          <w:i/>
          <w:sz w:val="22"/>
        </w:rPr>
        <w:t xml:space="preserve">I certify that this analysis has been </w:t>
      </w:r>
      <w:r>
        <w:rPr>
          <w:i/>
          <w:sz w:val="22"/>
        </w:rPr>
        <w:t>prepared in accordance with ASC 606 requirements and represents my professional judgment based on the contract documentation provided and applicable authoritative guidance.</w:t>
      </w:r>
    </w:p>
    <w:p w14:paraId="52325E9C" w14:textId="77777777" w:rsidR="009F7FB1" w:rsidRDefault="009F7FB1"/>
    <w:p w14:paraId="71647989" w14:textId="77777777" w:rsidR="009F7FB1" w:rsidRDefault="00205566">
      <w:r>
        <w:t>__________________________________________________</w:t>
      </w:r>
    </w:p>
    <w:p w14:paraId="36976811" w14:textId="77777777" w:rsidR="009F7FB1" w:rsidRDefault="00205566">
      <w:r>
        <w:t xml:space="preserve">ASC 606 AI Analyst, </w:t>
      </w:r>
      <w:r>
        <w:t>Technical Accounting</w:t>
      </w:r>
    </w:p>
    <w:sectPr w:rsidR="009F7FB1" w:rsidSect="000346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E8B5C" w14:textId="77777777" w:rsidR="00205566" w:rsidRDefault="00205566">
      <w:pPr>
        <w:spacing w:after="0" w:line="240" w:lineRule="auto"/>
      </w:pPr>
      <w:r>
        <w:separator/>
      </w:r>
    </w:p>
  </w:endnote>
  <w:endnote w:type="continuationSeparator" w:id="0">
    <w:p w14:paraId="27B5DACC" w14:textId="77777777" w:rsidR="00205566" w:rsidRDefault="00205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357F" w14:textId="77777777" w:rsidR="009F7FB1" w:rsidRDefault="00205566">
    <w:pPr>
      <w:pStyle w:val="Footer"/>
      <w:jc w:val="center"/>
    </w:pPr>
    <w:r>
      <w:rPr>
        <w:sz w:val="20"/>
      </w:rPr>
      <w:fldChar w:fldCharType="begin"/>
    </w:r>
    <w:r>
      <w:rPr>
        <w:sz w:val="20"/>
      </w:rPr>
      <w:instrText>PAGE</w:instrText>
    </w:r>
    <w:r>
      <w:rPr>
        <w:sz w:val="20"/>
      </w:rPr>
      <w:fldChar w:fldCharType="separate"/>
    </w:r>
    <w:r>
      <w:rPr>
        <w:noProof/>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319E1" w14:textId="77777777" w:rsidR="00205566" w:rsidRDefault="00205566">
      <w:pPr>
        <w:spacing w:after="0" w:line="240" w:lineRule="auto"/>
      </w:pPr>
      <w:r>
        <w:separator/>
      </w:r>
    </w:p>
  </w:footnote>
  <w:footnote w:type="continuationSeparator" w:id="0">
    <w:p w14:paraId="5F9ECD1B" w14:textId="77777777" w:rsidR="00205566" w:rsidRDefault="00205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A769" w14:textId="77777777" w:rsidR="009F7FB1" w:rsidRDefault="00205566">
    <w:pPr>
      <w:pStyle w:val="Header"/>
      <w:jc w:val="right"/>
    </w:pPr>
    <w:r>
      <w:rPr>
        <w:color w:val="464646"/>
        <w:sz w:val="20"/>
      </w:rPr>
      <w:t>Controller.cpa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2352235">
    <w:abstractNumId w:val="8"/>
  </w:num>
  <w:num w:numId="2" w16cid:durableId="643126652">
    <w:abstractNumId w:val="6"/>
  </w:num>
  <w:num w:numId="3" w16cid:durableId="623273106">
    <w:abstractNumId w:val="5"/>
  </w:num>
  <w:num w:numId="4" w16cid:durableId="1202017973">
    <w:abstractNumId w:val="4"/>
  </w:num>
  <w:num w:numId="5" w16cid:durableId="20016965">
    <w:abstractNumId w:val="7"/>
  </w:num>
  <w:num w:numId="6" w16cid:durableId="981810996">
    <w:abstractNumId w:val="3"/>
  </w:num>
  <w:num w:numId="7" w16cid:durableId="223218173">
    <w:abstractNumId w:val="2"/>
  </w:num>
  <w:num w:numId="8" w16cid:durableId="1027288957">
    <w:abstractNumId w:val="1"/>
  </w:num>
  <w:num w:numId="9" w16cid:durableId="1522278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5566"/>
    <w:rsid w:val="0029639D"/>
    <w:rsid w:val="00326F90"/>
    <w:rsid w:val="009F7FB1"/>
    <w:rsid w:val="00AA1D8D"/>
    <w:rsid w:val="00B47730"/>
    <w:rsid w:val="00CA0CE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1038D2"/>
  <w14:defaultImageDpi w14:val="300"/>
  <w15:docId w15:val="{3A99657E-EDFE-457D-9E8E-10CC6F1E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20"/>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4511</Words>
  <Characters>25715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Lee</cp:lastModifiedBy>
  <cp:revision>2</cp:revision>
  <dcterms:created xsi:type="dcterms:W3CDTF">2025-07-28T01:15:00Z</dcterms:created>
  <dcterms:modified xsi:type="dcterms:W3CDTF">2025-07-28T01:15:00Z</dcterms:modified>
  <cp:category/>
</cp:coreProperties>
</file>