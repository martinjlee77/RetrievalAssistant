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60D9" w14:textId="77777777" w:rsidR="007F575C" w:rsidRDefault="00541960">
      <w:pPr>
        <w:jc w:val="center"/>
      </w:pPr>
      <w:r>
        <w:rPr>
          <w:b/>
          <w:color w:val="003366"/>
          <w:sz w:val="32"/>
        </w:rPr>
        <w:t>TECHNICAL ACCOUNTING MEMORANDUM</w:t>
      </w:r>
    </w:p>
    <w:p w14:paraId="1D94700D" w14:textId="77777777" w:rsidR="007F575C" w:rsidRDefault="007F575C"/>
    <w:tbl>
      <w:tblPr>
        <w:tblStyle w:val="TableGrid"/>
        <w:tblW w:w="0" w:type="auto"/>
        <w:tblLook w:val="04A0" w:firstRow="1" w:lastRow="0" w:firstColumn="1" w:lastColumn="0" w:noHBand="0" w:noVBand="1"/>
      </w:tblPr>
      <w:tblGrid>
        <w:gridCol w:w="4675"/>
        <w:gridCol w:w="4675"/>
      </w:tblGrid>
      <w:tr w:rsidR="007F575C" w14:paraId="4CCC1E5D" w14:textId="77777777">
        <w:tc>
          <w:tcPr>
            <w:tcW w:w="4680" w:type="dxa"/>
          </w:tcPr>
          <w:p w14:paraId="629B6914" w14:textId="77777777" w:rsidR="007F575C" w:rsidRDefault="00541960">
            <w:r>
              <w:rPr>
                <w:b/>
                <w:sz w:val="22"/>
              </w:rPr>
              <w:t>TO:</w:t>
            </w:r>
          </w:p>
        </w:tc>
        <w:tc>
          <w:tcPr>
            <w:tcW w:w="4680" w:type="dxa"/>
          </w:tcPr>
          <w:p w14:paraId="7F1B139B" w14:textId="77777777" w:rsidR="007F575C" w:rsidRDefault="00541960">
            <w:r>
              <w:rPr>
                <w:sz w:val="22"/>
              </w:rPr>
              <w:t>Technical Accounting Team / Audit File</w:t>
            </w:r>
          </w:p>
        </w:tc>
      </w:tr>
      <w:tr w:rsidR="007F575C" w14:paraId="77127C88" w14:textId="77777777">
        <w:tc>
          <w:tcPr>
            <w:tcW w:w="4680" w:type="dxa"/>
          </w:tcPr>
          <w:p w14:paraId="4DB5B5C5" w14:textId="77777777" w:rsidR="007F575C" w:rsidRDefault="00541960">
            <w:r>
              <w:rPr>
                <w:b/>
                <w:sz w:val="22"/>
              </w:rPr>
              <w:t>FROM:</w:t>
            </w:r>
          </w:p>
        </w:tc>
        <w:tc>
          <w:tcPr>
            <w:tcW w:w="4680" w:type="dxa"/>
          </w:tcPr>
          <w:p w14:paraId="4F0B1431" w14:textId="77777777" w:rsidR="007F575C" w:rsidRDefault="00541960">
            <w:r>
              <w:rPr>
                <w:sz w:val="22"/>
              </w:rPr>
              <w:t>ASC 606 AI Analyst</w:t>
            </w:r>
          </w:p>
        </w:tc>
      </w:tr>
      <w:tr w:rsidR="007F575C" w14:paraId="6B103A32" w14:textId="77777777">
        <w:tc>
          <w:tcPr>
            <w:tcW w:w="4680" w:type="dxa"/>
          </w:tcPr>
          <w:p w14:paraId="1B405A5B" w14:textId="77777777" w:rsidR="007F575C" w:rsidRDefault="00541960">
            <w:r>
              <w:rPr>
                <w:b/>
                <w:sz w:val="22"/>
              </w:rPr>
              <w:t>DATE:</w:t>
            </w:r>
          </w:p>
        </w:tc>
        <w:tc>
          <w:tcPr>
            <w:tcW w:w="4680" w:type="dxa"/>
          </w:tcPr>
          <w:p w14:paraId="0ED70CBC" w14:textId="77777777" w:rsidR="007F575C" w:rsidRDefault="00541960">
            <w:r>
              <w:rPr>
                <w:sz w:val="22"/>
              </w:rPr>
              <w:t>July 28, 2025</w:t>
            </w:r>
          </w:p>
        </w:tc>
      </w:tr>
      <w:tr w:rsidR="007F575C" w14:paraId="63236214" w14:textId="77777777">
        <w:tc>
          <w:tcPr>
            <w:tcW w:w="4680" w:type="dxa"/>
          </w:tcPr>
          <w:p w14:paraId="68958F51" w14:textId="77777777" w:rsidR="007F575C" w:rsidRDefault="00541960">
            <w:r>
              <w:rPr>
                <w:b/>
                <w:sz w:val="22"/>
              </w:rPr>
              <w:t>SUBJECT:</w:t>
            </w:r>
          </w:p>
        </w:tc>
        <w:tc>
          <w:tcPr>
            <w:tcW w:w="4680" w:type="dxa"/>
          </w:tcPr>
          <w:p w14:paraId="4CA7F9B5" w14:textId="77777777" w:rsidR="007F575C" w:rsidRDefault="00541960">
            <w:r>
              <w:rPr>
                <w:sz w:val="22"/>
              </w:rPr>
              <w:t>ASC 606 Analysis: Netflix01</w:t>
            </w:r>
          </w:p>
        </w:tc>
      </w:tr>
    </w:tbl>
    <w:p w14:paraId="5F76847D" w14:textId="77777777" w:rsidR="007F575C" w:rsidRDefault="007F575C"/>
    <w:p w14:paraId="60C5867A" w14:textId="77777777" w:rsidR="007F575C" w:rsidRDefault="00541960">
      <w:r>
        <w:rPr>
          <w:b/>
          <w:color w:val="003366"/>
          <w:sz w:val="28"/>
        </w:rPr>
        <w:t>1. TECHNICAL ACCOUNTING MEMORANDUM</w:t>
      </w:r>
    </w:p>
    <w:p w14:paraId="14C4D2B6" w14:textId="77777777" w:rsidR="007F575C" w:rsidRDefault="00541960">
      <w:r>
        <w:t>TO: Technical Accounting Team / Audit File</w:t>
      </w:r>
    </w:p>
    <w:p w14:paraId="5DD4422B" w14:textId="77777777" w:rsidR="007F575C" w:rsidRDefault="00541960">
      <w:r>
        <w:t xml:space="preserve">FROM: ASC </w:t>
      </w:r>
      <w:r>
        <w:t>606 AI Analyst</w:t>
      </w:r>
    </w:p>
    <w:p w14:paraId="32FB5259" w14:textId="77777777" w:rsidR="007F575C" w:rsidRDefault="00541960">
      <w:r>
        <w:t>DATE: July 28, 2025</w:t>
      </w:r>
    </w:p>
    <w:p w14:paraId="6E92FB4B" w14:textId="77777777" w:rsidR="007F575C" w:rsidRDefault="00541960">
      <w:r>
        <w:t>SUBJECT: ASC 606 Analysis: Netflix01</w:t>
      </w:r>
    </w:p>
    <w:p w14:paraId="17BF59B8" w14:textId="77777777" w:rsidR="007F575C" w:rsidRDefault="00541960">
      <w:pPr>
        <w:pStyle w:val="ListBullet"/>
      </w:pPr>
      <w:r>
        <w:t>--</w:t>
      </w:r>
    </w:p>
    <w:p w14:paraId="22E1A9DC" w14:textId="77777777" w:rsidR="007F575C" w:rsidRDefault="00541960">
      <w:pPr>
        <w:pStyle w:val="ListBullet"/>
      </w:pPr>
      <w:r>
        <w:t>--</w:t>
      </w:r>
    </w:p>
    <w:p w14:paraId="463E115F" w14:textId="77777777" w:rsidR="007F575C" w:rsidRDefault="00541960">
      <w:r>
        <w:rPr>
          <w:b/>
          <w:color w:val="003366"/>
          <w:sz w:val="28"/>
        </w:rPr>
        <w:t>EXECUTIVE SUMMARY</w:t>
      </w:r>
    </w:p>
    <w:p w14:paraId="562D490B" w14:textId="77777777" w:rsidR="007F575C" w:rsidRDefault="00541960">
      <w:pPr>
        <w:pStyle w:val="ListBullet"/>
      </w:pPr>
      <w:r>
        <w:t>*Executive Summary**</w:t>
      </w:r>
    </w:p>
    <w:p w14:paraId="22581B8A" w14:textId="77777777" w:rsidR="007F575C" w:rsidRDefault="00541960">
      <w:r>
        <w:t xml:space="preserve">This technical accounting memorandum assesses the compliance of the contract between Netflix and customer Martin Lee with the </w:t>
      </w:r>
      <w:r>
        <w:t>revenue recognition principles outlined in ASC 606. Our analysis concludes that the contract meets the necessary criteria for recognition under ASC 606, establishing that it is enforceable, has commercial substance, and that collectibility is probable. The evaluation identifies a single performance obligation, which is the provision of access to Netflix's streaming service for a specified duration, thereby simplifying the revenue recognition process.</w:t>
      </w:r>
    </w:p>
    <w:p w14:paraId="2925503B" w14:textId="77777777" w:rsidR="007F575C" w:rsidRDefault="00541960">
      <w:r>
        <w:t xml:space="preserve">Key judgments in this analysis include the determination of the transaction price, which is fixed at $15.49 per month with no significant variable considerations or financing components. This price is allocated entirely to the identified performance obligation, reflecting an observable standalone selling price. Revenue recognition occurs over time, consistent with the continuous nature of the streaming service provided, ensuring alignment with the transfer of control to the customer. This approach not only </w:t>
      </w:r>
      <w:r>
        <w:t>adheres to ASC 606 requirements but also supports accurate financial reporting, enhancing transparency for stakeholders.</w:t>
      </w:r>
    </w:p>
    <w:p w14:paraId="1783ABC5" w14:textId="77777777" w:rsidR="007F575C" w:rsidRDefault="00541960">
      <w:r>
        <w:t xml:space="preserve">For decision-makers, this memorandum provides clear guidance on the revenue recognition framework applicable to the Netflix subscription service. It emphasizes the importance of maintaining compliance with ASC 606 to ensure accurate financial statements and effective </w:t>
      </w:r>
      <w:r>
        <w:lastRenderedPageBreak/>
        <w:t>revenue management strategies. Continued adherence to these principles will facilitate informed decision-making and promote stakeholder confidence in Netflix's financial reporting practices.</w:t>
      </w:r>
    </w:p>
    <w:p w14:paraId="31617138" w14:textId="77777777" w:rsidR="007F575C" w:rsidRDefault="00541960">
      <w:pPr>
        <w:pStyle w:val="ListBullet"/>
      </w:pPr>
      <w:r>
        <w:t>--</w:t>
      </w:r>
    </w:p>
    <w:p w14:paraId="02414438" w14:textId="77777777" w:rsidR="007F575C" w:rsidRDefault="00541960">
      <w:r>
        <w:rPr>
          <w:b/>
          <w:color w:val="003366"/>
          <w:sz w:val="28"/>
        </w:rPr>
        <w:t>3. 2. BACKGROUND</w:t>
      </w:r>
    </w:p>
    <w:p w14:paraId="1CE2C7C7" w14:textId="77777777" w:rsidR="007F575C" w:rsidRDefault="00541960">
      <w:pPr>
        <w:pStyle w:val="ListBullet"/>
      </w:pPr>
      <w:r>
        <w:t>*Professional Background**</w:t>
      </w:r>
    </w:p>
    <w:p w14:paraId="4316CFF2" w14:textId="77777777" w:rsidR="007F575C" w:rsidRDefault="00541960">
      <w:r>
        <w:t>This technical accounting memo pertains to the analysis of the contract with customer Martin Lee, designated as "Netflix01." While specific start and end dates for the contract are not provided, it is essential to note that there have been no modifications to the original agreement, indicating that the terms remain consistent throughout the analysis period. The arrangement primarily involves the provision of streaming services, which encompasses access to a library of content, including movies and televisio</w:t>
      </w:r>
      <w:r>
        <w:t>n shows, under the terms agreed upon by both parties.</w:t>
      </w:r>
    </w:p>
    <w:p w14:paraId="5D345FAA" w14:textId="77777777" w:rsidR="007F575C" w:rsidRDefault="00541960">
      <w:r>
        <w:t>The objective of this ASC 606 analysis is to evaluate the revenue recognition criteria associated with the services rendered to Martin Lee, ensuring compliance with the five-step model outlined in ASC 606. This analysis will assess the identification of performance obligations, the transaction price, and the allocation of that price to the performance obligations. Additionally, it is important to consider any unique circumstances that may impact revenue recognition, such as the nature of the streaming servi</w:t>
      </w:r>
      <w:r>
        <w:t>ce and customer-specific terms that could influence the timing and measurement of revenue.</w:t>
      </w:r>
    </w:p>
    <w:p w14:paraId="3D46D40D" w14:textId="77777777" w:rsidR="007F575C" w:rsidRDefault="00541960">
      <w:pPr>
        <w:pStyle w:val="ListBullet"/>
      </w:pPr>
      <w:r>
        <w:t>--</w:t>
      </w:r>
    </w:p>
    <w:p w14:paraId="6141C1A6" w14:textId="77777777" w:rsidR="007F575C" w:rsidRDefault="00541960">
      <w:r>
        <w:rPr>
          <w:b/>
          <w:color w:val="003366"/>
          <w:sz w:val="28"/>
        </w:rPr>
        <w:t>4. 3. DETAILED ANALYSIS</w:t>
      </w:r>
    </w:p>
    <w:p w14:paraId="32AEEFB9" w14:textId="77777777" w:rsidR="007F575C" w:rsidRDefault="00541960">
      <w:r>
        <w:rPr>
          <w:b/>
          <w:color w:val="003366"/>
          <w:sz w:val="28"/>
        </w:rPr>
        <w:t>5. STEP 1: IDENTIFY THE CONTRACT</w:t>
      </w:r>
    </w:p>
    <w:p w14:paraId="7C2F4DB1" w14:textId="77777777" w:rsidR="007F575C" w:rsidRDefault="00541960">
      <w:r>
        <w:t>**Conclusion:** The contract between Netflix and Martin Lee meets the criteria for a contract under ASC 606, as it involves mutual approval, enforceable rights, commercial substance, and collectibility is probable.</w:t>
      </w:r>
    </w:p>
    <w:p w14:paraId="3DC47610" w14:textId="77777777" w:rsidR="007F575C" w:rsidRDefault="00541960">
      <w:pPr>
        <w:pStyle w:val="ListBullet"/>
      </w:pPr>
      <w:r>
        <w:t>*Detailed Analysis &amp; Reasoning:**</w:t>
      </w:r>
    </w:p>
    <w:p w14:paraId="34F219E8" w14:textId="77777777" w:rsidR="007F575C" w:rsidRDefault="00541960">
      <w:r>
        <w:t>The first step in ASC 606 is to identify the contract, which requires evaluating five criteria. First, the contract must be approved by the parties involved. In this case, the contract is implicitly approved as Martin Lee has signed up for Netflix's streaming service and provided a valid payment method, as evidenced by the payment history and invoice. Approval is further supported by the acceptance of Netflix's Terms of Use, which Martin Lee agreed to upon signing up for the service.</w:t>
      </w:r>
    </w:p>
    <w:p w14:paraId="46D8A7CE" w14:textId="77777777" w:rsidR="007F575C" w:rsidRDefault="00541960">
      <w:r>
        <w:t xml:space="preserve">Second, the contract must create enforceable rights and obligations. The Netflix Terms of Use clearly outline the rights and obligations of both parties. Martin Lee is obligated to pay the subscription fee, and Netflix is obligated to provide streaming services. The enforceability of </w:t>
      </w:r>
      <w:r>
        <w:lastRenderedPageBreak/>
        <w:t>these rights is supported by the arbitration agreement within the Terms of Use, which provides a mechanism for resolving disputes, thereby ensuring enforceability under applicable law.</w:t>
      </w:r>
    </w:p>
    <w:p w14:paraId="00AA7177" w14:textId="77777777" w:rsidR="007F575C" w:rsidRDefault="00541960">
      <w:r>
        <w:t>Third, the contract must have commercial substance. The transaction has commercial substance as it results in a change in the cash flows of both parties. Martin Lee pays a subscription fee, and in return, receives access to Netflix's streaming content. This exchange of economic resources indicates commercial substance.</w:t>
      </w:r>
    </w:p>
    <w:p w14:paraId="25CF9DBA" w14:textId="77777777" w:rsidR="007F575C" w:rsidRDefault="00541960">
      <w:r>
        <w:t>Fourth, it must be probable that the entity will collect the consideration to which it will be entitled. Collectibility is probable as Martin Lee has provided a valid payment method, and there is a history of successful payment for the service period. The Terms of Use also stipulate that Netflix may suspend access if payment is not made, providing a safeguard for collectibility.</w:t>
      </w:r>
    </w:p>
    <w:p w14:paraId="28E2A497" w14:textId="77777777" w:rsidR="007F575C" w:rsidRDefault="00541960">
      <w:r>
        <w:t>Finally, the contract must identify the rights to goods or services and the payment terms. The invoice and Terms of Use specify the service period and the amount due, thereby clearly identifying the rights and payment terms. The service period is from 9/26/2024 to 10/25/2024, with a total charge of $16.52, including tax.</w:t>
      </w:r>
    </w:p>
    <w:p w14:paraId="19D106CB" w14:textId="77777777" w:rsidR="007F575C" w:rsidRDefault="00541960">
      <w:pPr>
        <w:pStyle w:val="ListBullet"/>
      </w:pPr>
      <w:r>
        <w:t>*Supporting Contract Evidence:**</w:t>
      </w:r>
    </w:p>
    <w:p w14:paraId="02FE51FC" w14:textId="77777777" w:rsidR="007F575C" w:rsidRDefault="00541960">
      <w:r>
        <w:t>&gt; [QUOTE]Your membership has ended. Add a plan to restart your membership and get back to watching.[/QUOTE]</w:t>
      </w:r>
    </w:p>
    <w:p w14:paraId="719BDD2A" w14:textId="77777777" w:rsidR="007F575C" w:rsidRDefault="00541960">
      <w:r>
        <w:t xml:space="preserve">&gt; </w:t>
      </w:r>
      <w:r>
        <w:rPr>
          <w:b/>
        </w:rPr>
        <w:t>Analysis:</w:t>
      </w:r>
      <w:r>
        <w:t xml:space="preserve"> This indicates that the contract was previously in effect and that Martin Lee had agreed to the terms, which included payment and service provision.</w:t>
      </w:r>
    </w:p>
    <w:p w14:paraId="038087B1" w14:textId="77777777" w:rsidR="007F575C" w:rsidRDefault="00541960">
      <w:r>
        <w:t xml:space="preserve">&gt; </w:t>
      </w:r>
      <w:r>
        <w:t>[QUOTE]Payment Method: •••• •••• •••• 0459[/QUOTE]</w:t>
      </w:r>
    </w:p>
    <w:p w14:paraId="74E241A0" w14:textId="77777777" w:rsidR="007F575C" w:rsidRDefault="00541960">
      <w:r>
        <w:t xml:space="preserve">&gt; </w:t>
      </w:r>
      <w:r>
        <w:rPr>
          <w:b/>
        </w:rPr>
        <w:t>Analysis:</w:t>
      </w:r>
      <w:r>
        <w:t xml:space="preserve"> The presence of a valid payment method supports the criterion of probable collectibility.</w:t>
      </w:r>
    </w:p>
    <w:p w14:paraId="26FC9D66" w14:textId="77777777" w:rsidR="007F575C" w:rsidRDefault="00541960">
      <w:r>
        <w:t>&gt; [QUOTE]Netflix Terms of Use: Your Netflix membership will continue and automatically renew until terminated.[/QUOTE]</w:t>
      </w:r>
    </w:p>
    <w:p w14:paraId="442F18B6" w14:textId="77777777" w:rsidR="007F575C" w:rsidRDefault="00541960">
      <w:r>
        <w:t xml:space="preserve">&gt; </w:t>
      </w:r>
      <w:r>
        <w:rPr>
          <w:b/>
        </w:rPr>
        <w:t>Analysis:</w:t>
      </w:r>
      <w:r>
        <w:t xml:space="preserve"> This clause demonstrates the approval and enforceable rights and obligations under the contract.</w:t>
      </w:r>
    </w:p>
    <w:p w14:paraId="5DD3E2F8" w14:textId="77777777" w:rsidR="007F575C" w:rsidRDefault="00541960">
      <w:pPr>
        <w:pStyle w:val="ListBullet"/>
      </w:pPr>
      <w:r>
        <w:t>*Authoritative Guidance:**</w:t>
      </w:r>
    </w:p>
    <w:p w14:paraId="24B730AB" w14:textId="77777777" w:rsidR="007F575C" w:rsidRDefault="00541960">
      <w:r>
        <w:t>- **[CITATION]</w:t>
      </w:r>
      <w:r>
        <w:rPr>
          <w:b/>
          <w:color w:val="006633"/>
        </w:rPr>
        <w:t>ASC 606-10-25-1</w:t>
      </w:r>
      <w:r>
        <w:t>:** *An entity shall account for a contract with a customer that is within the scope of this Topic only when all of the following criteria are met: (a) The parties to the contract have approved the contract (in writing, orally, or in accordance with other customary business practices) and are committed to perform their respective obligations. (b) The entity can identify each party’s rights regarding the goods or services to be transferred. (c) The entity can identify the payment terms for the</w:t>
      </w:r>
      <w:r>
        <w:t xml:space="preserve"> goods or services to be transferred. (d) The contract has commercial substance (that is, the risk, timing, or amount of the entity’s future cash flows is expected to change as a result of the contract). (e) It is probable that the entity will collect </w:t>
      </w:r>
      <w:r>
        <w:lastRenderedPageBreak/>
        <w:t>substantially all of the consideration to which it will be entitled in exchange for the goods or services that will be transferred to the customer.*</w:t>
      </w:r>
    </w:p>
    <w:p w14:paraId="22D2CB2B" w14:textId="77777777" w:rsidR="007F575C" w:rsidRDefault="00541960">
      <w:r>
        <w:t>- **[CITATION]</w:t>
      </w:r>
      <w:r>
        <w:rPr>
          <w:b/>
          <w:color w:val="006633"/>
        </w:rPr>
        <w:t>ASC 606-10-25-2</w:t>
      </w:r>
      <w:r>
        <w:t>:** *In evaluating whether collectibility of an amount of consideration is probable, an entity shall consider only the customer’s ability and intention to pay that amount of consideration when it is due.*</w:t>
      </w:r>
    </w:p>
    <w:p w14:paraId="0BC8E932" w14:textId="77777777" w:rsidR="007F575C" w:rsidRDefault="00541960">
      <w:pPr>
        <w:pStyle w:val="ListBullet"/>
      </w:pPr>
      <w:r>
        <w:t>*Key Professional Judgments:**</w:t>
      </w:r>
    </w:p>
    <w:p w14:paraId="35A6DBF6" w14:textId="77777777" w:rsidR="007F575C" w:rsidRDefault="00541960">
      <w:pPr>
        <w:pStyle w:val="ListBullet"/>
      </w:pPr>
      <w:r>
        <w:t>S</w:t>
      </w:r>
    </w:p>
    <w:p w14:paraId="5D513A11" w14:textId="77777777" w:rsidR="007F575C" w:rsidRDefault="00541960">
      <w:pPr>
        <w:pStyle w:val="ListBullet"/>
      </w:pPr>
      <w:r>
        <w:t>i</w:t>
      </w:r>
    </w:p>
    <w:p w14:paraId="102D85E1" w14:textId="77777777" w:rsidR="007F575C" w:rsidRDefault="00541960">
      <w:pPr>
        <w:pStyle w:val="ListBullet"/>
      </w:pPr>
      <w:r>
        <w:t>g</w:t>
      </w:r>
    </w:p>
    <w:p w14:paraId="3D75CB33" w14:textId="77777777" w:rsidR="007F575C" w:rsidRDefault="00541960">
      <w:pPr>
        <w:pStyle w:val="ListBullet"/>
      </w:pPr>
      <w:r>
        <w:t>n</w:t>
      </w:r>
    </w:p>
    <w:p w14:paraId="6B0141C9" w14:textId="77777777" w:rsidR="007F575C" w:rsidRDefault="00541960">
      <w:pPr>
        <w:pStyle w:val="ListBullet"/>
      </w:pPr>
      <w:r>
        <w:t>i</w:t>
      </w:r>
    </w:p>
    <w:p w14:paraId="2A45A931" w14:textId="77777777" w:rsidR="007F575C" w:rsidRDefault="00541960">
      <w:pPr>
        <w:pStyle w:val="ListBullet"/>
      </w:pPr>
      <w:r>
        <w:t>f</w:t>
      </w:r>
    </w:p>
    <w:p w14:paraId="4D78894D" w14:textId="77777777" w:rsidR="007F575C" w:rsidRDefault="00541960">
      <w:pPr>
        <w:pStyle w:val="ListBullet"/>
      </w:pPr>
      <w:r>
        <w:t>i</w:t>
      </w:r>
    </w:p>
    <w:p w14:paraId="24383A46" w14:textId="77777777" w:rsidR="007F575C" w:rsidRDefault="00541960">
      <w:pPr>
        <w:pStyle w:val="ListBullet"/>
      </w:pPr>
      <w:r>
        <w:t>c</w:t>
      </w:r>
    </w:p>
    <w:p w14:paraId="1C20471B" w14:textId="77777777" w:rsidR="007F575C" w:rsidRDefault="00541960">
      <w:pPr>
        <w:pStyle w:val="ListBullet"/>
      </w:pPr>
      <w:r>
        <w:t>a</w:t>
      </w:r>
    </w:p>
    <w:p w14:paraId="1D5488B7" w14:textId="77777777" w:rsidR="007F575C" w:rsidRDefault="00541960">
      <w:pPr>
        <w:pStyle w:val="ListBullet"/>
      </w:pPr>
      <w:r>
        <w:t>n</w:t>
      </w:r>
    </w:p>
    <w:p w14:paraId="4F0D86E8" w14:textId="77777777" w:rsidR="007F575C" w:rsidRDefault="00541960">
      <w:pPr>
        <w:pStyle w:val="ListBullet"/>
      </w:pPr>
      <w:r>
        <w:t>t</w:t>
      </w:r>
    </w:p>
    <w:p w14:paraId="54FD557C" w14:textId="77777777" w:rsidR="007F575C" w:rsidRDefault="007F575C">
      <w:pPr>
        <w:pStyle w:val="ListBullet"/>
      </w:pPr>
    </w:p>
    <w:p w14:paraId="15C562C5" w14:textId="77777777" w:rsidR="007F575C" w:rsidRDefault="00541960">
      <w:pPr>
        <w:pStyle w:val="ListBullet"/>
      </w:pPr>
      <w:r>
        <w:t>j</w:t>
      </w:r>
    </w:p>
    <w:p w14:paraId="506AE88C" w14:textId="77777777" w:rsidR="007F575C" w:rsidRDefault="00541960">
      <w:pPr>
        <w:pStyle w:val="ListBullet"/>
      </w:pPr>
      <w:r>
        <w:t>u</w:t>
      </w:r>
    </w:p>
    <w:p w14:paraId="3068198D" w14:textId="77777777" w:rsidR="007F575C" w:rsidRDefault="00541960">
      <w:pPr>
        <w:pStyle w:val="ListBullet"/>
      </w:pPr>
      <w:r>
        <w:t>d</w:t>
      </w:r>
    </w:p>
    <w:p w14:paraId="24A91622" w14:textId="77777777" w:rsidR="007F575C" w:rsidRDefault="00541960">
      <w:pPr>
        <w:pStyle w:val="ListBullet"/>
      </w:pPr>
      <w:r>
        <w:t>g</w:t>
      </w:r>
    </w:p>
    <w:p w14:paraId="05C2DD03" w14:textId="77777777" w:rsidR="007F575C" w:rsidRDefault="00541960">
      <w:pPr>
        <w:pStyle w:val="ListBullet"/>
      </w:pPr>
      <w:r>
        <w:t>m</w:t>
      </w:r>
    </w:p>
    <w:p w14:paraId="1FA57A95" w14:textId="77777777" w:rsidR="007F575C" w:rsidRDefault="00541960">
      <w:pPr>
        <w:pStyle w:val="ListBullet"/>
      </w:pPr>
      <w:r>
        <w:t>e</w:t>
      </w:r>
    </w:p>
    <w:p w14:paraId="2A5C6C57" w14:textId="77777777" w:rsidR="007F575C" w:rsidRDefault="00541960">
      <w:pPr>
        <w:pStyle w:val="ListBullet"/>
      </w:pPr>
      <w:r>
        <w:t>n</w:t>
      </w:r>
    </w:p>
    <w:p w14:paraId="36B500A6" w14:textId="77777777" w:rsidR="007F575C" w:rsidRDefault="00541960">
      <w:pPr>
        <w:pStyle w:val="ListBullet"/>
      </w:pPr>
      <w:r>
        <w:t>t</w:t>
      </w:r>
    </w:p>
    <w:p w14:paraId="58E6BF3D" w14:textId="77777777" w:rsidR="007F575C" w:rsidRDefault="007F575C">
      <w:pPr>
        <w:pStyle w:val="ListBullet"/>
      </w:pPr>
    </w:p>
    <w:p w14:paraId="27436652" w14:textId="77777777" w:rsidR="007F575C" w:rsidRDefault="00541960">
      <w:pPr>
        <w:pStyle w:val="ListBullet"/>
      </w:pPr>
      <w:r>
        <w:t>w</w:t>
      </w:r>
    </w:p>
    <w:p w14:paraId="5FB9257D" w14:textId="77777777" w:rsidR="007F575C" w:rsidRDefault="00541960">
      <w:pPr>
        <w:pStyle w:val="ListBullet"/>
      </w:pPr>
      <w:r>
        <w:t>a</w:t>
      </w:r>
    </w:p>
    <w:p w14:paraId="5CE0141C" w14:textId="77777777" w:rsidR="007F575C" w:rsidRDefault="00541960">
      <w:pPr>
        <w:pStyle w:val="ListBullet"/>
      </w:pPr>
      <w:r>
        <w:t>s</w:t>
      </w:r>
    </w:p>
    <w:p w14:paraId="1B705F00" w14:textId="77777777" w:rsidR="007F575C" w:rsidRDefault="007F575C">
      <w:pPr>
        <w:pStyle w:val="ListBullet"/>
      </w:pPr>
    </w:p>
    <w:p w14:paraId="40F93AE6" w14:textId="77777777" w:rsidR="007F575C" w:rsidRDefault="00541960">
      <w:pPr>
        <w:pStyle w:val="ListBullet"/>
      </w:pPr>
      <w:r>
        <w:t>a</w:t>
      </w:r>
    </w:p>
    <w:p w14:paraId="3455505D" w14:textId="77777777" w:rsidR="007F575C" w:rsidRDefault="00541960">
      <w:pPr>
        <w:pStyle w:val="ListBullet"/>
      </w:pPr>
      <w:r>
        <w:t>p</w:t>
      </w:r>
    </w:p>
    <w:p w14:paraId="47F8CC36" w14:textId="77777777" w:rsidR="007F575C" w:rsidRDefault="00541960">
      <w:pPr>
        <w:pStyle w:val="ListBullet"/>
      </w:pPr>
      <w:r>
        <w:t>p</w:t>
      </w:r>
    </w:p>
    <w:p w14:paraId="2EBF17F3" w14:textId="77777777" w:rsidR="007F575C" w:rsidRDefault="00541960">
      <w:pPr>
        <w:pStyle w:val="ListBullet"/>
      </w:pPr>
      <w:r>
        <w:t>l</w:t>
      </w:r>
    </w:p>
    <w:p w14:paraId="74068111" w14:textId="77777777" w:rsidR="007F575C" w:rsidRDefault="00541960">
      <w:pPr>
        <w:pStyle w:val="ListBullet"/>
      </w:pPr>
      <w:r>
        <w:t>i</w:t>
      </w:r>
    </w:p>
    <w:p w14:paraId="3892676E" w14:textId="77777777" w:rsidR="007F575C" w:rsidRDefault="00541960">
      <w:pPr>
        <w:pStyle w:val="ListBullet"/>
      </w:pPr>
      <w:r>
        <w:t>e</w:t>
      </w:r>
    </w:p>
    <w:p w14:paraId="6396C358" w14:textId="77777777" w:rsidR="007F575C" w:rsidRDefault="00541960">
      <w:pPr>
        <w:pStyle w:val="ListBullet"/>
      </w:pPr>
      <w:r>
        <w:t>d</w:t>
      </w:r>
    </w:p>
    <w:p w14:paraId="29D105C0" w14:textId="77777777" w:rsidR="007F575C" w:rsidRDefault="007F575C">
      <w:pPr>
        <w:pStyle w:val="ListBullet"/>
      </w:pPr>
    </w:p>
    <w:p w14:paraId="52D6571D" w14:textId="77777777" w:rsidR="007F575C" w:rsidRDefault="00541960">
      <w:pPr>
        <w:pStyle w:val="ListBullet"/>
      </w:pPr>
      <w:r>
        <w:t>i</w:t>
      </w:r>
    </w:p>
    <w:p w14:paraId="03D8CE81" w14:textId="77777777" w:rsidR="007F575C" w:rsidRDefault="00541960">
      <w:pPr>
        <w:pStyle w:val="ListBullet"/>
      </w:pPr>
      <w:r>
        <w:t>n</w:t>
      </w:r>
    </w:p>
    <w:p w14:paraId="2F76CB9C" w14:textId="77777777" w:rsidR="007F575C" w:rsidRDefault="007F575C">
      <w:pPr>
        <w:pStyle w:val="ListBullet"/>
      </w:pPr>
    </w:p>
    <w:p w14:paraId="7B6DE19B" w14:textId="77777777" w:rsidR="007F575C" w:rsidRDefault="00541960">
      <w:pPr>
        <w:pStyle w:val="ListBullet"/>
      </w:pPr>
      <w:r>
        <w:t>d</w:t>
      </w:r>
    </w:p>
    <w:p w14:paraId="4174F184" w14:textId="77777777" w:rsidR="007F575C" w:rsidRDefault="00541960">
      <w:pPr>
        <w:pStyle w:val="ListBullet"/>
      </w:pPr>
      <w:r>
        <w:t>e</w:t>
      </w:r>
    </w:p>
    <w:p w14:paraId="3E6238AF" w14:textId="77777777" w:rsidR="007F575C" w:rsidRDefault="00541960">
      <w:pPr>
        <w:pStyle w:val="ListBullet"/>
      </w:pPr>
      <w:r>
        <w:t>t</w:t>
      </w:r>
    </w:p>
    <w:p w14:paraId="59256259" w14:textId="77777777" w:rsidR="007F575C" w:rsidRDefault="00541960">
      <w:pPr>
        <w:pStyle w:val="ListBullet"/>
      </w:pPr>
      <w:r>
        <w:t>e</w:t>
      </w:r>
    </w:p>
    <w:p w14:paraId="0A3AC2D5" w14:textId="77777777" w:rsidR="007F575C" w:rsidRDefault="00541960">
      <w:pPr>
        <w:pStyle w:val="ListBullet"/>
      </w:pPr>
      <w:r>
        <w:t>r</w:t>
      </w:r>
    </w:p>
    <w:p w14:paraId="0B511855" w14:textId="77777777" w:rsidR="007F575C" w:rsidRDefault="00541960">
      <w:pPr>
        <w:pStyle w:val="ListBullet"/>
      </w:pPr>
      <w:r>
        <w:t>m</w:t>
      </w:r>
    </w:p>
    <w:p w14:paraId="411F3C23" w14:textId="77777777" w:rsidR="007F575C" w:rsidRDefault="00541960">
      <w:pPr>
        <w:pStyle w:val="ListBullet"/>
      </w:pPr>
      <w:r>
        <w:t>i</w:t>
      </w:r>
    </w:p>
    <w:p w14:paraId="6652DA96" w14:textId="77777777" w:rsidR="007F575C" w:rsidRDefault="00541960">
      <w:pPr>
        <w:pStyle w:val="ListBullet"/>
      </w:pPr>
      <w:r>
        <w:t>n</w:t>
      </w:r>
    </w:p>
    <w:p w14:paraId="13989E76" w14:textId="77777777" w:rsidR="007F575C" w:rsidRDefault="00541960">
      <w:pPr>
        <w:pStyle w:val="ListBullet"/>
      </w:pPr>
      <w:r>
        <w:t>i</w:t>
      </w:r>
    </w:p>
    <w:p w14:paraId="6103D2E8" w14:textId="77777777" w:rsidR="007F575C" w:rsidRDefault="00541960">
      <w:pPr>
        <w:pStyle w:val="ListBullet"/>
      </w:pPr>
      <w:r>
        <w:t>n</w:t>
      </w:r>
    </w:p>
    <w:p w14:paraId="6ABEF767" w14:textId="77777777" w:rsidR="007F575C" w:rsidRDefault="00541960">
      <w:pPr>
        <w:pStyle w:val="ListBullet"/>
      </w:pPr>
      <w:r>
        <w:t>g</w:t>
      </w:r>
    </w:p>
    <w:p w14:paraId="3B26248D" w14:textId="77777777" w:rsidR="007F575C" w:rsidRDefault="007F575C">
      <w:pPr>
        <w:pStyle w:val="ListBullet"/>
      </w:pPr>
    </w:p>
    <w:p w14:paraId="415511E9" w14:textId="77777777" w:rsidR="007F575C" w:rsidRDefault="00541960">
      <w:pPr>
        <w:pStyle w:val="ListBullet"/>
      </w:pPr>
      <w:r>
        <w:t>t</w:t>
      </w:r>
    </w:p>
    <w:p w14:paraId="779CE591" w14:textId="77777777" w:rsidR="007F575C" w:rsidRDefault="00541960">
      <w:pPr>
        <w:pStyle w:val="ListBullet"/>
      </w:pPr>
      <w:r>
        <w:t>h</w:t>
      </w:r>
    </w:p>
    <w:p w14:paraId="591FE848" w14:textId="77777777" w:rsidR="007F575C" w:rsidRDefault="00541960">
      <w:pPr>
        <w:pStyle w:val="ListBullet"/>
      </w:pPr>
      <w:r>
        <w:t>e</w:t>
      </w:r>
    </w:p>
    <w:p w14:paraId="381EEEB2" w14:textId="77777777" w:rsidR="007F575C" w:rsidRDefault="007F575C">
      <w:pPr>
        <w:pStyle w:val="ListBullet"/>
      </w:pPr>
    </w:p>
    <w:p w14:paraId="15B7E2A8" w14:textId="77777777" w:rsidR="007F575C" w:rsidRDefault="00541960">
      <w:pPr>
        <w:pStyle w:val="ListBullet"/>
      </w:pPr>
      <w:r>
        <w:t>p</w:t>
      </w:r>
    </w:p>
    <w:p w14:paraId="4A7EFF27" w14:textId="77777777" w:rsidR="007F575C" w:rsidRDefault="00541960">
      <w:pPr>
        <w:pStyle w:val="ListBullet"/>
      </w:pPr>
      <w:r>
        <w:t>r</w:t>
      </w:r>
    </w:p>
    <w:p w14:paraId="050F56E2" w14:textId="77777777" w:rsidR="007F575C" w:rsidRDefault="00541960">
      <w:pPr>
        <w:pStyle w:val="ListBullet"/>
      </w:pPr>
      <w:r>
        <w:t>o</w:t>
      </w:r>
    </w:p>
    <w:p w14:paraId="3884DC2B" w14:textId="77777777" w:rsidR="007F575C" w:rsidRDefault="00541960">
      <w:pPr>
        <w:pStyle w:val="ListBullet"/>
      </w:pPr>
      <w:r>
        <w:t>b</w:t>
      </w:r>
    </w:p>
    <w:p w14:paraId="5BFF1CB6" w14:textId="77777777" w:rsidR="007F575C" w:rsidRDefault="00541960">
      <w:pPr>
        <w:pStyle w:val="ListBullet"/>
      </w:pPr>
      <w:r>
        <w:t>a</w:t>
      </w:r>
    </w:p>
    <w:p w14:paraId="64FD49B5" w14:textId="77777777" w:rsidR="007F575C" w:rsidRDefault="00541960">
      <w:pPr>
        <w:pStyle w:val="ListBullet"/>
      </w:pPr>
      <w:r>
        <w:t>b</w:t>
      </w:r>
    </w:p>
    <w:p w14:paraId="64018B8E" w14:textId="77777777" w:rsidR="007F575C" w:rsidRDefault="00541960">
      <w:pPr>
        <w:pStyle w:val="ListBullet"/>
      </w:pPr>
      <w:r>
        <w:t>i</w:t>
      </w:r>
    </w:p>
    <w:p w14:paraId="2A53A885" w14:textId="77777777" w:rsidR="007F575C" w:rsidRDefault="00541960">
      <w:pPr>
        <w:pStyle w:val="ListBullet"/>
      </w:pPr>
      <w:r>
        <w:t>l</w:t>
      </w:r>
    </w:p>
    <w:p w14:paraId="6674B94D" w14:textId="77777777" w:rsidR="007F575C" w:rsidRDefault="00541960">
      <w:pPr>
        <w:pStyle w:val="ListBullet"/>
      </w:pPr>
      <w:r>
        <w:t>i</w:t>
      </w:r>
    </w:p>
    <w:p w14:paraId="26F5A7A6" w14:textId="77777777" w:rsidR="007F575C" w:rsidRDefault="00541960">
      <w:pPr>
        <w:pStyle w:val="ListBullet"/>
      </w:pPr>
      <w:r>
        <w:t>t</w:t>
      </w:r>
    </w:p>
    <w:p w14:paraId="392D5BA1" w14:textId="77777777" w:rsidR="007F575C" w:rsidRDefault="00541960">
      <w:pPr>
        <w:pStyle w:val="ListBullet"/>
      </w:pPr>
      <w:r>
        <w:t>y</w:t>
      </w:r>
    </w:p>
    <w:p w14:paraId="1C20FE8A" w14:textId="77777777" w:rsidR="007F575C" w:rsidRDefault="007F575C">
      <w:pPr>
        <w:pStyle w:val="ListBullet"/>
      </w:pPr>
    </w:p>
    <w:p w14:paraId="38D1BFD0" w14:textId="77777777" w:rsidR="007F575C" w:rsidRDefault="00541960">
      <w:pPr>
        <w:pStyle w:val="ListBullet"/>
      </w:pPr>
      <w:r>
        <w:t>o</w:t>
      </w:r>
    </w:p>
    <w:p w14:paraId="61B85392" w14:textId="77777777" w:rsidR="007F575C" w:rsidRDefault="00541960">
      <w:pPr>
        <w:pStyle w:val="ListBullet"/>
      </w:pPr>
      <w:r>
        <w:t>f</w:t>
      </w:r>
    </w:p>
    <w:p w14:paraId="776AED0A" w14:textId="77777777" w:rsidR="007F575C" w:rsidRDefault="007F575C">
      <w:pPr>
        <w:pStyle w:val="ListBullet"/>
      </w:pPr>
    </w:p>
    <w:p w14:paraId="5C149324" w14:textId="77777777" w:rsidR="007F575C" w:rsidRDefault="00541960">
      <w:pPr>
        <w:pStyle w:val="ListBullet"/>
      </w:pPr>
      <w:r>
        <w:t>c</w:t>
      </w:r>
    </w:p>
    <w:p w14:paraId="1C5DA552" w14:textId="77777777" w:rsidR="007F575C" w:rsidRDefault="00541960">
      <w:pPr>
        <w:pStyle w:val="ListBullet"/>
      </w:pPr>
      <w:r>
        <w:t>o</w:t>
      </w:r>
    </w:p>
    <w:p w14:paraId="4F9BFB14" w14:textId="77777777" w:rsidR="007F575C" w:rsidRDefault="00541960">
      <w:pPr>
        <w:pStyle w:val="ListBullet"/>
      </w:pPr>
      <w:r>
        <w:t>l</w:t>
      </w:r>
    </w:p>
    <w:p w14:paraId="2DFC0243" w14:textId="77777777" w:rsidR="007F575C" w:rsidRDefault="00541960">
      <w:pPr>
        <w:pStyle w:val="ListBullet"/>
      </w:pPr>
      <w:r>
        <w:lastRenderedPageBreak/>
        <w:t>l</w:t>
      </w:r>
    </w:p>
    <w:p w14:paraId="37EF8F92" w14:textId="77777777" w:rsidR="007F575C" w:rsidRDefault="00541960">
      <w:pPr>
        <w:pStyle w:val="ListBullet"/>
      </w:pPr>
      <w:r>
        <w:t>e</w:t>
      </w:r>
    </w:p>
    <w:p w14:paraId="7C639599" w14:textId="77777777" w:rsidR="007F575C" w:rsidRDefault="00541960">
      <w:pPr>
        <w:pStyle w:val="ListBullet"/>
      </w:pPr>
      <w:r>
        <w:t>c</w:t>
      </w:r>
    </w:p>
    <w:p w14:paraId="136F0C51" w14:textId="77777777" w:rsidR="007F575C" w:rsidRDefault="00541960">
      <w:pPr>
        <w:pStyle w:val="ListBullet"/>
      </w:pPr>
      <w:r>
        <w:t>t</w:t>
      </w:r>
    </w:p>
    <w:p w14:paraId="26382B1C" w14:textId="77777777" w:rsidR="007F575C" w:rsidRDefault="00541960">
      <w:pPr>
        <w:pStyle w:val="ListBullet"/>
      </w:pPr>
      <w:r>
        <w:t>i</w:t>
      </w:r>
    </w:p>
    <w:p w14:paraId="53DAA70A" w14:textId="77777777" w:rsidR="007F575C" w:rsidRDefault="00541960">
      <w:pPr>
        <w:pStyle w:val="ListBullet"/>
      </w:pPr>
      <w:r>
        <w:t>b</w:t>
      </w:r>
    </w:p>
    <w:p w14:paraId="06470A9F" w14:textId="77777777" w:rsidR="007F575C" w:rsidRDefault="00541960">
      <w:pPr>
        <w:pStyle w:val="ListBullet"/>
      </w:pPr>
      <w:r>
        <w:t>i</w:t>
      </w:r>
    </w:p>
    <w:p w14:paraId="6E6F1D06" w14:textId="77777777" w:rsidR="007F575C" w:rsidRDefault="00541960">
      <w:pPr>
        <w:pStyle w:val="ListBullet"/>
      </w:pPr>
      <w:r>
        <w:t>l</w:t>
      </w:r>
    </w:p>
    <w:p w14:paraId="37B94FEA" w14:textId="77777777" w:rsidR="007F575C" w:rsidRDefault="00541960">
      <w:pPr>
        <w:pStyle w:val="ListBullet"/>
      </w:pPr>
      <w:r>
        <w:t>i</w:t>
      </w:r>
    </w:p>
    <w:p w14:paraId="5B3B8AAA" w14:textId="77777777" w:rsidR="007F575C" w:rsidRDefault="00541960">
      <w:pPr>
        <w:pStyle w:val="ListBullet"/>
      </w:pPr>
      <w:r>
        <w:t>t</w:t>
      </w:r>
    </w:p>
    <w:p w14:paraId="1643809D" w14:textId="77777777" w:rsidR="007F575C" w:rsidRDefault="00541960">
      <w:pPr>
        <w:pStyle w:val="ListBullet"/>
      </w:pPr>
      <w:r>
        <w:t>y</w:t>
      </w:r>
    </w:p>
    <w:p w14:paraId="36A9CD3E" w14:textId="77777777" w:rsidR="007F575C" w:rsidRDefault="00541960">
      <w:pPr>
        <w:pStyle w:val="ListBullet"/>
      </w:pPr>
      <w:r>
        <w:t>,</w:t>
      </w:r>
    </w:p>
    <w:p w14:paraId="2B33A4EF" w14:textId="77777777" w:rsidR="007F575C" w:rsidRDefault="007F575C">
      <w:pPr>
        <w:pStyle w:val="ListBullet"/>
      </w:pPr>
    </w:p>
    <w:p w14:paraId="774B1D64" w14:textId="77777777" w:rsidR="007F575C" w:rsidRDefault="00541960">
      <w:pPr>
        <w:pStyle w:val="ListBullet"/>
      </w:pPr>
      <w:r>
        <w:t>c</w:t>
      </w:r>
    </w:p>
    <w:p w14:paraId="17B38ADA" w14:textId="77777777" w:rsidR="007F575C" w:rsidRDefault="00541960">
      <w:pPr>
        <w:pStyle w:val="ListBullet"/>
      </w:pPr>
      <w:r>
        <w:t>o</w:t>
      </w:r>
    </w:p>
    <w:p w14:paraId="5DE29B0B" w14:textId="77777777" w:rsidR="007F575C" w:rsidRDefault="00541960">
      <w:pPr>
        <w:pStyle w:val="ListBullet"/>
      </w:pPr>
      <w:r>
        <w:t>n</w:t>
      </w:r>
    </w:p>
    <w:p w14:paraId="5962EAA2" w14:textId="77777777" w:rsidR="007F575C" w:rsidRDefault="00541960">
      <w:pPr>
        <w:pStyle w:val="ListBullet"/>
      </w:pPr>
      <w:r>
        <w:t>s</w:t>
      </w:r>
    </w:p>
    <w:p w14:paraId="42D0296F" w14:textId="77777777" w:rsidR="007F575C" w:rsidRDefault="00541960">
      <w:pPr>
        <w:pStyle w:val="ListBullet"/>
      </w:pPr>
      <w:r>
        <w:t>i</w:t>
      </w:r>
    </w:p>
    <w:p w14:paraId="46D26655" w14:textId="77777777" w:rsidR="007F575C" w:rsidRDefault="00541960">
      <w:pPr>
        <w:pStyle w:val="ListBullet"/>
      </w:pPr>
      <w:r>
        <w:t>d</w:t>
      </w:r>
    </w:p>
    <w:p w14:paraId="10ACB102" w14:textId="77777777" w:rsidR="007F575C" w:rsidRDefault="00541960">
      <w:pPr>
        <w:pStyle w:val="ListBullet"/>
      </w:pPr>
      <w:r>
        <w:t>e</w:t>
      </w:r>
    </w:p>
    <w:p w14:paraId="4C0F634E" w14:textId="77777777" w:rsidR="007F575C" w:rsidRDefault="00541960">
      <w:pPr>
        <w:pStyle w:val="ListBullet"/>
      </w:pPr>
      <w:r>
        <w:t>r</w:t>
      </w:r>
    </w:p>
    <w:p w14:paraId="05618F6A" w14:textId="77777777" w:rsidR="007F575C" w:rsidRDefault="00541960">
      <w:pPr>
        <w:pStyle w:val="ListBullet"/>
      </w:pPr>
      <w:r>
        <w:t>i</w:t>
      </w:r>
    </w:p>
    <w:p w14:paraId="0AC79473" w14:textId="77777777" w:rsidR="007F575C" w:rsidRDefault="00541960">
      <w:pPr>
        <w:pStyle w:val="ListBullet"/>
      </w:pPr>
      <w:r>
        <w:t>n</w:t>
      </w:r>
    </w:p>
    <w:p w14:paraId="2596C96F" w14:textId="77777777" w:rsidR="007F575C" w:rsidRDefault="00541960">
      <w:pPr>
        <w:pStyle w:val="ListBullet"/>
      </w:pPr>
      <w:r>
        <w:t>g</w:t>
      </w:r>
    </w:p>
    <w:p w14:paraId="24BA7002" w14:textId="77777777" w:rsidR="007F575C" w:rsidRDefault="007F575C">
      <w:pPr>
        <w:pStyle w:val="ListBullet"/>
      </w:pPr>
    </w:p>
    <w:p w14:paraId="1F67B78C" w14:textId="77777777" w:rsidR="007F575C" w:rsidRDefault="00541960">
      <w:pPr>
        <w:pStyle w:val="ListBullet"/>
      </w:pPr>
      <w:r>
        <w:t>t</w:t>
      </w:r>
    </w:p>
    <w:p w14:paraId="68F93FE3" w14:textId="77777777" w:rsidR="007F575C" w:rsidRDefault="00541960">
      <w:pPr>
        <w:pStyle w:val="ListBullet"/>
      </w:pPr>
      <w:r>
        <w:t>h</w:t>
      </w:r>
    </w:p>
    <w:p w14:paraId="3D14D2FD" w14:textId="77777777" w:rsidR="007F575C" w:rsidRDefault="00541960">
      <w:pPr>
        <w:pStyle w:val="ListBullet"/>
      </w:pPr>
      <w:r>
        <w:t>e</w:t>
      </w:r>
    </w:p>
    <w:p w14:paraId="62EF007C" w14:textId="77777777" w:rsidR="007F575C" w:rsidRDefault="007F575C">
      <w:pPr>
        <w:pStyle w:val="ListBullet"/>
      </w:pPr>
    </w:p>
    <w:p w14:paraId="05F28751" w14:textId="77777777" w:rsidR="007F575C" w:rsidRDefault="00541960">
      <w:pPr>
        <w:pStyle w:val="ListBullet"/>
      </w:pPr>
      <w:r>
        <w:t>p</w:t>
      </w:r>
    </w:p>
    <w:p w14:paraId="443DE1FA" w14:textId="77777777" w:rsidR="007F575C" w:rsidRDefault="00541960">
      <w:pPr>
        <w:pStyle w:val="ListBullet"/>
      </w:pPr>
      <w:r>
        <w:t>a</w:t>
      </w:r>
    </w:p>
    <w:p w14:paraId="15130C77" w14:textId="77777777" w:rsidR="007F575C" w:rsidRDefault="00541960">
      <w:pPr>
        <w:pStyle w:val="ListBullet"/>
      </w:pPr>
      <w:r>
        <w:t>y</w:t>
      </w:r>
    </w:p>
    <w:p w14:paraId="16D1E023" w14:textId="77777777" w:rsidR="007F575C" w:rsidRDefault="00541960">
      <w:pPr>
        <w:pStyle w:val="ListBullet"/>
      </w:pPr>
      <w:r>
        <w:t>m</w:t>
      </w:r>
    </w:p>
    <w:p w14:paraId="0C906D51" w14:textId="77777777" w:rsidR="007F575C" w:rsidRDefault="00541960">
      <w:pPr>
        <w:pStyle w:val="ListBullet"/>
      </w:pPr>
      <w:r>
        <w:t>e</w:t>
      </w:r>
    </w:p>
    <w:p w14:paraId="1BBE84A9" w14:textId="77777777" w:rsidR="007F575C" w:rsidRDefault="00541960">
      <w:pPr>
        <w:pStyle w:val="ListBullet"/>
      </w:pPr>
      <w:r>
        <w:t>n</w:t>
      </w:r>
    </w:p>
    <w:p w14:paraId="76F3FEC3" w14:textId="77777777" w:rsidR="007F575C" w:rsidRDefault="00541960">
      <w:pPr>
        <w:pStyle w:val="ListBullet"/>
      </w:pPr>
      <w:r>
        <w:t>t</w:t>
      </w:r>
    </w:p>
    <w:p w14:paraId="098187F6" w14:textId="77777777" w:rsidR="007F575C" w:rsidRDefault="007F575C">
      <w:pPr>
        <w:pStyle w:val="ListBullet"/>
      </w:pPr>
    </w:p>
    <w:p w14:paraId="4949AB6E" w14:textId="77777777" w:rsidR="007F575C" w:rsidRDefault="00541960">
      <w:pPr>
        <w:pStyle w:val="ListBullet"/>
      </w:pPr>
      <w:r>
        <w:t>h</w:t>
      </w:r>
    </w:p>
    <w:p w14:paraId="2A42643E" w14:textId="77777777" w:rsidR="007F575C" w:rsidRDefault="00541960">
      <w:pPr>
        <w:pStyle w:val="ListBullet"/>
      </w:pPr>
      <w:r>
        <w:lastRenderedPageBreak/>
        <w:t>i</w:t>
      </w:r>
    </w:p>
    <w:p w14:paraId="500C6ABA" w14:textId="77777777" w:rsidR="007F575C" w:rsidRDefault="00541960">
      <w:pPr>
        <w:pStyle w:val="ListBullet"/>
      </w:pPr>
      <w:r>
        <w:t>s</w:t>
      </w:r>
    </w:p>
    <w:p w14:paraId="07673100" w14:textId="77777777" w:rsidR="007F575C" w:rsidRDefault="00541960">
      <w:pPr>
        <w:pStyle w:val="ListBullet"/>
      </w:pPr>
      <w:r>
        <w:t>t</w:t>
      </w:r>
    </w:p>
    <w:p w14:paraId="1CCF6ECC" w14:textId="77777777" w:rsidR="007F575C" w:rsidRDefault="00541960">
      <w:pPr>
        <w:pStyle w:val="ListBullet"/>
      </w:pPr>
      <w:r>
        <w:t>o</w:t>
      </w:r>
    </w:p>
    <w:p w14:paraId="5CDA3883" w14:textId="77777777" w:rsidR="007F575C" w:rsidRDefault="00541960">
      <w:pPr>
        <w:pStyle w:val="ListBullet"/>
      </w:pPr>
      <w:r>
        <w:t>r</w:t>
      </w:r>
    </w:p>
    <w:p w14:paraId="3AB6E078" w14:textId="77777777" w:rsidR="007F575C" w:rsidRDefault="00541960">
      <w:pPr>
        <w:pStyle w:val="ListBullet"/>
      </w:pPr>
      <w:r>
        <w:t>y</w:t>
      </w:r>
    </w:p>
    <w:p w14:paraId="14CE1E22" w14:textId="77777777" w:rsidR="007F575C" w:rsidRDefault="007F575C">
      <w:pPr>
        <w:pStyle w:val="ListBullet"/>
      </w:pPr>
    </w:p>
    <w:p w14:paraId="4266BD37" w14:textId="77777777" w:rsidR="007F575C" w:rsidRDefault="00541960">
      <w:pPr>
        <w:pStyle w:val="ListBullet"/>
      </w:pPr>
      <w:r>
        <w:t>a</w:t>
      </w:r>
    </w:p>
    <w:p w14:paraId="7A75D007" w14:textId="77777777" w:rsidR="007F575C" w:rsidRDefault="00541960">
      <w:pPr>
        <w:pStyle w:val="ListBullet"/>
      </w:pPr>
      <w:r>
        <w:t>n</w:t>
      </w:r>
    </w:p>
    <w:p w14:paraId="14BA8FB6" w14:textId="77777777" w:rsidR="007F575C" w:rsidRDefault="00541960">
      <w:pPr>
        <w:pStyle w:val="ListBullet"/>
      </w:pPr>
      <w:r>
        <w:t>d</w:t>
      </w:r>
    </w:p>
    <w:p w14:paraId="5427F3A3" w14:textId="77777777" w:rsidR="007F575C" w:rsidRDefault="007F575C">
      <w:pPr>
        <w:pStyle w:val="ListBullet"/>
      </w:pPr>
    </w:p>
    <w:p w14:paraId="1BBA88BD" w14:textId="77777777" w:rsidR="007F575C" w:rsidRDefault="00541960">
      <w:pPr>
        <w:pStyle w:val="ListBullet"/>
      </w:pPr>
      <w:r>
        <w:t>t</w:t>
      </w:r>
    </w:p>
    <w:p w14:paraId="5E1C69F0" w14:textId="77777777" w:rsidR="007F575C" w:rsidRDefault="00541960">
      <w:pPr>
        <w:pStyle w:val="ListBullet"/>
      </w:pPr>
      <w:r>
        <w:t>h</w:t>
      </w:r>
    </w:p>
    <w:p w14:paraId="03190DA2" w14:textId="77777777" w:rsidR="007F575C" w:rsidRDefault="00541960">
      <w:pPr>
        <w:pStyle w:val="ListBullet"/>
      </w:pPr>
      <w:r>
        <w:t>e</w:t>
      </w:r>
    </w:p>
    <w:p w14:paraId="732CB379" w14:textId="77777777" w:rsidR="007F575C" w:rsidRDefault="007F575C">
      <w:pPr>
        <w:pStyle w:val="ListBullet"/>
      </w:pPr>
    </w:p>
    <w:p w14:paraId="14EE2EEF" w14:textId="77777777" w:rsidR="007F575C" w:rsidRDefault="00541960">
      <w:pPr>
        <w:pStyle w:val="ListBullet"/>
      </w:pPr>
      <w:r>
        <w:t>p</w:t>
      </w:r>
    </w:p>
    <w:p w14:paraId="108B48B0" w14:textId="77777777" w:rsidR="007F575C" w:rsidRDefault="00541960">
      <w:pPr>
        <w:pStyle w:val="ListBullet"/>
      </w:pPr>
      <w:r>
        <w:t>r</w:t>
      </w:r>
    </w:p>
    <w:p w14:paraId="4A7054D0" w14:textId="77777777" w:rsidR="007F575C" w:rsidRDefault="00541960">
      <w:pPr>
        <w:pStyle w:val="ListBullet"/>
      </w:pPr>
      <w:r>
        <w:t>e</w:t>
      </w:r>
    </w:p>
    <w:p w14:paraId="52729756" w14:textId="77777777" w:rsidR="007F575C" w:rsidRDefault="00541960">
      <w:pPr>
        <w:pStyle w:val="ListBullet"/>
      </w:pPr>
      <w:r>
        <w:t>s</w:t>
      </w:r>
    </w:p>
    <w:p w14:paraId="1124AE0A" w14:textId="77777777" w:rsidR="007F575C" w:rsidRDefault="00541960">
      <w:pPr>
        <w:pStyle w:val="ListBullet"/>
      </w:pPr>
      <w:r>
        <w:t>e</w:t>
      </w:r>
    </w:p>
    <w:p w14:paraId="47356968" w14:textId="77777777" w:rsidR="007F575C" w:rsidRDefault="00541960">
      <w:pPr>
        <w:pStyle w:val="ListBullet"/>
      </w:pPr>
      <w:r>
        <w:t>n</w:t>
      </w:r>
    </w:p>
    <w:p w14:paraId="6719A853" w14:textId="77777777" w:rsidR="007F575C" w:rsidRDefault="00541960">
      <w:pPr>
        <w:pStyle w:val="ListBullet"/>
      </w:pPr>
      <w:r>
        <w:t>c</w:t>
      </w:r>
    </w:p>
    <w:p w14:paraId="5E5B676B" w14:textId="77777777" w:rsidR="007F575C" w:rsidRDefault="00541960">
      <w:pPr>
        <w:pStyle w:val="ListBullet"/>
      </w:pPr>
      <w:r>
        <w:t>e</w:t>
      </w:r>
    </w:p>
    <w:p w14:paraId="739B69F5" w14:textId="77777777" w:rsidR="007F575C" w:rsidRDefault="007F575C">
      <w:pPr>
        <w:pStyle w:val="ListBullet"/>
      </w:pPr>
    </w:p>
    <w:p w14:paraId="2C3CC009" w14:textId="77777777" w:rsidR="007F575C" w:rsidRDefault="00541960">
      <w:pPr>
        <w:pStyle w:val="ListBullet"/>
      </w:pPr>
      <w:r>
        <w:t>o</w:t>
      </w:r>
    </w:p>
    <w:p w14:paraId="319FDFA1" w14:textId="77777777" w:rsidR="007F575C" w:rsidRDefault="00541960">
      <w:pPr>
        <w:pStyle w:val="ListBullet"/>
      </w:pPr>
      <w:r>
        <w:t>f</w:t>
      </w:r>
    </w:p>
    <w:p w14:paraId="5D52EC78" w14:textId="77777777" w:rsidR="007F575C" w:rsidRDefault="007F575C">
      <w:pPr>
        <w:pStyle w:val="ListBullet"/>
      </w:pPr>
    </w:p>
    <w:p w14:paraId="51468E49" w14:textId="77777777" w:rsidR="007F575C" w:rsidRDefault="00541960">
      <w:pPr>
        <w:pStyle w:val="ListBullet"/>
      </w:pPr>
      <w:r>
        <w:t>a</w:t>
      </w:r>
    </w:p>
    <w:p w14:paraId="1ACD666E" w14:textId="77777777" w:rsidR="007F575C" w:rsidRDefault="007F575C">
      <w:pPr>
        <w:pStyle w:val="ListBullet"/>
      </w:pPr>
    </w:p>
    <w:p w14:paraId="54DF509E" w14:textId="77777777" w:rsidR="007F575C" w:rsidRDefault="00541960">
      <w:pPr>
        <w:pStyle w:val="ListBullet"/>
      </w:pPr>
      <w:r>
        <w:t>v</w:t>
      </w:r>
    </w:p>
    <w:p w14:paraId="1624A241" w14:textId="77777777" w:rsidR="007F575C" w:rsidRDefault="00541960">
      <w:pPr>
        <w:pStyle w:val="ListBullet"/>
      </w:pPr>
      <w:r>
        <w:t>a</w:t>
      </w:r>
    </w:p>
    <w:p w14:paraId="16715DD3" w14:textId="77777777" w:rsidR="007F575C" w:rsidRDefault="00541960">
      <w:pPr>
        <w:pStyle w:val="ListBullet"/>
      </w:pPr>
      <w:r>
        <w:t>l</w:t>
      </w:r>
    </w:p>
    <w:p w14:paraId="162922B3" w14:textId="77777777" w:rsidR="007F575C" w:rsidRDefault="00541960">
      <w:pPr>
        <w:pStyle w:val="ListBullet"/>
      </w:pPr>
      <w:r>
        <w:t>i</w:t>
      </w:r>
    </w:p>
    <w:p w14:paraId="4324E599" w14:textId="77777777" w:rsidR="007F575C" w:rsidRDefault="00541960">
      <w:pPr>
        <w:pStyle w:val="ListBullet"/>
      </w:pPr>
      <w:r>
        <w:t>d</w:t>
      </w:r>
    </w:p>
    <w:p w14:paraId="7988FDBD" w14:textId="77777777" w:rsidR="007F575C" w:rsidRDefault="007F575C">
      <w:pPr>
        <w:pStyle w:val="ListBullet"/>
      </w:pPr>
    </w:p>
    <w:p w14:paraId="177B2FBA" w14:textId="77777777" w:rsidR="007F575C" w:rsidRDefault="00541960">
      <w:pPr>
        <w:pStyle w:val="ListBullet"/>
      </w:pPr>
      <w:r>
        <w:t>p</w:t>
      </w:r>
    </w:p>
    <w:p w14:paraId="6BE2B3FB" w14:textId="77777777" w:rsidR="007F575C" w:rsidRDefault="00541960">
      <w:pPr>
        <w:pStyle w:val="ListBullet"/>
      </w:pPr>
      <w:r>
        <w:t>a</w:t>
      </w:r>
    </w:p>
    <w:p w14:paraId="731F93F9" w14:textId="77777777" w:rsidR="007F575C" w:rsidRDefault="00541960">
      <w:pPr>
        <w:pStyle w:val="ListBullet"/>
      </w:pPr>
      <w:r>
        <w:t>y</w:t>
      </w:r>
    </w:p>
    <w:p w14:paraId="1D7CB7F6" w14:textId="77777777" w:rsidR="007F575C" w:rsidRDefault="00541960">
      <w:pPr>
        <w:pStyle w:val="ListBullet"/>
      </w:pPr>
      <w:r>
        <w:lastRenderedPageBreak/>
        <w:t>m</w:t>
      </w:r>
    </w:p>
    <w:p w14:paraId="54AA1FA0" w14:textId="77777777" w:rsidR="007F575C" w:rsidRDefault="00541960">
      <w:pPr>
        <w:pStyle w:val="ListBullet"/>
      </w:pPr>
      <w:r>
        <w:t>e</w:t>
      </w:r>
    </w:p>
    <w:p w14:paraId="1D8C0D00" w14:textId="77777777" w:rsidR="007F575C" w:rsidRDefault="00541960">
      <w:pPr>
        <w:pStyle w:val="ListBullet"/>
      </w:pPr>
      <w:r>
        <w:t>n</w:t>
      </w:r>
    </w:p>
    <w:p w14:paraId="20DB849B" w14:textId="77777777" w:rsidR="007F575C" w:rsidRDefault="00541960">
      <w:pPr>
        <w:pStyle w:val="ListBullet"/>
      </w:pPr>
      <w:r>
        <w:t>t</w:t>
      </w:r>
    </w:p>
    <w:p w14:paraId="207AEC5A" w14:textId="77777777" w:rsidR="007F575C" w:rsidRDefault="007F575C">
      <w:pPr>
        <w:pStyle w:val="ListBullet"/>
      </w:pPr>
    </w:p>
    <w:p w14:paraId="26C9FB75" w14:textId="77777777" w:rsidR="007F575C" w:rsidRDefault="00541960">
      <w:pPr>
        <w:pStyle w:val="ListBullet"/>
      </w:pPr>
      <w:r>
        <w:t>m</w:t>
      </w:r>
    </w:p>
    <w:p w14:paraId="2DC08B46" w14:textId="77777777" w:rsidR="007F575C" w:rsidRDefault="00541960">
      <w:pPr>
        <w:pStyle w:val="ListBullet"/>
      </w:pPr>
      <w:r>
        <w:t>e</w:t>
      </w:r>
    </w:p>
    <w:p w14:paraId="4EABD91E" w14:textId="77777777" w:rsidR="007F575C" w:rsidRDefault="00541960">
      <w:pPr>
        <w:pStyle w:val="ListBullet"/>
      </w:pPr>
      <w:r>
        <w:t>t</w:t>
      </w:r>
    </w:p>
    <w:p w14:paraId="31B521D3" w14:textId="77777777" w:rsidR="007F575C" w:rsidRDefault="00541960">
      <w:pPr>
        <w:pStyle w:val="ListBullet"/>
      </w:pPr>
      <w:r>
        <w:t>h</w:t>
      </w:r>
    </w:p>
    <w:p w14:paraId="0CDF71E6" w14:textId="77777777" w:rsidR="007F575C" w:rsidRDefault="00541960">
      <w:pPr>
        <w:pStyle w:val="ListBullet"/>
      </w:pPr>
      <w:r>
        <w:t>o</w:t>
      </w:r>
    </w:p>
    <w:p w14:paraId="73213AA6" w14:textId="77777777" w:rsidR="007F575C" w:rsidRDefault="00541960">
      <w:pPr>
        <w:pStyle w:val="ListBullet"/>
      </w:pPr>
      <w:r>
        <w:t>d</w:t>
      </w:r>
    </w:p>
    <w:p w14:paraId="5CD3F80D" w14:textId="77777777" w:rsidR="007F575C" w:rsidRDefault="00541960">
      <w:pPr>
        <w:pStyle w:val="ListBullet"/>
      </w:pPr>
      <w:r>
        <w:t>.</w:t>
      </w:r>
    </w:p>
    <w:p w14:paraId="4ADFED67" w14:textId="77777777" w:rsidR="007F575C" w:rsidRDefault="007F575C">
      <w:pPr>
        <w:pStyle w:val="ListBullet"/>
      </w:pPr>
    </w:p>
    <w:p w14:paraId="0BA36ABA" w14:textId="77777777" w:rsidR="007F575C" w:rsidRDefault="00541960">
      <w:pPr>
        <w:pStyle w:val="ListBullet"/>
      </w:pPr>
      <w:r>
        <w:t>A</w:t>
      </w:r>
    </w:p>
    <w:p w14:paraId="1742210A" w14:textId="77777777" w:rsidR="007F575C" w:rsidRDefault="00541960">
      <w:pPr>
        <w:pStyle w:val="ListBullet"/>
      </w:pPr>
      <w:r>
        <w:t>l</w:t>
      </w:r>
    </w:p>
    <w:p w14:paraId="5EFA2A56" w14:textId="77777777" w:rsidR="007F575C" w:rsidRDefault="00541960">
      <w:pPr>
        <w:pStyle w:val="ListBullet"/>
      </w:pPr>
      <w:r>
        <w:t>t</w:t>
      </w:r>
    </w:p>
    <w:p w14:paraId="3E371DCD" w14:textId="77777777" w:rsidR="007F575C" w:rsidRDefault="00541960">
      <w:pPr>
        <w:pStyle w:val="ListBullet"/>
      </w:pPr>
      <w:r>
        <w:t>e</w:t>
      </w:r>
    </w:p>
    <w:p w14:paraId="637F2546" w14:textId="77777777" w:rsidR="007F575C" w:rsidRDefault="00541960">
      <w:pPr>
        <w:pStyle w:val="ListBullet"/>
      </w:pPr>
      <w:r>
        <w:t>r</w:t>
      </w:r>
    </w:p>
    <w:p w14:paraId="1FC5EC89" w14:textId="77777777" w:rsidR="007F575C" w:rsidRDefault="00541960">
      <w:pPr>
        <w:pStyle w:val="ListBullet"/>
      </w:pPr>
      <w:r>
        <w:t>n</w:t>
      </w:r>
    </w:p>
    <w:p w14:paraId="07101226" w14:textId="77777777" w:rsidR="007F575C" w:rsidRDefault="00541960">
      <w:pPr>
        <w:pStyle w:val="ListBullet"/>
      </w:pPr>
      <w:r>
        <w:t>a</w:t>
      </w:r>
    </w:p>
    <w:p w14:paraId="0E94EF22" w14:textId="77777777" w:rsidR="007F575C" w:rsidRDefault="00541960">
      <w:pPr>
        <w:pStyle w:val="ListBullet"/>
      </w:pPr>
      <w:r>
        <w:t>t</w:t>
      </w:r>
    </w:p>
    <w:p w14:paraId="02A6AF17" w14:textId="77777777" w:rsidR="007F575C" w:rsidRDefault="00541960">
      <w:pPr>
        <w:pStyle w:val="ListBullet"/>
      </w:pPr>
      <w:r>
        <w:t>i</w:t>
      </w:r>
    </w:p>
    <w:p w14:paraId="4F97C0A0" w14:textId="77777777" w:rsidR="007F575C" w:rsidRDefault="00541960">
      <w:pPr>
        <w:pStyle w:val="ListBullet"/>
      </w:pPr>
      <w:r>
        <w:t>v</w:t>
      </w:r>
    </w:p>
    <w:p w14:paraId="0BC5879B" w14:textId="77777777" w:rsidR="007F575C" w:rsidRDefault="00541960">
      <w:pPr>
        <w:pStyle w:val="ListBullet"/>
      </w:pPr>
      <w:r>
        <w:t>e</w:t>
      </w:r>
    </w:p>
    <w:p w14:paraId="33F008BF" w14:textId="77777777" w:rsidR="007F575C" w:rsidRDefault="007F575C">
      <w:pPr>
        <w:pStyle w:val="ListBullet"/>
      </w:pPr>
    </w:p>
    <w:p w14:paraId="1A8C4D26" w14:textId="77777777" w:rsidR="007F575C" w:rsidRDefault="00541960">
      <w:pPr>
        <w:pStyle w:val="ListBullet"/>
      </w:pPr>
      <w:r>
        <w:t>a</w:t>
      </w:r>
    </w:p>
    <w:p w14:paraId="13786268" w14:textId="77777777" w:rsidR="007F575C" w:rsidRDefault="00541960">
      <w:pPr>
        <w:pStyle w:val="ListBullet"/>
      </w:pPr>
      <w:r>
        <w:t>p</w:t>
      </w:r>
    </w:p>
    <w:p w14:paraId="0C63DAB8" w14:textId="77777777" w:rsidR="007F575C" w:rsidRDefault="00541960">
      <w:pPr>
        <w:pStyle w:val="ListBullet"/>
      </w:pPr>
      <w:r>
        <w:t>p</w:t>
      </w:r>
    </w:p>
    <w:p w14:paraId="6DCA7B64" w14:textId="77777777" w:rsidR="007F575C" w:rsidRDefault="00541960">
      <w:pPr>
        <w:pStyle w:val="ListBullet"/>
      </w:pPr>
      <w:r>
        <w:t>r</w:t>
      </w:r>
    </w:p>
    <w:p w14:paraId="0BEC8E29" w14:textId="77777777" w:rsidR="007F575C" w:rsidRDefault="00541960">
      <w:pPr>
        <w:pStyle w:val="ListBullet"/>
      </w:pPr>
      <w:r>
        <w:t>o</w:t>
      </w:r>
    </w:p>
    <w:p w14:paraId="0D1684DA" w14:textId="77777777" w:rsidR="007F575C" w:rsidRDefault="00541960">
      <w:pPr>
        <w:pStyle w:val="ListBullet"/>
      </w:pPr>
      <w:r>
        <w:t>a</w:t>
      </w:r>
    </w:p>
    <w:p w14:paraId="33F35D63" w14:textId="77777777" w:rsidR="007F575C" w:rsidRDefault="00541960">
      <w:pPr>
        <w:pStyle w:val="ListBullet"/>
      </w:pPr>
      <w:r>
        <w:t>c</w:t>
      </w:r>
    </w:p>
    <w:p w14:paraId="1A526FAA" w14:textId="77777777" w:rsidR="007F575C" w:rsidRDefault="00541960">
      <w:pPr>
        <w:pStyle w:val="ListBullet"/>
      </w:pPr>
      <w:r>
        <w:t>h</w:t>
      </w:r>
    </w:p>
    <w:p w14:paraId="67929849" w14:textId="77777777" w:rsidR="007F575C" w:rsidRDefault="00541960">
      <w:pPr>
        <w:pStyle w:val="ListBullet"/>
      </w:pPr>
      <w:r>
        <w:t>e</w:t>
      </w:r>
    </w:p>
    <w:p w14:paraId="7DE905F4" w14:textId="77777777" w:rsidR="007F575C" w:rsidRDefault="00541960">
      <w:pPr>
        <w:pStyle w:val="ListBullet"/>
      </w:pPr>
      <w:r>
        <w:t>s</w:t>
      </w:r>
    </w:p>
    <w:p w14:paraId="6F964EE2" w14:textId="77777777" w:rsidR="007F575C" w:rsidRDefault="007F575C">
      <w:pPr>
        <w:pStyle w:val="ListBullet"/>
      </w:pPr>
    </w:p>
    <w:p w14:paraId="745D2E02" w14:textId="77777777" w:rsidR="007F575C" w:rsidRDefault="00541960">
      <w:pPr>
        <w:pStyle w:val="ListBullet"/>
      </w:pPr>
      <w:r>
        <w:t>c</w:t>
      </w:r>
    </w:p>
    <w:p w14:paraId="35BAF0F2" w14:textId="77777777" w:rsidR="007F575C" w:rsidRDefault="00541960">
      <w:pPr>
        <w:pStyle w:val="ListBullet"/>
      </w:pPr>
      <w:r>
        <w:t>o</w:t>
      </w:r>
    </w:p>
    <w:p w14:paraId="5FBA553F" w14:textId="77777777" w:rsidR="007F575C" w:rsidRDefault="00541960">
      <w:pPr>
        <w:pStyle w:val="ListBullet"/>
      </w:pPr>
      <w:r>
        <w:lastRenderedPageBreak/>
        <w:t>u</w:t>
      </w:r>
    </w:p>
    <w:p w14:paraId="0A6529DB" w14:textId="77777777" w:rsidR="007F575C" w:rsidRDefault="00541960">
      <w:pPr>
        <w:pStyle w:val="ListBullet"/>
      </w:pPr>
      <w:r>
        <w:t>l</w:t>
      </w:r>
    </w:p>
    <w:p w14:paraId="66037379" w14:textId="77777777" w:rsidR="007F575C" w:rsidRDefault="00541960">
      <w:pPr>
        <w:pStyle w:val="ListBullet"/>
      </w:pPr>
      <w:r>
        <w:t>d</w:t>
      </w:r>
    </w:p>
    <w:p w14:paraId="2D71DCA6" w14:textId="77777777" w:rsidR="007F575C" w:rsidRDefault="007F575C">
      <w:pPr>
        <w:pStyle w:val="ListBullet"/>
      </w:pPr>
    </w:p>
    <w:p w14:paraId="042A912B" w14:textId="77777777" w:rsidR="007F575C" w:rsidRDefault="00541960">
      <w:pPr>
        <w:pStyle w:val="ListBullet"/>
      </w:pPr>
      <w:r>
        <w:t>i</w:t>
      </w:r>
    </w:p>
    <w:p w14:paraId="700FCF52" w14:textId="77777777" w:rsidR="007F575C" w:rsidRDefault="00541960">
      <w:pPr>
        <w:pStyle w:val="ListBullet"/>
      </w:pPr>
      <w:r>
        <w:t>n</w:t>
      </w:r>
    </w:p>
    <w:p w14:paraId="29917F8A" w14:textId="77777777" w:rsidR="007F575C" w:rsidRDefault="00541960">
      <w:pPr>
        <w:pStyle w:val="ListBullet"/>
      </w:pPr>
      <w:r>
        <w:t>v</w:t>
      </w:r>
    </w:p>
    <w:p w14:paraId="4DD6A99F" w14:textId="77777777" w:rsidR="007F575C" w:rsidRDefault="00541960">
      <w:pPr>
        <w:pStyle w:val="ListBullet"/>
      </w:pPr>
      <w:r>
        <w:t>o</w:t>
      </w:r>
    </w:p>
    <w:p w14:paraId="3F362675" w14:textId="77777777" w:rsidR="007F575C" w:rsidRDefault="00541960">
      <w:pPr>
        <w:pStyle w:val="ListBullet"/>
      </w:pPr>
      <w:r>
        <w:t>l</w:t>
      </w:r>
    </w:p>
    <w:p w14:paraId="1B6E2D59" w14:textId="77777777" w:rsidR="007F575C" w:rsidRDefault="00541960">
      <w:pPr>
        <w:pStyle w:val="ListBullet"/>
      </w:pPr>
      <w:r>
        <w:t>v</w:t>
      </w:r>
    </w:p>
    <w:p w14:paraId="6CCE76D0" w14:textId="77777777" w:rsidR="007F575C" w:rsidRDefault="00541960">
      <w:pPr>
        <w:pStyle w:val="ListBullet"/>
      </w:pPr>
      <w:r>
        <w:t>e</w:t>
      </w:r>
    </w:p>
    <w:p w14:paraId="47B0EE57" w14:textId="77777777" w:rsidR="007F575C" w:rsidRDefault="007F575C">
      <w:pPr>
        <w:pStyle w:val="ListBullet"/>
      </w:pPr>
    </w:p>
    <w:p w14:paraId="69B46548" w14:textId="77777777" w:rsidR="007F575C" w:rsidRDefault="00541960">
      <w:pPr>
        <w:pStyle w:val="ListBullet"/>
      </w:pPr>
      <w:r>
        <w:t>m</w:t>
      </w:r>
    </w:p>
    <w:p w14:paraId="489E67A7" w14:textId="77777777" w:rsidR="007F575C" w:rsidRDefault="00541960">
      <w:pPr>
        <w:pStyle w:val="ListBullet"/>
      </w:pPr>
      <w:r>
        <w:t>o</w:t>
      </w:r>
    </w:p>
    <w:p w14:paraId="7FFB4C1A" w14:textId="77777777" w:rsidR="007F575C" w:rsidRDefault="00541960">
      <w:pPr>
        <w:pStyle w:val="ListBullet"/>
      </w:pPr>
      <w:r>
        <w:t>r</w:t>
      </w:r>
    </w:p>
    <w:p w14:paraId="66A38ADD" w14:textId="77777777" w:rsidR="007F575C" w:rsidRDefault="00541960">
      <w:pPr>
        <w:pStyle w:val="ListBullet"/>
      </w:pPr>
      <w:r>
        <w:t>e</w:t>
      </w:r>
    </w:p>
    <w:p w14:paraId="2B131F39" w14:textId="77777777" w:rsidR="007F575C" w:rsidRDefault="007F575C">
      <w:pPr>
        <w:pStyle w:val="ListBullet"/>
      </w:pPr>
    </w:p>
    <w:p w14:paraId="17A18681" w14:textId="77777777" w:rsidR="007F575C" w:rsidRDefault="00541960">
      <w:pPr>
        <w:pStyle w:val="ListBullet"/>
      </w:pPr>
      <w:r>
        <w:t>s</w:t>
      </w:r>
    </w:p>
    <w:p w14:paraId="2AB1D091" w14:textId="77777777" w:rsidR="007F575C" w:rsidRDefault="00541960">
      <w:pPr>
        <w:pStyle w:val="ListBullet"/>
      </w:pPr>
      <w:r>
        <w:t>t</w:t>
      </w:r>
    </w:p>
    <w:p w14:paraId="029B0C04" w14:textId="77777777" w:rsidR="007F575C" w:rsidRDefault="00541960">
      <w:pPr>
        <w:pStyle w:val="ListBullet"/>
      </w:pPr>
      <w:r>
        <w:t>r</w:t>
      </w:r>
    </w:p>
    <w:p w14:paraId="1128B7EB" w14:textId="77777777" w:rsidR="007F575C" w:rsidRDefault="00541960">
      <w:pPr>
        <w:pStyle w:val="ListBullet"/>
      </w:pPr>
      <w:r>
        <w:t>i</w:t>
      </w:r>
    </w:p>
    <w:p w14:paraId="62246A45" w14:textId="77777777" w:rsidR="007F575C" w:rsidRDefault="00541960">
      <w:pPr>
        <w:pStyle w:val="ListBullet"/>
      </w:pPr>
      <w:r>
        <w:t>n</w:t>
      </w:r>
    </w:p>
    <w:p w14:paraId="2A0DB6E1" w14:textId="77777777" w:rsidR="007F575C" w:rsidRDefault="00541960">
      <w:pPr>
        <w:pStyle w:val="ListBullet"/>
      </w:pPr>
      <w:r>
        <w:t>g</w:t>
      </w:r>
    </w:p>
    <w:p w14:paraId="6B2D9919" w14:textId="77777777" w:rsidR="007F575C" w:rsidRDefault="00541960">
      <w:pPr>
        <w:pStyle w:val="ListBullet"/>
      </w:pPr>
      <w:r>
        <w:t>e</w:t>
      </w:r>
    </w:p>
    <w:p w14:paraId="4F57393C" w14:textId="77777777" w:rsidR="007F575C" w:rsidRDefault="00541960">
      <w:pPr>
        <w:pStyle w:val="ListBullet"/>
      </w:pPr>
      <w:r>
        <w:t>n</w:t>
      </w:r>
    </w:p>
    <w:p w14:paraId="603B9507" w14:textId="77777777" w:rsidR="007F575C" w:rsidRDefault="00541960">
      <w:pPr>
        <w:pStyle w:val="ListBullet"/>
      </w:pPr>
      <w:r>
        <w:t>t</w:t>
      </w:r>
    </w:p>
    <w:p w14:paraId="68D10C66" w14:textId="77777777" w:rsidR="007F575C" w:rsidRDefault="007F575C">
      <w:pPr>
        <w:pStyle w:val="ListBullet"/>
      </w:pPr>
    </w:p>
    <w:p w14:paraId="36D5A39C" w14:textId="77777777" w:rsidR="007F575C" w:rsidRDefault="00541960">
      <w:pPr>
        <w:pStyle w:val="ListBullet"/>
      </w:pPr>
      <w:r>
        <w:t>c</w:t>
      </w:r>
    </w:p>
    <w:p w14:paraId="3CF2697E" w14:textId="77777777" w:rsidR="007F575C" w:rsidRDefault="00541960">
      <w:pPr>
        <w:pStyle w:val="ListBullet"/>
      </w:pPr>
      <w:r>
        <w:t>r</w:t>
      </w:r>
    </w:p>
    <w:p w14:paraId="3AC5EE1A" w14:textId="77777777" w:rsidR="007F575C" w:rsidRDefault="00541960">
      <w:pPr>
        <w:pStyle w:val="ListBullet"/>
      </w:pPr>
      <w:r>
        <w:t>e</w:t>
      </w:r>
    </w:p>
    <w:p w14:paraId="564C216D" w14:textId="77777777" w:rsidR="007F575C" w:rsidRDefault="00541960">
      <w:pPr>
        <w:pStyle w:val="ListBullet"/>
      </w:pPr>
      <w:r>
        <w:t>d</w:t>
      </w:r>
    </w:p>
    <w:p w14:paraId="41AB4577" w14:textId="77777777" w:rsidR="007F575C" w:rsidRDefault="00541960">
      <w:pPr>
        <w:pStyle w:val="ListBullet"/>
      </w:pPr>
      <w:r>
        <w:t>i</w:t>
      </w:r>
    </w:p>
    <w:p w14:paraId="6294AB2A" w14:textId="77777777" w:rsidR="007F575C" w:rsidRDefault="00541960">
      <w:pPr>
        <w:pStyle w:val="ListBullet"/>
      </w:pPr>
      <w:r>
        <w:t>t</w:t>
      </w:r>
    </w:p>
    <w:p w14:paraId="7C77484A" w14:textId="77777777" w:rsidR="007F575C" w:rsidRDefault="00541960">
      <w:pPr>
        <w:pStyle w:val="ListBullet"/>
      </w:pPr>
      <w:r>
        <w:t>w</w:t>
      </w:r>
    </w:p>
    <w:p w14:paraId="071D3D84" w14:textId="77777777" w:rsidR="007F575C" w:rsidRDefault="00541960">
      <w:pPr>
        <w:pStyle w:val="ListBullet"/>
      </w:pPr>
      <w:r>
        <w:t>o</w:t>
      </w:r>
    </w:p>
    <w:p w14:paraId="07CDA389" w14:textId="77777777" w:rsidR="007F575C" w:rsidRDefault="00541960">
      <w:pPr>
        <w:pStyle w:val="ListBullet"/>
      </w:pPr>
      <w:r>
        <w:t>r</w:t>
      </w:r>
    </w:p>
    <w:p w14:paraId="7707632F" w14:textId="77777777" w:rsidR="007F575C" w:rsidRDefault="00541960">
      <w:pPr>
        <w:pStyle w:val="ListBullet"/>
      </w:pPr>
      <w:r>
        <w:t>t</w:t>
      </w:r>
    </w:p>
    <w:p w14:paraId="7174E68D" w14:textId="77777777" w:rsidR="007F575C" w:rsidRDefault="00541960">
      <w:pPr>
        <w:pStyle w:val="ListBullet"/>
      </w:pPr>
      <w:r>
        <w:t>h</w:t>
      </w:r>
    </w:p>
    <w:p w14:paraId="2CBD9F64" w14:textId="77777777" w:rsidR="007F575C" w:rsidRDefault="00541960">
      <w:pPr>
        <w:pStyle w:val="ListBullet"/>
      </w:pPr>
      <w:r>
        <w:lastRenderedPageBreak/>
        <w:t>i</w:t>
      </w:r>
    </w:p>
    <w:p w14:paraId="01989606" w14:textId="77777777" w:rsidR="007F575C" w:rsidRDefault="00541960">
      <w:pPr>
        <w:pStyle w:val="ListBullet"/>
      </w:pPr>
      <w:r>
        <w:t>n</w:t>
      </w:r>
    </w:p>
    <w:p w14:paraId="55C01DB9" w14:textId="77777777" w:rsidR="007F575C" w:rsidRDefault="00541960">
      <w:pPr>
        <w:pStyle w:val="ListBullet"/>
      </w:pPr>
      <w:r>
        <w:t>e</w:t>
      </w:r>
    </w:p>
    <w:p w14:paraId="46412F3B" w14:textId="77777777" w:rsidR="007F575C" w:rsidRDefault="00541960">
      <w:pPr>
        <w:pStyle w:val="ListBullet"/>
      </w:pPr>
      <w:r>
        <w:t>s</w:t>
      </w:r>
    </w:p>
    <w:p w14:paraId="4DBDB463" w14:textId="77777777" w:rsidR="007F575C" w:rsidRDefault="00541960">
      <w:pPr>
        <w:pStyle w:val="ListBullet"/>
      </w:pPr>
      <w:r>
        <w:t>s</w:t>
      </w:r>
    </w:p>
    <w:p w14:paraId="01BE1E86" w14:textId="77777777" w:rsidR="007F575C" w:rsidRDefault="007F575C">
      <w:pPr>
        <w:pStyle w:val="ListBullet"/>
      </w:pPr>
    </w:p>
    <w:p w14:paraId="75A5A503" w14:textId="77777777" w:rsidR="007F575C" w:rsidRDefault="00541960">
      <w:pPr>
        <w:pStyle w:val="ListBullet"/>
      </w:pPr>
      <w:r>
        <w:t>a</w:t>
      </w:r>
    </w:p>
    <w:p w14:paraId="6EB855FB" w14:textId="77777777" w:rsidR="007F575C" w:rsidRDefault="00541960">
      <w:pPr>
        <w:pStyle w:val="ListBullet"/>
      </w:pPr>
      <w:r>
        <w:t>s</w:t>
      </w:r>
    </w:p>
    <w:p w14:paraId="30C772B3" w14:textId="77777777" w:rsidR="007F575C" w:rsidRDefault="00541960">
      <w:pPr>
        <w:pStyle w:val="ListBullet"/>
      </w:pPr>
      <w:r>
        <w:t>s</w:t>
      </w:r>
    </w:p>
    <w:p w14:paraId="6E8801E2" w14:textId="77777777" w:rsidR="007F575C" w:rsidRDefault="00541960">
      <w:pPr>
        <w:pStyle w:val="ListBullet"/>
      </w:pPr>
      <w:r>
        <w:t>e</w:t>
      </w:r>
    </w:p>
    <w:p w14:paraId="72BD3887" w14:textId="77777777" w:rsidR="007F575C" w:rsidRDefault="00541960">
      <w:pPr>
        <w:pStyle w:val="ListBullet"/>
      </w:pPr>
      <w:r>
        <w:t>s</w:t>
      </w:r>
    </w:p>
    <w:p w14:paraId="602E95F1" w14:textId="77777777" w:rsidR="007F575C" w:rsidRDefault="00541960">
      <w:pPr>
        <w:pStyle w:val="ListBullet"/>
      </w:pPr>
      <w:r>
        <w:t>s</w:t>
      </w:r>
    </w:p>
    <w:p w14:paraId="763B24FA" w14:textId="77777777" w:rsidR="007F575C" w:rsidRDefault="00541960">
      <w:pPr>
        <w:pStyle w:val="ListBullet"/>
      </w:pPr>
      <w:r>
        <w:t>m</w:t>
      </w:r>
    </w:p>
    <w:p w14:paraId="56067046" w14:textId="77777777" w:rsidR="007F575C" w:rsidRDefault="00541960">
      <w:pPr>
        <w:pStyle w:val="ListBullet"/>
      </w:pPr>
      <w:r>
        <w:t>e</w:t>
      </w:r>
    </w:p>
    <w:p w14:paraId="500E052C" w14:textId="77777777" w:rsidR="007F575C" w:rsidRDefault="00541960">
      <w:pPr>
        <w:pStyle w:val="ListBullet"/>
      </w:pPr>
      <w:r>
        <w:t>n</w:t>
      </w:r>
    </w:p>
    <w:p w14:paraId="44E9375C" w14:textId="77777777" w:rsidR="007F575C" w:rsidRDefault="00541960">
      <w:pPr>
        <w:pStyle w:val="ListBullet"/>
      </w:pPr>
      <w:r>
        <w:t>t</w:t>
      </w:r>
    </w:p>
    <w:p w14:paraId="41FD9E1C" w14:textId="77777777" w:rsidR="007F575C" w:rsidRDefault="00541960">
      <w:pPr>
        <w:pStyle w:val="ListBullet"/>
      </w:pPr>
      <w:r>
        <w:t>s</w:t>
      </w:r>
    </w:p>
    <w:p w14:paraId="39A78245" w14:textId="77777777" w:rsidR="007F575C" w:rsidRDefault="00541960">
      <w:pPr>
        <w:pStyle w:val="ListBullet"/>
      </w:pPr>
      <w:r>
        <w:t>,</w:t>
      </w:r>
    </w:p>
    <w:p w14:paraId="6A3D72B2" w14:textId="77777777" w:rsidR="007F575C" w:rsidRDefault="007F575C">
      <w:pPr>
        <w:pStyle w:val="ListBullet"/>
      </w:pPr>
    </w:p>
    <w:p w14:paraId="52660A81" w14:textId="77777777" w:rsidR="007F575C" w:rsidRDefault="00541960">
      <w:pPr>
        <w:pStyle w:val="ListBullet"/>
      </w:pPr>
      <w:r>
        <w:t>b</w:t>
      </w:r>
    </w:p>
    <w:p w14:paraId="2FADC9A9" w14:textId="77777777" w:rsidR="007F575C" w:rsidRDefault="00541960">
      <w:pPr>
        <w:pStyle w:val="ListBullet"/>
      </w:pPr>
      <w:r>
        <w:t>u</w:t>
      </w:r>
    </w:p>
    <w:p w14:paraId="391E2738" w14:textId="77777777" w:rsidR="007F575C" w:rsidRDefault="00541960">
      <w:pPr>
        <w:pStyle w:val="ListBullet"/>
      </w:pPr>
      <w:r>
        <w:t>t</w:t>
      </w:r>
    </w:p>
    <w:p w14:paraId="54D36C7B" w14:textId="77777777" w:rsidR="007F575C" w:rsidRDefault="007F575C">
      <w:pPr>
        <w:pStyle w:val="ListBullet"/>
      </w:pPr>
    </w:p>
    <w:p w14:paraId="4DF57C0E" w14:textId="77777777" w:rsidR="007F575C" w:rsidRDefault="00541960">
      <w:pPr>
        <w:pStyle w:val="ListBullet"/>
      </w:pPr>
      <w:r>
        <w:t>t</w:t>
      </w:r>
    </w:p>
    <w:p w14:paraId="5DA508F7" w14:textId="77777777" w:rsidR="007F575C" w:rsidRDefault="00541960">
      <w:pPr>
        <w:pStyle w:val="ListBullet"/>
      </w:pPr>
      <w:r>
        <w:t>h</w:t>
      </w:r>
    </w:p>
    <w:p w14:paraId="1F55CA71" w14:textId="77777777" w:rsidR="007F575C" w:rsidRDefault="00541960">
      <w:pPr>
        <w:pStyle w:val="ListBullet"/>
      </w:pPr>
      <w:r>
        <w:t>e</w:t>
      </w:r>
    </w:p>
    <w:p w14:paraId="39441B4E" w14:textId="77777777" w:rsidR="007F575C" w:rsidRDefault="007F575C">
      <w:pPr>
        <w:pStyle w:val="ListBullet"/>
      </w:pPr>
    </w:p>
    <w:p w14:paraId="04D85967" w14:textId="77777777" w:rsidR="007F575C" w:rsidRDefault="00541960">
      <w:pPr>
        <w:pStyle w:val="ListBullet"/>
      </w:pPr>
      <w:r>
        <w:t>e</w:t>
      </w:r>
    </w:p>
    <w:p w14:paraId="7AEA84A1" w14:textId="77777777" w:rsidR="007F575C" w:rsidRDefault="00541960">
      <w:pPr>
        <w:pStyle w:val="ListBullet"/>
      </w:pPr>
      <w:r>
        <w:t>x</w:t>
      </w:r>
    </w:p>
    <w:p w14:paraId="11EF07E2" w14:textId="77777777" w:rsidR="007F575C" w:rsidRDefault="00541960">
      <w:pPr>
        <w:pStyle w:val="ListBullet"/>
      </w:pPr>
      <w:r>
        <w:t>i</w:t>
      </w:r>
    </w:p>
    <w:p w14:paraId="1A0E1217" w14:textId="77777777" w:rsidR="007F575C" w:rsidRDefault="00541960">
      <w:pPr>
        <w:pStyle w:val="ListBullet"/>
      </w:pPr>
      <w:r>
        <w:t>s</w:t>
      </w:r>
    </w:p>
    <w:p w14:paraId="28D8BD8B" w14:textId="77777777" w:rsidR="007F575C" w:rsidRDefault="00541960">
      <w:pPr>
        <w:pStyle w:val="ListBullet"/>
      </w:pPr>
      <w:r>
        <w:t>t</w:t>
      </w:r>
    </w:p>
    <w:p w14:paraId="1DEC5863" w14:textId="77777777" w:rsidR="007F575C" w:rsidRDefault="00541960">
      <w:pPr>
        <w:pStyle w:val="ListBullet"/>
      </w:pPr>
      <w:r>
        <w:t>i</w:t>
      </w:r>
    </w:p>
    <w:p w14:paraId="0F078E1B" w14:textId="77777777" w:rsidR="007F575C" w:rsidRDefault="00541960">
      <w:pPr>
        <w:pStyle w:val="ListBullet"/>
      </w:pPr>
      <w:r>
        <w:t>n</w:t>
      </w:r>
    </w:p>
    <w:p w14:paraId="2FE367DE" w14:textId="77777777" w:rsidR="007F575C" w:rsidRDefault="00541960">
      <w:pPr>
        <w:pStyle w:val="ListBullet"/>
      </w:pPr>
      <w:r>
        <w:t>g</w:t>
      </w:r>
    </w:p>
    <w:p w14:paraId="4214831E" w14:textId="77777777" w:rsidR="007F575C" w:rsidRDefault="007F575C">
      <w:pPr>
        <w:pStyle w:val="ListBullet"/>
      </w:pPr>
    </w:p>
    <w:p w14:paraId="27F6FD14" w14:textId="77777777" w:rsidR="007F575C" w:rsidRDefault="00541960">
      <w:pPr>
        <w:pStyle w:val="ListBullet"/>
      </w:pPr>
      <w:r>
        <w:t>e</w:t>
      </w:r>
    </w:p>
    <w:p w14:paraId="4957A050" w14:textId="77777777" w:rsidR="007F575C" w:rsidRDefault="00541960">
      <w:pPr>
        <w:pStyle w:val="ListBullet"/>
      </w:pPr>
      <w:r>
        <w:t>v</w:t>
      </w:r>
    </w:p>
    <w:p w14:paraId="41ADF1CE" w14:textId="77777777" w:rsidR="007F575C" w:rsidRDefault="00541960">
      <w:pPr>
        <w:pStyle w:val="ListBullet"/>
      </w:pPr>
      <w:r>
        <w:lastRenderedPageBreak/>
        <w:t>i</w:t>
      </w:r>
    </w:p>
    <w:p w14:paraId="49225662" w14:textId="77777777" w:rsidR="007F575C" w:rsidRDefault="00541960">
      <w:pPr>
        <w:pStyle w:val="ListBullet"/>
      </w:pPr>
      <w:r>
        <w:t>d</w:t>
      </w:r>
    </w:p>
    <w:p w14:paraId="4558D2AE" w14:textId="77777777" w:rsidR="007F575C" w:rsidRDefault="00541960">
      <w:pPr>
        <w:pStyle w:val="ListBullet"/>
      </w:pPr>
      <w:r>
        <w:t>e</w:t>
      </w:r>
    </w:p>
    <w:p w14:paraId="7B973852" w14:textId="77777777" w:rsidR="007F575C" w:rsidRDefault="00541960">
      <w:pPr>
        <w:pStyle w:val="ListBullet"/>
      </w:pPr>
      <w:r>
        <w:t>n</w:t>
      </w:r>
    </w:p>
    <w:p w14:paraId="73589D31" w14:textId="77777777" w:rsidR="007F575C" w:rsidRDefault="00541960">
      <w:pPr>
        <w:pStyle w:val="ListBullet"/>
      </w:pPr>
      <w:r>
        <w:t>c</w:t>
      </w:r>
    </w:p>
    <w:p w14:paraId="2993674C" w14:textId="77777777" w:rsidR="007F575C" w:rsidRDefault="00541960">
      <w:pPr>
        <w:pStyle w:val="ListBullet"/>
      </w:pPr>
      <w:r>
        <w:t>e</w:t>
      </w:r>
    </w:p>
    <w:p w14:paraId="16EEAA40" w14:textId="77777777" w:rsidR="007F575C" w:rsidRDefault="007F575C">
      <w:pPr>
        <w:pStyle w:val="ListBullet"/>
      </w:pPr>
    </w:p>
    <w:p w14:paraId="5D061258" w14:textId="77777777" w:rsidR="007F575C" w:rsidRDefault="00541960">
      <w:pPr>
        <w:pStyle w:val="ListBullet"/>
      </w:pPr>
      <w:r>
        <w:t>s</w:t>
      </w:r>
    </w:p>
    <w:p w14:paraId="4CFAA38B" w14:textId="77777777" w:rsidR="007F575C" w:rsidRDefault="00541960">
      <w:pPr>
        <w:pStyle w:val="ListBullet"/>
      </w:pPr>
      <w:r>
        <w:t>u</w:t>
      </w:r>
    </w:p>
    <w:p w14:paraId="4660E2B6" w14:textId="77777777" w:rsidR="007F575C" w:rsidRDefault="00541960">
      <w:pPr>
        <w:pStyle w:val="ListBullet"/>
      </w:pPr>
      <w:r>
        <w:t>p</w:t>
      </w:r>
    </w:p>
    <w:p w14:paraId="0DE64A72" w14:textId="77777777" w:rsidR="007F575C" w:rsidRDefault="00541960">
      <w:pPr>
        <w:pStyle w:val="ListBullet"/>
      </w:pPr>
      <w:r>
        <w:t>p</w:t>
      </w:r>
    </w:p>
    <w:p w14:paraId="56C2A139" w14:textId="77777777" w:rsidR="007F575C" w:rsidRDefault="00541960">
      <w:pPr>
        <w:pStyle w:val="ListBullet"/>
      </w:pPr>
      <w:r>
        <w:t>o</w:t>
      </w:r>
    </w:p>
    <w:p w14:paraId="03AFEF30" w14:textId="77777777" w:rsidR="007F575C" w:rsidRDefault="00541960">
      <w:pPr>
        <w:pStyle w:val="ListBullet"/>
      </w:pPr>
      <w:r>
        <w:t>r</w:t>
      </w:r>
    </w:p>
    <w:p w14:paraId="0F77B1FF" w14:textId="77777777" w:rsidR="007F575C" w:rsidRDefault="00541960">
      <w:pPr>
        <w:pStyle w:val="ListBullet"/>
      </w:pPr>
      <w:r>
        <w:t>t</w:t>
      </w:r>
    </w:p>
    <w:p w14:paraId="7DF447E5" w14:textId="77777777" w:rsidR="007F575C" w:rsidRDefault="00541960">
      <w:pPr>
        <w:pStyle w:val="ListBullet"/>
      </w:pPr>
      <w:r>
        <w:t>s</w:t>
      </w:r>
    </w:p>
    <w:p w14:paraId="1F77083E" w14:textId="77777777" w:rsidR="007F575C" w:rsidRDefault="007F575C">
      <w:pPr>
        <w:pStyle w:val="ListBullet"/>
      </w:pPr>
    </w:p>
    <w:p w14:paraId="3483E34E" w14:textId="77777777" w:rsidR="007F575C" w:rsidRDefault="00541960">
      <w:pPr>
        <w:pStyle w:val="ListBullet"/>
      </w:pPr>
      <w:r>
        <w:t>t</w:t>
      </w:r>
    </w:p>
    <w:p w14:paraId="42B3E454" w14:textId="77777777" w:rsidR="007F575C" w:rsidRDefault="00541960">
      <w:pPr>
        <w:pStyle w:val="ListBullet"/>
      </w:pPr>
      <w:r>
        <w:t>h</w:t>
      </w:r>
    </w:p>
    <w:p w14:paraId="0A4B3ED0" w14:textId="77777777" w:rsidR="007F575C" w:rsidRDefault="00541960">
      <w:pPr>
        <w:pStyle w:val="ListBullet"/>
      </w:pPr>
      <w:r>
        <w:t>e</w:t>
      </w:r>
    </w:p>
    <w:p w14:paraId="03B5724E" w14:textId="77777777" w:rsidR="007F575C" w:rsidRDefault="007F575C">
      <w:pPr>
        <w:pStyle w:val="ListBullet"/>
      </w:pPr>
    </w:p>
    <w:p w14:paraId="62EECB6A" w14:textId="77777777" w:rsidR="007F575C" w:rsidRDefault="00541960">
      <w:pPr>
        <w:pStyle w:val="ListBullet"/>
      </w:pPr>
      <w:r>
        <w:t>c</w:t>
      </w:r>
    </w:p>
    <w:p w14:paraId="7DFE7A5F" w14:textId="77777777" w:rsidR="007F575C" w:rsidRDefault="00541960">
      <w:pPr>
        <w:pStyle w:val="ListBullet"/>
      </w:pPr>
      <w:r>
        <w:t>o</w:t>
      </w:r>
    </w:p>
    <w:p w14:paraId="26A978B0" w14:textId="77777777" w:rsidR="007F575C" w:rsidRDefault="00541960">
      <w:pPr>
        <w:pStyle w:val="ListBullet"/>
      </w:pPr>
      <w:r>
        <w:t>n</w:t>
      </w:r>
    </w:p>
    <w:p w14:paraId="4E87BA40" w14:textId="77777777" w:rsidR="007F575C" w:rsidRDefault="00541960">
      <w:pPr>
        <w:pStyle w:val="ListBullet"/>
      </w:pPr>
      <w:r>
        <w:t>c</w:t>
      </w:r>
    </w:p>
    <w:p w14:paraId="4800F993" w14:textId="77777777" w:rsidR="007F575C" w:rsidRDefault="00541960">
      <w:pPr>
        <w:pStyle w:val="ListBullet"/>
      </w:pPr>
      <w:r>
        <w:t>l</w:t>
      </w:r>
    </w:p>
    <w:p w14:paraId="68734B73" w14:textId="77777777" w:rsidR="007F575C" w:rsidRDefault="00541960">
      <w:pPr>
        <w:pStyle w:val="ListBullet"/>
      </w:pPr>
      <w:r>
        <w:t>u</w:t>
      </w:r>
    </w:p>
    <w:p w14:paraId="2A226CD2" w14:textId="77777777" w:rsidR="007F575C" w:rsidRDefault="00541960">
      <w:pPr>
        <w:pStyle w:val="ListBullet"/>
      </w:pPr>
      <w:r>
        <w:t>s</w:t>
      </w:r>
    </w:p>
    <w:p w14:paraId="05B5794D" w14:textId="77777777" w:rsidR="007F575C" w:rsidRDefault="00541960">
      <w:pPr>
        <w:pStyle w:val="ListBullet"/>
      </w:pPr>
      <w:r>
        <w:t>i</w:t>
      </w:r>
    </w:p>
    <w:p w14:paraId="1DFB3D9D" w14:textId="77777777" w:rsidR="007F575C" w:rsidRDefault="00541960">
      <w:pPr>
        <w:pStyle w:val="ListBullet"/>
      </w:pPr>
      <w:r>
        <w:t>o</w:t>
      </w:r>
    </w:p>
    <w:p w14:paraId="4A77842E" w14:textId="77777777" w:rsidR="007F575C" w:rsidRDefault="00541960">
      <w:pPr>
        <w:pStyle w:val="ListBullet"/>
      </w:pPr>
      <w:r>
        <w:t>n</w:t>
      </w:r>
    </w:p>
    <w:p w14:paraId="6616B1E0" w14:textId="77777777" w:rsidR="007F575C" w:rsidRDefault="00541960">
      <w:pPr>
        <w:pStyle w:val="ListBullet"/>
      </w:pPr>
      <w:r>
        <w:t>.</w:t>
      </w:r>
    </w:p>
    <w:p w14:paraId="0FB2BE10" w14:textId="77777777" w:rsidR="007F575C" w:rsidRDefault="00541960">
      <w:r>
        <w:rPr>
          <w:b/>
          <w:color w:val="003366"/>
          <w:sz w:val="28"/>
        </w:rPr>
        <w:t>6. STEP 2: IDENTIFY PERFORMANCE OBLIGATIONS</w:t>
      </w:r>
    </w:p>
    <w:p w14:paraId="57321D90" w14:textId="77777777" w:rsidR="007F575C" w:rsidRDefault="00541960">
      <w:pPr>
        <w:pStyle w:val="ListBullet"/>
      </w:pPr>
      <w:r>
        <w:t xml:space="preserve">*Conclusion:** The contract contains a single performance obligation: providing access to Netflix's </w:t>
      </w:r>
      <w:r>
        <w:t>streaming service for a specified period, as it meets the criteria of being both capable of being distinct and distinct within the context of the contract.</w:t>
      </w:r>
    </w:p>
    <w:p w14:paraId="38A50E88" w14:textId="77777777" w:rsidR="007F575C" w:rsidRDefault="00541960">
      <w:pPr>
        <w:pStyle w:val="ListBullet"/>
      </w:pPr>
      <w:r>
        <w:t>*Detailed Analysis &amp; Reasoning:**</w:t>
      </w:r>
    </w:p>
    <w:p w14:paraId="2F2B3C7E" w14:textId="77777777" w:rsidR="007F575C" w:rsidRDefault="00541960">
      <w:r>
        <w:lastRenderedPageBreak/>
        <w:t xml:space="preserve">In analyzing the Netflix contract under ASC 606, Step 2, we must determine whether the streaming service provided is a distinct performance obligation. According to </w:t>
      </w:r>
      <w:r>
        <w:rPr>
          <w:b/>
          <w:color w:val="006633"/>
        </w:rPr>
        <w:t>ASC 606-10-25-14</w:t>
      </w:r>
      <w:r>
        <w:t>, a good or service is distinct if the customer can benefit from it either on its own or together with other resources readily available to the customer and if the promise to transfer the good or service is separately identifiable from other promises in the contract. In this case, the streaming service is capable of being distinct because it provides a standalone benefit to the customer, Martin Lee, who can enjoy Netflix content independently of any other services or goods. The service is al</w:t>
      </w:r>
      <w:r>
        <w:t>so distinct within the context of the contract, as the contract's primary purpose is to provide access to Netflix's streaming library, which is the sole deliverable.</w:t>
      </w:r>
    </w:p>
    <w:p w14:paraId="28BC7362" w14:textId="77777777" w:rsidR="007F575C" w:rsidRDefault="00541960">
      <w:pPr>
        <w:pStyle w:val="ListBullet"/>
      </w:pPr>
      <w:r>
        <w:t>*Supporting Contract Evidence:**</w:t>
      </w:r>
    </w:p>
    <w:p w14:paraId="60A346A0" w14:textId="77777777" w:rsidR="007F575C" w:rsidRDefault="00541960">
      <w:r>
        <w:t>&gt; [QUOTE]Date Description Service Period Amount Tax Total 9/26/24 Streaming Service 9/26/24—10/25/24 $15.49 $1.03 $16.52[/QUOTE]</w:t>
      </w:r>
    </w:p>
    <w:p w14:paraId="72D941A9" w14:textId="77777777" w:rsidR="007F575C" w:rsidRDefault="00541960">
      <w:r>
        <w:t xml:space="preserve">&gt; </w:t>
      </w:r>
      <w:r>
        <w:rPr>
          <w:b/>
        </w:rPr>
        <w:t>Analysis:</w:t>
      </w:r>
      <w:r>
        <w:t xml:space="preserve"> This contract excerpt specifies the service period and the nature of the service provided, which is the streaming service. It confirms that the contract's primary obligation is to provide access to Netflix's streaming content for a monthly fee, indicating a single performance obligation.</w:t>
      </w:r>
    </w:p>
    <w:p w14:paraId="13B8F2EC" w14:textId="77777777" w:rsidR="007F575C" w:rsidRDefault="00541960">
      <w:r>
        <w:t>&gt; [QUOTE]Netflix provides a personalized subscription service that allows our members to access entertainment content ('Netflix content') over the Internet on certain Internet-connected TV's, computers and other devices ('Netflix ready devices').[/QUOTE]</w:t>
      </w:r>
    </w:p>
    <w:p w14:paraId="394C0B65" w14:textId="77777777" w:rsidR="007F575C" w:rsidRDefault="00541960">
      <w:r>
        <w:t xml:space="preserve">&gt; </w:t>
      </w:r>
      <w:r>
        <w:rPr>
          <w:b/>
        </w:rPr>
        <w:t>Analysis:</w:t>
      </w:r>
      <w:r>
        <w:t xml:space="preserve"> This clause from the Terms of Use further supports the identification of the streaming service as the distinct performance obligation, as it outlines the core service provided by Netflix, which is access to its content library.</w:t>
      </w:r>
    </w:p>
    <w:p w14:paraId="355DFC5B" w14:textId="77777777" w:rsidR="007F575C" w:rsidRDefault="00541960">
      <w:pPr>
        <w:pStyle w:val="ListBullet"/>
      </w:pPr>
      <w:r>
        <w:t>*Authoritative Guidance:**</w:t>
      </w:r>
    </w:p>
    <w:p w14:paraId="71A700A7" w14:textId="77777777" w:rsidR="007F575C" w:rsidRDefault="00541960">
      <w:r>
        <w:t>- **[CITATION]</w:t>
      </w:r>
      <w:r>
        <w:rPr>
          <w:b/>
          <w:color w:val="006633"/>
        </w:rPr>
        <w:t xml:space="preserve">ASC </w:t>
      </w:r>
      <w:r>
        <w:rPr>
          <w:b/>
          <w:color w:val="006633"/>
        </w:rPr>
        <w:t>606-10-25-14</w:t>
      </w:r>
      <w:r>
        <w:t>:** *A good or service that is promised to a customer is distinct if both of the following criteria are met: (a) The customer can benefit from the good or service either on its own or together with other resources that are readily available to the customer. (b) The entity’s promise to transfer the good or service to the customer is separately identifiable from other promises in the contract.*</w:t>
      </w:r>
    </w:p>
    <w:p w14:paraId="2ED0FF74" w14:textId="77777777" w:rsidR="007F575C" w:rsidRDefault="00541960">
      <w:r>
        <w:t>- **[CITATION]</w:t>
      </w:r>
      <w:r>
        <w:rPr>
          <w:b/>
          <w:color w:val="006633"/>
        </w:rPr>
        <w:t>ASC 606-10-25-19</w:t>
      </w:r>
      <w:r>
        <w:t>:** *In assessing whether an entity’s promises to transfer goods or services to the customer are separately identifiable, the objective is to determine whether the nature of the promise, within the context of the contract, is to transfer each of those goods or services individually or, instead, to transfer a combined item or items to which the promised goods or services are inputs.*</w:t>
      </w:r>
    </w:p>
    <w:p w14:paraId="22E4D77D" w14:textId="77777777" w:rsidR="007F575C" w:rsidRDefault="00541960">
      <w:pPr>
        <w:pStyle w:val="ListBullet"/>
      </w:pPr>
      <w:r>
        <w:t>*Key Professional Judgments:**</w:t>
      </w:r>
    </w:p>
    <w:p w14:paraId="402BA1CA" w14:textId="77777777" w:rsidR="007F575C" w:rsidRDefault="00541960">
      <w:pPr>
        <w:pStyle w:val="ListBullet"/>
      </w:pPr>
      <w:r>
        <w:t>I</w:t>
      </w:r>
    </w:p>
    <w:p w14:paraId="64EA91E1" w14:textId="77777777" w:rsidR="007F575C" w:rsidRDefault="00541960">
      <w:pPr>
        <w:pStyle w:val="ListBullet"/>
      </w:pPr>
      <w:r>
        <w:t>n</w:t>
      </w:r>
    </w:p>
    <w:p w14:paraId="15EB5A3B" w14:textId="77777777" w:rsidR="007F575C" w:rsidRDefault="007F575C">
      <w:pPr>
        <w:pStyle w:val="ListBullet"/>
      </w:pPr>
    </w:p>
    <w:p w14:paraId="00F135B8" w14:textId="77777777" w:rsidR="007F575C" w:rsidRDefault="00541960">
      <w:pPr>
        <w:pStyle w:val="ListBullet"/>
      </w:pPr>
      <w:r>
        <w:lastRenderedPageBreak/>
        <w:t>c</w:t>
      </w:r>
    </w:p>
    <w:p w14:paraId="40A694BB" w14:textId="77777777" w:rsidR="007F575C" w:rsidRDefault="00541960">
      <w:pPr>
        <w:pStyle w:val="ListBullet"/>
      </w:pPr>
      <w:r>
        <w:t>o</w:t>
      </w:r>
    </w:p>
    <w:p w14:paraId="51A4AF50" w14:textId="77777777" w:rsidR="007F575C" w:rsidRDefault="00541960">
      <w:pPr>
        <w:pStyle w:val="ListBullet"/>
      </w:pPr>
      <w:r>
        <w:t>n</w:t>
      </w:r>
    </w:p>
    <w:p w14:paraId="35E66C26" w14:textId="77777777" w:rsidR="007F575C" w:rsidRDefault="00541960">
      <w:pPr>
        <w:pStyle w:val="ListBullet"/>
      </w:pPr>
      <w:r>
        <w:t>c</w:t>
      </w:r>
    </w:p>
    <w:p w14:paraId="63CFD0B5" w14:textId="77777777" w:rsidR="007F575C" w:rsidRDefault="00541960">
      <w:pPr>
        <w:pStyle w:val="ListBullet"/>
      </w:pPr>
      <w:r>
        <w:t>l</w:t>
      </w:r>
    </w:p>
    <w:p w14:paraId="3686A6F7" w14:textId="77777777" w:rsidR="007F575C" w:rsidRDefault="00541960">
      <w:pPr>
        <w:pStyle w:val="ListBullet"/>
      </w:pPr>
      <w:r>
        <w:t>u</w:t>
      </w:r>
    </w:p>
    <w:p w14:paraId="66C02B31" w14:textId="77777777" w:rsidR="007F575C" w:rsidRDefault="00541960">
      <w:pPr>
        <w:pStyle w:val="ListBullet"/>
      </w:pPr>
      <w:r>
        <w:t>d</w:t>
      </w:r>
    </w:p>
    <w:p w14:paraId="7545F25B" w14:textId="77777777" w:rsidR="007F575C" w:rsidRDefault="00541960">
      <w:pPr>
        <w:pStyle w:val="ListBullet"/>
      </w:pPr>
      <w:r>
        <w:t>i</w:t>
      </w:r>
    </w:p>
    <w:p w14:paraId="176F7B0E" w14:textId="77777777" w:rsidR="007F575C" w:rsidRDefault="00541960">
      <w:pPr>
        <w:pStyle w:val="ListBullet"/>
      </w:pPr>
      <w:r>
        <w:t>n</w:t>
      </w:r>
    </w:p>
    <w:p w14:paraId="2AD09471" w14:textId="77777777" w:rsidR="007F575C" w:rsidRDefault="00541960">
      <w:pPr>
        <w:pStyle w:val="ListBullet"/>
      </w:pPr>
      <w:r>
        <w:t>g</w:t>
      </w:r>
    </w:p>
    <w:p w14:paraId="1EDB6A0D" w14:textId="77777777" w:rsidR="007F575C" w:rsidRDefault="007F575C">
      <w:pPr>
        <w:pStyle w:val="ListBullet"/>
      </w:pPr>
    </w:p>
    <w:p w14:paraId="628034A2" w14:textId="77777777" w:rsidR="007F575C" w:rsidRDefault="00541960">
      <w:pPr>
        <w:pStyle w:val="ListBullet"/>
      </w:pPr>
      <w:r>
        <w:t>t</w:t>
      </w:r>
    </w:p>
    <w:p w14:paraId="6B7028BB" w14:textId="77777777" w:rsidR="007F575C" w:rsidRDefault="00541960">
      <w:pPr>
        <w:pStyle w:val="ListBullet"/>
      </w:pPr>
      <w:r>
        <w:t>h</w:t>
      </w:r>
    </w:p>
    <w:p w14:paraId="48D76DC4" w14:textId="77777777" w:rsidR="007F575C" w:rsidRDefault="00541960">
      <w:pPr>
        <w:pStyle w:val="ListBullet"/>
      </w:pPr>
      <w:r>
        <w:t>a</w:t>
      </w:r>
    </w:p>
    <w:p w14:paraId="0B9ADE55" w14:textId="77777777" w:rsidR="007F575C" w:rsidRDefault="00541960">
      <w:pPr>
        <w:pStyle w:val="ListBullet"/>
      </w:pPr>
      <w:r>
        <w:t>t</w:t>
      </w:r>
    </w:p>
    <w:p w14:paraId="4F502C75" w14:textId="77777777" w:rsidR="007F575C" w:rsidRDefault="007F575C">
      <w:pPr>
        <w:pStyle w:val="ListBullet"/>
      </w:pPr>
    </w:p>
    <w:p w14:paraId="51C66C94" w14:textId="77777777" w:rsidR="007F575C" w:rsidRDefault="00541960">
      <w:pPr>
        <w:pStyle w:val="ListBullet"/>
      </w:pPr>
      <w:r>
        <w:t>t</w:t>
      </w:r>
    </w:p>
    <w:p w14:paraId="44404F12" w14:textId="77777777" w:rsidR="007F575C" w:rsidRDefault="00541960">
      <w:pPr>
        <w:pStyle w:val="ListBullet"/>
      </w:pPr>
      <w:r>
        <w:t>h</w:t>
      </w:r>
    </w:p>
    <w:p w14:paraId="72262F31" w14:textId="77777777" w:rsidR="007F575C" w:rsidRDefault="00541960">
      <w:pPr>
        <w:pStyle w:val="ListBullet"/>
      </w:pPr>
      <w:r>
        <w:t>e</w:t>
      </w:r>
    </w:p>
    <w:p w14:paraId="3DED59D8" w14:textId="77777777" w:rsidR="007F575C" w:rsidRDefault="007F575C">
      <w:pPr>
        <w:pStyle w:val="ListBullet"/>
      </w:pPr>
    </w:p>
    <w:p w14:paraId="559C94CD" w14:textId="77777777" w:rsidR="007F575C" w:rsidRDefault="00541960">
      <w:pPr>
        <w:pStyle w:val="ListBullet"/>
      </w:pPr>
      <w:r>
        <w:t>s</w:t>
      </w:r>
    </w:p>
    <w:p w14:paraId="73055470" w14:textId="77777777" w:rsidR="007F575C" w:rsidRDefault="00541960">
      <w:pPr>
        <w:pStyle w:val="ListBullet"/>
      </w:pPr>
      <w:r>
        <w:t>t</w:t>
      </w:r>
    </w:p>
    <w:p w14:paraId="2E852FF8" w14:textId="77777777" w:rsidR="007F575C" w:rsidRDefault="00541960">
      <w:pPr>
        <w:pStyle w:val="ListBullet"/>
      </w:pPr>
      <w:r>
        <w:t>r</w:t>
      </w:r>
    </w:p>
    <w:p w14:paraId="468E0A7F" w14:textId="77777777" w:rsidR="007F575C" w:rsidRDefault="00541960">
      <w:pPr>
        <w:pStyle w:val="ListBullet"/>
      </w:pPr>
      <w:r>
        <w:t>e</w:t>
      </w:r>
    </w:p>
    <w:p w14:paraId="523575F7" w14:textId="77777777" w:rsidR="007F575C" w:rsidRDefault="00541960">
      <w:pPr>
        <w:pStyle w:val="ListBullet"/>
      </w:pPr>
      <w:r>
        <w:t>a</w:t>
      </w:r>
    </w:p>
    <w:p w14:paraId="67FB57AD" w14:textId="77777777" w:rsidR="007F575C" w:rsidRDefault="00541960">
      <w:pPr>
        <w:pStyle w:val="ListBullet"/>
      </w:pPr>
      <w:r>
        <w:t>m</w:t>
      </w:r>
    </w:p>
    <w:p w14:paraId="305F649C" w14:textId="77777777" w:rsidR="007F575C" w:rsidRDefault="00541960">
      <w:pPr>
        <w:pStyle w:val="ListBullet"/>
      </w:pPr>
      <w:r>
        <w:t>i</w:t>
      </w:r>
    </w:p>
    <w:p w14:paraId="56A38991" w14:textId="77777777" w:rsidR="007F575C" w:rsidRDefault="00541960">
      <w:pPr>
        <w:pStyle w:val="ListBullet"/>
      </w:pPr>
      <w:r>
        <w:t>n</w:t>
      </w:r>
    </w:p>
    <w:p w14:paraId="5AE151CC" w14:textId="77777777" w:rsidR="007F575C" w:rsidRDefault="00541960">
      <w:pPr>
        <w:pStyle w:val="ListBullet"/>
      </w:pPr>
      <w:r>
        <w:t>g</w:t>
      </w:r>
    </w:p>
    <w:p w14:paraId="110BDBF3" w14:textId="77777777" w:rsidR="007F575C" w:rsidRDefault="007F575C">
      <w:pPr>
        <w:pStyle w:val="ListBullet"/>
      </w:pPr>
    </w:p>
    <w:p w14:paraId="0F01AEC8" w14:textId="77777777" w:rsidR="007F575C" w:rsidRDefault="00541960">
      <w:pPr>
        <w:pStyle w:val="ListBullet"/>
      </w:pPr>
      <w:r>
        <w:t>s</w:t>
      </w:r>
    </w:p>
    <w:p w14:paraId="4E9AD64B" w14:textId="77777777" w:rsidR="007F575C" w:rsidRDefault="00541960">
      <w:pPr>
        <w:pStyle w:val="ListBullet"/>
      </w:pPr>
      <w:r>
        <w:t>e</w:t>
      </w:r>
    </w:p>
    <w:p w14:paraId="251BD875" w14:textId="77777777" w:rsidR="007F575C" w:rsidRDefault="00541960">
      <w:pPr>
        <w:pStyle w:val="ListBullet"/>
      </w:pPr>
      <w:r>
        <w:t>r</w:t>
      </w:r>
    </w:p>
    <w:p w14:paraId="384BD8D8" w14:textId="77777777" w:rsidR="007F575C" w:rsidRDefault="00541960">
      <w:pPr>
        <w:pStyle w:val="ListBullet"/>
      </w:pPr>
      <w:r>
        <w:t>v</w:t>
      </w:r>
    </w:p>
    <w:p w14:paraId="50CAB63A" w14:textId="77777777" w:rsidR="007F575C" w:rsidRDefault="00541960">
      <w:pPr>
        <w:pStyle w:val="ListBullet"/>
      </w:pPr>
      <w:r>
        <w:t>i</w:t>
      </w:r>
    </w:p>
    <w:p w14:paraId="0BBDAE28" w14:textId="77777777" w:rsidR="007F575C" w:rsidRDefault="00541960">
      <w:pPr>
        <w:pStyle w:val="ListBullet"/>
      </w:pPr>
      <w:r>
        <w:t>c</w:t>
      </w:r>
    </w:p>
    <w:p w14:paraId="06CEFB44" w14:textId="77777777" w:rsidR="007F575C" w:rsidRDefault="00541960">
      <w:pPr>
        <w:pStyle w:val="ListBullet"/>
      </w:pPr>
      <w:r>
        <w:t>e</w:t>
      </w:r>
    </w:p>
    <w:p w14:paraId="4D8A2529" w14:textId="77777777" w:rsidR="007F575C" w:rsidRDefault="007F575C">
      <w:pPr>
        <w:pStyle w:val="ListBullet"/>
      </w:pPr>
    </w:p>
    <w:p w14:paraId="47C07E58" w14:textId="77777777" w:rsidR="007F575C" w:rsidRDefault="00541960">
      <w:pPr>
        <w:pStyle w:val="ListBullet"/>
      </w:pPr>
      <w:r>
        <w:lastRenderedPageBreak/>
        <w:t>i</w:t>
      </w:r>
    </w:p>
    <w:p w14:paraId="3EBBD7C0" w14:textId="77777777" w:rsidR="007F575C" w:rsidRDefault="00541960">
      <w:pPr>
        <w:pStyle w:val="ListBullet"/>
      </w:pPr>
      <w:r>
        <w:t>s</w:t>
      </w:r>
    </w:p>
    <w:p w14:paraId="4750BC2A" w14:textId="77777777" w:rsidR="007F575C" w:rsidRDefault="007F575C">
      <w:pPr>
        <w:pStyle w:val="ListBullet"/>
      </w:pPr>
    </w:p>
    <w:p w14:paraId="7F4F61CF" w14:textId="77777777" w:rsidR="007F575C" w:rsidRDefault="00541960">
      <w:pPr>
        <w:pStyle w:val="ListBullet"/>
      </w:pPr>
      <w:r>
        <w:t>a</w:t>
      </w:r>
    </w:p>
    <w:p w14:paraId="23683823" w14:textId="77777777" w:rsidR="007F575C" w:rsidRDefault="007F575C">
      <w:pPr>
        <w:pStyle w:val="ListBullet"/>
      </w:pPr>
    </w:p>
    <w:p w14:paraId="703E6CF4" w14:textId="77777777" w:rsidR="007F575C" w:rsidRDefault="00541960">
      <w:pPr>
        <w:pStyle w:val="ListBullet"/>
      </w:pPr>
      <w:r>
        <w:t>d</w:t>
      </w:r>
    </w:p>
    <w:p w14:paraId="25E6CF78" w14:textId="77777777" w:rsidR="007F575C" w:rsidRDefault="00541960">
      <w:pPr>
        <w:pStyle w:val="ListBullet"/>
      </w:pPr>
      <w:r>
        <w:t>i</w:t>
      </w:r>
    </w:p>
    <w:p w14:paraId="22B1E7C4" w14:textId="77777777" w:rsidR="007F575C" w:rsidRDefault="00541960">
      <w:pPr>
        <w:pStyle w:val="ListBullet"/>
      </w:pPr>
      <w:r>
        <w:t>s</w:t>
      </w:r>
    </w:p>
    <w:p w14:paraId="1E151462" w14:textId="77777777" w:rsidR="007F575C" w:rsidRDefault="00541960">
      <w:pPr>
        <w:pStyle w:val="ListBullet"/>
      </w:pPr>
      <w:r>
        <w:t>t</w:t>
      </w:r>
    </w:p>
    <w:p w14:paraId="29BBC6B3" w14:textId="77777777" w:rsidR="007F575C" w:rsidRDefault="00541960">
      <w:pPr>
        <w:pStyle w:val="ListBullet"/>
      </w:pPr>
      <w:r>
        <w:t>i</w:t>
      </w:r>
    </w:p>
    <w:p w14:paraId="23C2855D" w14:textId="77777777" w:rsidR="007F575C" w:rsidRDefault="00541960">
      <w:pPr>
        <w:pStyle w:val="ListBullet"/>
      </w:pPr>
      <w:r>
        <w:t>n</w:t>
      </w:r>
    </w:p>
    <w:p w14:paraId="78830D6F" w14:textId="77777777" w:rsidR="007F575C" w:rsidRDefault="00541960">
      <w:pPr>
        <w:pStyle w:val="ListBullet"/>
      </w:pPr>
      <w:r>
        <w:t>c</w:t>
      </w:r>
    </w:p>
    <w:p w14:paraId="56A7548F" w14:textId="77777777" w:rsidR="007F575C" w:rsidRDefault="00541960">
      <w:pPr>
        <w:pStyle w:val="ListBullet"/>
      </w:pPr>
      <w:r>
        <w:t>t</w:t>
      </w:r>
    </w:p>
    <w:p w14:paraId="6C63C7E4" w14:textId="77777777" w:rsidR="007F575C" w:rsidRDefault="007F575C">
      <w:pPr>
        <w:pStyle w:val="ListBullet"/>
      </w:pPr>
    </w:p>
    <w:p w14:paraId="4AF85CC7" w14:textId="77777777" w:rsidR="007F575C" w:rsidRDefault="00541960">
      <w:pPr>
        <w:pStyle w:val="ListBullet"/>
      </w:pPr>
      <w:r>
        <w:t>p</w:t>
      </w:r>
    </w:p>
    <w:p w14:paraId="350C2E50" w14:textId="77777777" w:rsidR="007F575C" w:rsidRDefault="00541960">
      <w:pPr>
        <w:pStyle w:val="ListBullet"/>
      </w:pPr>
      <w:r>
        <w:t>e</w:t>
      </w:r>
    </w:p>
    <w:p w14:paraId="2F597BBF" w14:textId="77777777" w:rsidR="007F575C" w:rsidRDefault="00541960">
      <w:pPr>
        <w:pStyle w:val="ListBullet"/>
      </w:pPr>
      <w:r>
        <w:t>r</w:t>
      </w:r>
    </w:p>
    <w:p w14:paraId="16ED0935" w14:textId="77777777" w:rsidR="007F575C" w:rsidRDefault="00541960">
      <w:pPr>
        <w:pStyle w:val="ListBullet"/>
      </w:pPr>
      <w:r>
        <w:t>f</w:t>
      </w:r>
    </w:p>
    <w:p w14:paraId="1E870049" w14:textId="77777777" w:rsidR="007F575C" w:rsidRDefault="00541960">
      <w:pPr>
        <w:pStyle w:val="ListBullet"/>
      </w:pPr>
      <w:r>
        <w:t>o</w:t>
      </w:r>
    </w:p>
    <w:p w14:paraId="3C22B5AE" w14:textId="77777777" w:rsidR="007F575C" w:rsidRDefault="00541960">
      <w:pPr>
        <w:pStyle w:val="ListBullet"/>
      </w:pPr>
      <w:r>
        <w:t>r</w:t>
      </w:r>
    </w:p>
    <w:p w14:paraId="1AA0A0CA" w14:textId="77777777" w:rsidR="007F575C" w:rsidRDefault="00541960">
      <w:pPr>
        <w:pStyle w:val="ListBullet"/>
      </w:pPr>
      <w:r>
        <w:t>m</w:t>
      </w:r>
    </w:p>
    <w:p w14:paraId="1F45314A" w14:textId="77777777" w:rsidR="007F575C" w:rsidRDefault="00541960">
      <w:pPr>
        <w:pStyle w:val="ListBullet"/>
      </w:pPr>
      <w:r>
        <w:t>a</w:t>
      </w:r>
    </w:p>
    <w:p w14:paraId="3C80976F" w14:textId="77777777" w:rsidR="007F575C" w:rsidRDefault="00541960">
      <w:pPr>
        <w:pStyle w:val="ListBullet"/>
      </w:pPr>
      <w:r>
        <w:t>n</w:t>
      </w:r>
    </w:p>
    <w:p w14:paraId="2C3E55F7" w14:textId="77777777" w:rsidR="007F575C" w:rsidRDefault="00541960">
      <w:pPr>
        <w:pStyle w:val="ListBullet"/>
      </w:pPr>
      <w:r>
        <w:t>c</w:t>
      </w:r>
    </w:p>
    <w:p w14:paraId="6E74B9FF" w14:textId="77777777" w:rsidR="007F575C" w:rsidRDefault="00541960">
      <w:pPr>
        <w:pStyle w:val="ListBullet"/>
      </w:pPr>
      <w:r>
        <w:t>e</w:t>
      </w:r>
    </w:p>
    <w:p w14:paraId="0F10609A" w14:textId="77777777" w:rsidR="007F575C" w:rsidRDefault="007F575C">
      <w:pPr>
        <w:pStyle w:val="ListBullet"/>
      </w:pPr>
    </w:p>
    <w:p w14:paraId="0256BC41" w14:textId="77777777" w:rsidR="007F575C" w:rsidRDefault="00541960">
      <w:pPr>
        <w:pStyle w:val="ListBullet"/>
      </w:pPr>
      <w:r>
        <w:t>o</w:t>
      </w:r>
    </w:p>
    <w:p w14:paraId="5480C7F4" w14:textId="77777777" w:rsidR="007F575C" w:rsidRDefault="00541960">
      <w:pPr>
        <w:pStyle w:val="ListBullet"/>
      </w:pPr>
      <w:r>
        <w:t>b</w:t>
      </w:r>
    </w:p>
    <w:p w14:paraId="6B83BA46" w14:textId="77777777" w:rsidR="007F575C" w:rsidRDefault="00541960">
      <w:pPr>
        <w:pStyle w:val="ListBullet"/>
      </w:pPr>
      <w:r>
        <w:t>l</w:t>
      </w:r>
    </w:p>
    <w:p w14:paraId="378E1015" w14:textId="77777777" w:rsidR="007F575C" w:rsidRDefault="00541960">
      <w:pPr>
        <w:pStyle w:val="ListBullet"/>
      </w:pPr>
      <w:r>
        <w:t>i</w:t>
      </w:r>
    </w:p>
    <w:p w14:paraId="600BCAD2" w14:textId="77777777" w:rsidR="007F575C" w:rsidRDefault="00541960">
      <w:pPr>
        <w:pStyle w:val="ListBullet"/>
      </w:pPr>
      <w:r>
        <w:t>g</w:t>
      </w:r>
    </w:p>
    <w:p w14:paraId="3F70C849" w14:textId="77777777" w:rsidR="007F575C" w:rsidRDefault="00541960">
      <w:pPr>
        <w:pStyle w:val="ListBullet"/>
      </w:pPr>
      <w:r>
        <w:t>a</w:t>
      </w:r>
    </w:p>
    <w:p w14:paraId="64C064DF" w14:textId="77777777" w:rsidR="007F575C" w:rsidRDefault="00541960">
      <w:pPr>
        <w:pStyle w:val="ListBullet"/>
      </w:pPr>
      <w:r>
        <w:t>t</w:t>
      </w:r>
    </w:p>
    <w:p w14:paraId="43EA9C5F" w14:textId="77777777" w:rsidR="007F575C" w:rsidRDefault="00541960">
      <w:pPr>
        <w:pStyle w:val="ListBullet"/>
      </w:pPr>
      <w:r>
        <w:t>i</w:t>
      </w:r>
    </w:p>
    <w:p w14:paraId="1A7DCECB" w14:textId="77777777" w:rsidR="007F575C" w:rsidRDefault="00541960">
      <w:pPr>
        <w:pStyle w:val="ListBullet"/>
      </w:pPr>
      <w:r>
        <w:t>o</w:t>
      </w:r>
    </w:p>
    <w:p w14:paraId="6772F2E6" w14:textId="77777777" w:rsidR="007F575C" w:rsidRDefault="00541960">
      <w:pPr>
        <w:pStyle w:val="ListBullet"/>
      </w:pPr>
      <w:r>
        <w:t>n</w:t>
      </w:r>
    </w:p>
    <w:p w14:paraId="3FDD4163" w14:textId="77777777" w:rsidR="007F575C" w:rsidRDefault="00541960">
      <w:pPr>
        <w:pStyle w:val="ListBullet"/>
      </w:pPr>
      <w:r>
        <w:t>,</w:t>
      </w:r>
    </w:p>
    <w:p w14:paraId="26225905" w14:textId="77777777" w:rsidR="007F575C" w:rsidRDefault="007F575C">
      <w:pPr>
        <w:pStyle w:val="ListBullet"/>
      </w:pPr>
    </w:p>
    <w:p w14:paraId="0EBDD76E" w14:textId="77777777" w:rsidR="007F575C" w:rsidRDefault="00541960">
      <w:pPr>
        <w:pStyle w:val="ListBullet"/>
      </w:pPr>
      <w:r>
        <w:lastRenderedPageBreak/>
        <w:t>I</w:t>
      </w:r>
    </w:p>
    <w:p w14:paraId="23FE5CCC" w14:textId="77777777" w:rsidR="007F575C" w:rsidRDefault="007F575C">
      <w:pPr>
        <w:pStyle w:val="ListBullet"/>
      </w:pPr>
    </w:p>
    <w:p w14:paraId="703ABCAC" w14:textId="77777777" w:rsidR="007F575C" w:rsidRDefault="00541960">
      <w:pPr>
        <w:pStyle w:val="ListBullet"/>
      </w:pPr>
      <w:r>
        <w:t>c</w:t>
      </w:r>
    </w:p>
    <w:p w14:paraId="18650607" w14:textId="77777777" w:rsidR="007F575C" w:rsidRDefault="00541960">
      <w:pPr>
        <w:pStyle w:val="ListBullet"/>
      </w:pPr>
      <w:r>
        <w:t>o</w:t>
      </w:r>
    </w:p>
    <w:p w14:paraId="76A4F19D" w14:textId="77777777" w:rsidR="007F575C" w:rsidRDefault="00541960">
      <w:pPr>
        <w:pStyle w:val="ListBullet"/>
      </w:pPr>
      <w:r>
        <w:t>n</w:t>
      </w:r>
    </w:p>
    <w:p w14:paraId="30D60148" w14:textId="77777777" w:rsidR="007F575C" w:rsidRDefault="00541960">
      <w:pPr>
        <w:pStyle w:val="ListBullet"/>
      </w:pPr>
      <w:r>
        <w:t>s</w:t>
      </w:r>
    </w:p>
    <w:p w14:paraId="1CFBFAB4" w14:textId="77777777" w:rsidR="007F575C" w:rsidRDefault="00541960">
      <w:pPr>
        <w:pStyle w:val="ListBullet"/>
      </w:pPr>
      <w:r>
        <w:t>i</w:t>
      </w:r>
    </w:p>
    <w:p w14:paraId="09CD932D" w14:textId="77777777" w:rsidR="007F575C" w:rsidRDefault="00541960">
      <w:pPr>
        <w:pStyle w:val="ListBullet"/>
      </w:pPr>
      <w:r>
        <w:t>d</w:t>
      </w:r>
    </w:p>
    <w:p w14:paraId="2E93D946" w14:textId="77777777" w:rsidR="007F575C" w:rsidRDefault="00541960">
      <w:pPr>
        <w:pStyle w:val="ListBullet"/>
      </w:pPr>
      <w:r>
        <w:t>e</w:t>
      </w:r>
    </w:p>
    <w:p w14:paraId="7903278C" w14:textId="77777777" w:rsidR="007F575C" w:rsidRDefault="00541960">
      <w:pPr>
        <w:pStyle w:val="ListBullet"/>
      </w:pPr>
      <w:r>
        <w:t>r</w:t>
      </w:r>
    </w:p>
    <w:p w14:paraId="09110CE4" w14:textId="77777777" w:rsidR="007F575C" w:rsidRDefault="00541960">
      <w:pPr>
        <w:pStyle w:val="ListBullet"/>
      </w:pPr>
      <w:r>
        <w:t>e</w:t>
      </w:r>
    </w:p>
    <w:p w14:paraId="6E283103" w14:textId="77777777" w:rsidR="007F575C" w:rsidRDefault="00541960">
      <w:pPr>
        <w:pStyle w:val="ListBullet"/>
      </w:pPr>
      <w:r>
        <w:t>d</w:t>
      </w:r>
    </w:p>
    <w:p w14:paraId="16ED240C" w14:textId="77777777" w:rsidR="007F575C" w:rsidRDefault="007F575C">
      <w:pPr>
        <w:pStyle w:val="ListBullet"/>
      </w:pPr>
    </w:p>
    <w:p w14:paraId="228C9FD3" w14:textId="77777777" w:rsidR="007F575C" w:rsidRDefault="00541960">
      <w:pPr>
        <w:pStyle w:val="ListBullet"/>
      </w:pPr>
      <w:r>
        <w:t>w</w:t>
      </w:r>
    </w:p>
    <w:p w14:paraId="07DC35BA" w14:textId="77777777" w:rsidR="007F575C" w:rsidRDefault="00541960">
      <w:pPr>
        <w:pStyle w:val="ListBullet"/>
      </w:pPr>
      <w:r>
        <w:t>h</w:t>
      </w:r>
    </w:p>
    <w:p w14:paraId="2605CC68" w14:textId="77777777" w:rsidR="007F575C" w:rsidRDefault="00541960">
      <w:pPr>
        <w:pStyle w:val="ListBullet"/>
      </w:pPr>
      <w:r>
        <w:t>e</w:t>
      </w:r>
    </w:p>
    <w:p w14:paraId="477F6F39" w14:textId="77777777" w:rsidR="007F575C" w:rsidRDefault="00541960">
      <w:pPr>
        <w:pStyle w:val="ListBullet"/>
      </w:pPr>
      <w:r>
        <w:t>t</w:t>
      </w:r>
    </w:p>
    <w:p w14:paraId="7EDAB572" w14:textId="77777777" w:rsidR="007F575C" w:rsidRDefault="00541960">
      <w:pPr>
        <w:pStyle w:val="ListBullet"/>
      </w:pPr>
      <w:r>
        <w:t>h</w:t>
      </w:r>
    </w:p>
    <w:p w14:paraId="276FCB27" w14:textId="77777777" w:rsidR="007F575C" w:rsidRDefault="00541960">
      <w:pPr>
        <w:pStyle w:val="ListBullet"/>
      </w:pPr>
      <w:r>
        <w:t>e</w:t>
      </w:r>
    </w:p>
    <w:p w14:paraId="06D17103" w14:textId="77777777" w:rsidR="007F575C" w:rsidRDefault="00541960">
      <w:pPr>
        <w:pStyle w:val="ListBullet"/>
      </w:pPr>
      <w:r>
        <w:t>r</w:t>
      </w:r>
    </w:p>
    <w:p w14:paraId="2BE92B66" w14:textId="77777777" w:rsidR="007F575C" w:rsidRDefault="007F575C">
      <w:pPr>
        <w:pStyle w:val="ListBullet"/>
      </w:pPr>
    </w:p>
    <w:p w14:paraId="2B32C172" w14:textId="77777777" w:rsidR="007F575C" w:rsidRDefault="00541960">
      <w:pPr>
        <w:pStyle w:val="ListBullet"/>
      </w:pPr>
      <w:r>
        <w:t>a</w:t>
      </w:r>
    </w:p>
    <w:p w14:paraId="553400A3" w14:textId="77777777" w:rsidR="007F575C" w:rsidRDefault="00541960">
      <w:pPr>
        <w:pStyle w:val="ListBullet"/>
      </w:pPr>
      <w:r>
        <w:t>n</w:t>
      </w:r>
    </w:p>
    <w:p w14:paraId="47095F55" w14:textId="77777777" w:rsidR="007F575C" w:rsidRDefault="00541960">
      <w:pPr>
        <w:pStyle w:val="ListBullet"/>
      </w:pPr>
      <w:r>
        <w:t>y</w:t>
      </w:r>
    </w:p>
    <w:p w14:paraId="4D9B0BDB" w14:textId="77777777" w:rsidR="007F575C" w:rsidRDefault="007F575C">
      <w:pPr>
        <w:pStyle w:val="ListBullet"/>
      </w:pPr>
    </w:p>
    <w:p w14:paraId="5022B171" w14:textId="77777777" w:rsidR="007F575C" w:rsidRDefault="00541960">
      <w:pPr>
        <w:pStyle w:val="ListBullet"/>
      </w:pPr>
      <w:r>
        <w:t>a</w:t>
      </w:r>
    </w:p>
    <w:p w14:paraId="5DFE1092" w14:textId="77777777" w:rsidR="007F575C" w:rsidRDefault="00541960">
      <w:pPr>
        <w:pStyle w:val="ListBullet"/>
      </w:pPr>
      <w:r>
        <w:t>d</w:t>
      </w:r>
    </w:p>
    <w:p w14:paraId="76CE86AE" w14:textId="77777777" w:rsidR="007F575C" w:rsidRDefault="00541960">
      <w:pPr>
        <w:pStyle w:val="ListBullet"/>
      </w:pPr>
      <w:r>
        <w:t>d</w:t>
      </w:r>
    </w:p>
    <w:p w14:paraId="6C11B2A6" w14:textId="77777777" w:rsidR="007F575C" w:rsidRDefault="00541960">
      <w:pPr>
        <w:pStyle w:val="ListBullet"/>
      </w:pPr>
      <w:r>
        <w:t>i</w:t>
      </w:r>
    </w:p>
    <w:p w14:paraId="7DFF8ACE" w14:textId="77777777" w:rsidR="007F575C" w:rsidRDefault="00541960">
      <w:pPr>
        <w:pStyle w:val="ListBullet"/>
      </w:pPr>
      <w:r>
        <w:t>t</w:t>
      </w:r>
    </w:p>
    <w:p w14:paraId="4F7CEE75" w14:textId="77777777" w:rsidR="007F575C" w:rsidRDefault="00541960">
      <w:pPr>
        <w:pStyle w:val="ListBullet"/>
      </w:pPr>
      <w:r>
        <w:t>i</w:t>
      </w:r>
    </w:p>
    <w:p w14:paraId="06D4CE75" w14:textId="77777777" w:rsidR="007F575C" w:rsidRDefault="00541960">
      <w:pPr>
        <w:pStyle w:val="ListBullet"/>
      </w:pPr>
      <w:r>
        <w:t>o</w:t>
      </w:r>
    </w:p>
    <w:p w14:paraId="2D010AB7" w14:textId="77777777" w:rsidR="007F575C" w:rsidRDefault="00541960">
      <w:pPr>
        <w:pStyle w:val="ListBullet"/>
      </w:pPr>
      <w:r>
        <w:t>n</w:t>
      </w:r>
    </w:p>
    <w:p w14:paraId="1C04C867" w14:textId="77777777" w:rsidR="007F575C" w:rsidRDefault="00541960">
      <w:pPr>
        <w:pStyle w:val="ListBullet"/>
      </w:pPr>
      <w:r>
        <w:t>a</w:t>
      </w:r>
    </w:p>
    <w:p w14:paraId="7E88DA8D" w14:textId="77777777" w:rsidR="007F575C" w:rsidRDefault="00541960">
      <w:pPr>
        <w:pStyle w:val="ListBullet"/>
      </w:pPr>
      <w:r>
        <w:t>l</w:t>
      </w:r>
    </w:p>
    <w:p w14:paraId="633549D5" w14:textId="77777777" w:rsidR="007F575C" w:rsidRDefault="007F575C">
      <w:pPr>
        <w:pStyle w:val="ListBullet"/>
      </w:pPr>
    </w:p>
    <w:p w14:paraId="0E5E5EE7" w14:textId="77777777" w:rsidR="007F575C" w:rsidRDefault="00541960">
      <w:pPr>
        <w:pStyle w:val="ListBullet"/>
      </w:pPr>
      <w:r>
        <w:t>s</w:t>
      </w:r>
    </w:p>
    <w:p w14:paraId="556B7452" w14:textId="77777777" w:rsidR="007F575C" w:rsidRDefault="00541960">
      <w:pPr>
        <w:pStyle w:val="ListBullet"/>
      </w:pPr>
      <w:r>
        <w:t>e</w:t>
      </w:r>
    </w:p>
    <w:p w14:paraId="165A54AB" w14:textId="77777777" w:rsidR="007F575C" w:rsidRDefault="00541960">
      <w:pPr>
        <w:pStyle w:val="ListBullet"/>
      </w:pPr>
      <w:r>
        <w:lastRenderedPageBreak/>
        <w:t>r</w:t>
      </w:r>
    </w:p>
    <w:p w14:paraId="226EE6A9" w14:textId="77777777" w:rsidR="007F575C" w:rsidRDefault="00541960">
      <w:pPr>
        <w:pStyle w:val="ListBullet"/>
      </w:pPr>
      <w:r>
        <w:t>v</w:t>
      </w:r>
    </w:p>
    <w:p w14:paraId="1393A043" w14:textId="77777777" w:rsidR="007F575C" w:rsidRDefault="00541960">
      <w:pPr>
        <w:pStyle w:val="ListBullet"/>
      </w:pPr>
      <w:r>
        <w:t>i</w:t>
      </w:r>
    </w:p>
    <w:p w14:paraId="2177ED07" w14:textId="77777777" w:rsidR="007F575C" w:rsidRDefault="00541960">
      <w:pPr>
        <w:pStyle w:val="ListBullet"/>
      </w:pPr>
      <w:r>
        <w:t>c</w:t>
      </w:r>
    </w:p>
    <w:p w14:paraId="10CCF259" w14:textId="77777777" w:rsidR="007F575C" w:rsidRDefault="00541960">
      <w:pPr>
        <w:pStyle w:val="ListBullet"/>
      </w:pPr>
      <w:r>
        <w:t>e</w:t>
      </w:r>
    </w:p>
    <w:p w14:paraId="2179FAC7" w14:textId="77777777" w:rsidR="007F575C" w:rsidRDefault="00541960">
      <w:pPr>
        <w:pStyle w:val="ListBullet"/>
      </w:pPr>
      <w:r>
        <w:t>s</w:t>
      </w:r>
    </w:p>
    <w:p w14:paraId="5F9671D8" w14:textId="77777777" w:rsidR="007F575C" w:rsidRDefault="007F575C">
      <w:pPr>
        <w:pStyle w:val="ListBullet"/>
      </w:pPr>
    </w:p>
    <w:p w14:paraId="299A453C" w14:textId="77777777" w:rsidR="007F575C" w:rsidRDefault="00541960">
      <w:pPr>
        <w:pStyle w:val="ListBullet"/>
      </w:pPr>
      <w:r>
        <w:t>o</w:t>
      </w:r>
    </w:p>
    <w:p w14:paraId="1E5ED981" w14:textId="77777777" w:rsidR="007F575C" w:rsidRDefault="00541960">
      <w:pPr>
        <w:pStyle w:val="ListBullet"/>
      </w:pPr>
      <w:r>
        <w:t>r</w:t>
      </w:r>
    </w:p>
    <w:p w14:paraId="37CAE103" w14:textId="77777777" w:rsidR="007F575C" w:rsidRDefault="007F575C">
      <w:pPr>
        <w:pStyle w:val="ListBullet"/>
      </w:pPr>
    </w:p>
    <w:p w14:paraId="7D26FDF0" w14:textId="77777777" w:rsidR="007F575C" w:rsidRDefault="00541960">
      <w:pPr>
        <w:pStyle w:val="ListBullet"/>
      </w:pPr>
      <w:r>
        <w:t>g</w:t>
      </w:r>
    </w:p>
    <w:p w14:paraId="5BE8D5D3" w14:textId="77777777" w:rsidR="007F575C" w:rsidRDefault="00541960">
      <w:pPr>
        <w:pStyle w:val="ListBullet"/>
      </w:pPr>
      <w:r>
        <w:t>o</w:t>
      </w:r>
    </w:p>
    <w:p w14:paraId="0E5FE063" w14:textId="77777777" w:rsidR="007F575C" w:rsidRDefault="00541960">
      <w:pPr>
        <w:pStyle w:val="ListBullet"/>
      </w:pPr>
      <w:r>
        <w:t>o</w:t>
      </w:r>
    </w:p>
    <w:p w14:paraId="0F2FFC8D" w14:textId="77777777" w:rsidR="007F575C" w:rsidRDefault="00541960">
      <w:pPr>
        <w:pStyle w:val="ListBullet"/>
      </w:pPr>
      <w:r>
        <w:t>d</w:t>
      </w:r>
    </w:p>
    <w:p w14:paraId="3EF864BF" w14:textId="77777777" w:rsidR="007F575C" w:rsidRDefault="00541960">
      <w:pPr>
        <w:pStyle w:val="ListBullet"/>
      </w:pPr>
      <w:r>
        <w:t>s</w:t>
      </w:r>
    </w:p>
    <w:p w14:paraId="5A3DBDB7" w14:textId="77777777" w:rsidR="007F575C" w:rsidRDefault="007F575C">
      <w:pPr>
        <w:pStyle w:val="ListBullet"/>
      </w:pPr>
    </w:p>
    <w:p w14:paraId="0DA3F684" w14:textId="77777777" w:rsidR="007F575C" w:rsidRDefault="00541960">
      <w:pPr>
        <w:pStyle w:val="ListBullet"/>
      </w:pPr>
      <w:r>
        <w:t>w</w:t>
      </w:r>
    </w:p>
    <w:p w14:paraId="6634E20B" w14:textId="77777777" w:rsidR="007F575C" w:rsidRDefault="00541960">
      <w:pPr>
        <w:pStyle w:val="ListBullet"/>
      </w:pPr>
      <w:r>
        <w:t>e</w:t>
      </w:r>
    </w:p>
    <w:p w14:paraId="15D0B3C3" w14:textId="77777777" w:rsidR="007F575C" w:rsidRDefault="00541960">
      <w:pPr>
        <w:pStyle w:val="ListBullet"/>
      </w:pPr>
      <w:r>
        <w:t>r</w:t>
      </w:r>
    </w:p>
    <w:p w14:paraId="028D0BAC" w14:textId="77777777" w:rsidR="007F575C" w:rsidRDefault="00541960">
      <w:pPr>
        <w:pStyle w:val="ListBullet"/>
      </w:pPr>
      <w:r>
        <w:t>e</w:t>
      </w:r>
    </w:p>
    <w:p w14:paraId="78057210" w14:textId="77777777" w:rsidR="007F575C" w:rsidRDefault="007F575C">
      <w:pPr>
        <w:pStyle w:val="ListBullet"/>
      </w:pPr>
    </w:p>
    <w:p w14:paraId="03F5D2F1" w14:textId="77777777" w:rsidR="007F575C" w:rsidRDefault="00541960">
      <w:pPr>
        <w:pStyle w:val="ListBullet"/>
      </w:pPr>
      <w:r>
        <w:t>b</w:t>
      </w:r>
    </w:p>
    <w:p w14:paraId="08AA2D2A" w14:textId="77777777" w:rsidR="007F575C" w:rsidRDefault="00541960">
      <w:pPr>
        <w:pStyle w:val="ListBullet"/>
      </w:pPr>
      <w:r>
        <w:t>u</w:t>
      </w:r>
    </w:p>
    <w:p w14:paraId="03934DEC" w14:textId="77777777" w:rsidR="007F575C" w:rsidRDefault="00541960">
      <w:pPr>
        <w:pStyle w:val="ListBullet"/>
      </w:pPr>
      <w:r>
        <w:t>n</w:t>
      </w:r>
    </w:p>
    <w:p w14:paraId="452109E9" w14:textId="77777777" w:rsidR="007F575C" w:rsidRDefault="00541960">
      <w:pPr>
        <w:pStyle w:val="ListBullet"/>
      </w:pPr>
      <w:r>
        <w:t>d</w:t>
      </w:r>
    </w:p>
    <w:p w14:paraId="1F860BCF" w14:textId="77777777" w:rsidR="007F575C" w:rsidRDefault="00541960">
      <w:pPr>
        <w:pStyle w:val="ListBullet"/>
      </w:pPr>
      <w:r>
        <w:t>l</w:t>
      </w:r>
    </w:p>
    <w:p w14:paraId="747FC7B5" w14:textId="77777777" w:rsidR="007F575C" w:rsidRDefault="00541960">
      <w:pPr>
        <w:pStyle w:val="ListBullet"/>
      </w:pPr>
      <w:r>
        <w:t>e</w:t>
      </w:r>
    </w:p>
    <w:p w14:paraId="651D5DD8" w14:textId="77777777" w:rsidR="007F575C" w:rsidRDefault="00541960">
      <w:pPr>
        <w:pStyle w:val="ListBullet"/>
      </w:pPr>
      <w:r>
        <w:t>d</w:t>
      </w:r>
    </w:p>
    <w:p w14:paraId="32A6014F" w14:textId="77777777" w:rsidR="007F575C" w:rsidRDefault="007F575C">
      <w:pPr>
        <w:pStyle w:val="ListBullet"/>
      </w:pPr>
    </w:p>
    <w:p w14:paraId="258D055F" w14:textId="77777777" w:rsidR="007F575C" w:rsidRDefault="00541960">
      <w:pPr>
        <w:pStyle w:val="ListBullet"/>
      </w:pPr>
      <w:r>
        <w:t>w</w:t>
      </w:r>
    </w:p>
    <w:p w14:paraId="2E13E6E7" w14:textId="77777777" w:rsidR="007F575C" w:rsidRDefault="00541960">
      <w:pPr>
        <w:pStyle w:val="ListBullet"/>
      </w:pPr>
      <w:r>
        <w:t>i</w:t>
      </w:r>
    </w:p>
    <w:p w14:paraId="4C8DFA25" w14:textId="77777777" w:rsidR="007F575C" w:rsidRDefault="00541960">
      <w:pPr>
        <w:pStyle w:val="ListBullet"/>
      </w:pPr>
      <w:r>
        <w:t>t</w:t>
      </w:r>
    </w:p>
    <w:p w14:paraId="7DC22931" w14:textId="77777777" w:rsidR="007F575C" w:rsidRDefault="00541960">
      <w:pPr>
        <w:pStyle w:val="ListBullet"/>
      </w:pPr>
      <w:r>
        <w:t>h</w:t>
      </w:r>
    </w:p>
    <w:p w14:paraId="1CB32F25" w14:textId="77777777" w:rsidR="007F575C" w:rsidRDefault="007F575C">
      <w:pPr>
        <w:pStyle w:val="ListBullet"/>
      </w:pPr>
    </w:p>
    <w:p w14:paraId="2124591D" w14:textId="77777777" w:rsidR="007F575C" w:rsidRDefault="00541960">
      <w:pPr>
        <w:pStyle w:val="ListBullet"/>
      </w:pPr>
      <w:r>
        <w:t>t</w:t>
      </w:r>
    </w:p>
    <w:p w14:paraId="0A7B69A2" w14:textId="77777777" w:rsidR="007F575C" w:rsidRDefault="00541960">
      <w:pPr>
        <w:pStyle w:val="ListBullet"/>
      </w:pPr>
      <w:r>
        <w:t>h</w:t>
      </w:r>
    </w:p>
    <w:p w14:paraId="3B9012E4" w14:textId="77777777" w:rsidR="007F575C" w:rsidRDefault="00541960">
      <w:pPr>
        <w:pStyle w:val="ListBullet"/>
      </w:pPr>
      <w:r>
        <w:t>e</w:t>
      </w:r>
    </w:p>
    <w:p w14:paraId="213180A8" w14:textId="77777777" w:rsidR="007F575C" w:rsidRDefault="007F575C">
      <w:pPr>
        <w:pStyle w:val="ListBullet"/>
      </w:pPr>
    </w:p>
    <w:p w14:paraId="03217FFB" w14:textId="77777777" w:rsidR="007F575C" w:rsidRDefault="00541960">
      <w:pPr>
        <w:pStyle w:val="ListBullet"/>
      </w:pPr>
      <w:r>
        <w:lastRenderedPageBreak/>
        <w:t>s</w:t>
      </w:r>
    </w:p>
    <w:p w14:paraId="37377695" w14:textId="77777777" w:rsidR="007F575C" w:rsidRDefault="00541960">
      <w:pPr>
        <w:pStyle w:val="ListBullet"/>
      </w:pPr>
      <w:r>
        <w:t>u</w:t>
      </w:r>
    </w:p>
    <w:p w14:paraId="65CD0706" w14:textId="77777777" w:rsidR="007F575C" w:rsidRDefault="00541960">
      <w:pPr>
        <w:pStyle w:val="ListBullet"/>
      </w:pPr>
      <w:r>
        <w:t>b</w:t>
      </w:r>
    </w:p>
    <w:p w14:paraId="05935A4F" w14:textId="77777777" w:rsidR="007F575C" w:rsidRDefault="00541960">
      <w:pPr>
        <w:pStyle w:val="ListBullet"/>
      </w:pPr>
      <w:r>
        <w:t>s</w:t>
      </w:r>
    </w:p>
    <w:p w14:paraId="00FC361C" w14:textId="77777777" w:rsidR="007F575C" w:rsidRDefault="00541960">
      <w:pPr>
        <w:pStyle w:val="ListBullet"/>
      </w:pPr>
      <w:r>
        <w:t>c</w:t>
      </w:r>
    </w:p>
    <w:p w14:paraId="66B4867E" w14:textId="77777777" w:rsidR="007F575C" w:rsidRDefault="00541960">
      <w:pPr>
        <w:pStyle w:val="ListBullet"/>
      </w:pPr>
      <w:r>
        <w:t>r</w:t>
      </w:r>
    </w:p>
    <w:p w14:paraId="36988410" w14:textId="77777777" w:rsidR="007F575C" w:rsidRDefault="00541960">
      <w:pPr>
        <w:pStyle w:val="ListBullet"/>
      </w:pPr>
      <w:r>
        <w:t>i</w:t>
      </w:r>
    </w:p>
    <w:p w14:paraId="140F3B86" w14:textId="77777777" w:rsidR="007F575C" w:rsidRDefault="00541960">
      <w:pPr>
        <w:pStyle w:val="ListBullet"/>
      </w:pPr>
      <w:r>
        <w:t>p</w:t>
      </w:r>
    </w:p>
    <w:p w14:paraId="276B31C3" w14:textId="77777777" w:rsidR="007F575C" w:rsidRDefault="00541960">
      <w:pPr>
        <w:pStyle w:val="ListBullet"/>
      </w:pPr>
      <w:r>
        <w:t>t</w:t>
      </w:r>
    </w:p>
    <w:p w14:paraId="5660D483" w14:textId="77777777" w:rsidR="007F575C" w:rsidRDefault="00541960">
      <w:pPr>
        <w:pStyle w:val="ListBullet"/>
      </w:pPr>
      <w:r>
        <w:t>i</w:t>
      </w:r>
    </w:p>
    <w:p w14:paraId="5BC59B27" w14:textId="77777777" w:rsidR="007F575C" w:rsidRDefault="00541960">
      <w:pPr>
        <w:pStyle w:val="ListBullet"/>
      </w:pPr>
      <w:r>
        <w:t>o</w:t>
      </w:r>
    </w:p>
    <w:p w14:paraId="46DE00C8" w14:textId="77777777" w:rsidR="007F575C" w:rsidRDefault="00541960">
      <w:pPr>
        <w:pStyle w:val="ListBullet"/>
      </w:pPr>
      <w:r>
        <w:t>n</w:t>
      </w:r>
    </w:p>
    <w:p w14:paraId="4DD0DBC9" w14:textId="77777777" w:rsidR="007F575C" w:rsidRDefault="00541960">
      <w:pPr>
        <w:pStyle w:val="ListBullet"/>
      </w:pPr>
      <w:r>
        <w:t>.</w:t>
      </w:r>
    </w:p>
    <w:p w14:paraId="608C93C5" w14:textId="77777777" w:rsidR="007F575C" w:rsidRDefault="007F575C">
      <w:pPr>
        <w:pStyle w:val="ListBullet"/>
      </w:pPr>
    </w:p>
    <w:p w14:paraId="0C0DE009" w14:textId="77777777" w:rsidR="007F575C" w:rsidRDefault="00541960">
      <w:pPr>
        <w:pStyle w:val="ListBullet"/>
      </w:pPr>
      <w:r>
        <w:t>T</w:t>
      </w:r>
    </w:p>
    <w:p w14:paraId="0B58693A" w14:textId="77777777" w:rsidR="007F575C" w:rsidRDefault="00541960">
      <w:pPr>
        <w:pStyle w:val="ListBullet"/>
      </w:pPr>
      <w:r>
        <w:t>h</w:t>
      </w:r>
    </w:p>
    <w:p w14:paraId="59C99323" w14:textId="77777777" w:rsidR="007F575C" w:rsidRDefault="00541960">
      <w:pPr>
        <w:pStyle w:val="ListBullet"/>
      </w:pPr>
      <w:r>
        <w:t>e</w:t>
      </w:r>
    </w:p>
    <w:p w14:paraId="251E80FB" w14:textId="77777777" w:rsidR="007F575C" w:rsidRDefault="007F575C">
      <w:pPr>
        <w:pStyle w:val="ListBullet"/>
      </w:pPr>
    </w:p>
    <w:p w14:paraId="1E46D9CE" w14:textId="77777777" w:rsidR="007F575C" w:rsidRDefault="00541960">
      <w:pPr>
        <w:pStyle w:val="ListBullet"/>
      </w:pPr>
      <w:r>
        <w:t>a</w:t>
      </w:r>
    </w:p>
    <w:p w14:paraId="1F1E654A" w14:textId="77777777" w:rsidR="007F575C" w:rsidRDefault="00541960">
      <w:pPr>
        <w:pStyle w:val="ListBullet"/>
      </w:pPr>
      <w:r>
        <w:t>n</w:t>
      </w:r>
    </w:p>
    <w:p w14:paraId="6C209D39" w14:textId="77777777" w:rsidR="007F575C" w:rsidRDefault="00541960">
      <w:pPr>
        <w:pStyle w:val="ListBullet"/>
      </w:pPr>
      <w:r>
        <w:t>a</w:t>
      </w:r>
    </w:p>
    <w:p w14:paraId="3A3C8FA4" w14:textId="77777777" w:rsidR="007F575C" w:rsidRDefault="00541960">
      <w:pPr>
        <w:pStyle w:val="ListBullet"/>
      </w:pPr>
      <w:r>
        <w:t>l</w:t>
      </w:r>
    </w:p>
    <w:p w14:paraId="405F4AD7" w14:textId="77777777" w:rsidR="007F575C" w:rsidRDefault="00541960">
      <w:pPr>
        <w:pStyle w:val="ListBullet"/>
      </w:pPr>
      <w:r>
        <w:t>y</w:t>
      </w:r>
    </w:p>
    <w:p w14:paraId="22C6DFCA" w14:textId="77777777" w:rsidR="007F575C" w:rsidRDefault="00541960">
      <w:pPr>
        <w:pStyle w:val="ListBullet"/>
      </w:pPr>
      <w:r>
        <w:t>s</w:t>
      </w:r>
    </w:p>
    <w:p w14:paraId="42841F60" w14:textId="77777777" w:rsidR="007F575C" w:rsidRDefault="00541960">
      <w:pPr>
        <w:pStyle w:val="ListBullet"/>
      </w:pPr>
      <w:r>
        <w:t>i</w:t>
      </w:r>
    </w:p>
    <w:p w14:paraId="61B47B4B" w14:textId="77777777" w:rsidR="007F575C" w:rsidRDefault="00541960">
      <w:pPr>
        <w:pStyle w:val="ListBullet"/>
      </w:pPr>
      <w:r>
        <w:t>s</w:t>
      </w:r>
    </w:p>
    <w:p w14:paraId="63EAC8C8" w14:textId="77777777" w:rsidR="007F575C" w:rsidRDefault="007F575C">
      <w:pPr>
        <w:pStyle w:val="ListBullet"/>
      </w:pPr>
    </w:p>
    <w:p w14:paraId="41258702" w14:textId="77777777" w:rsidR="007F575C" w:rsidRDefault="00541960">
      <w:pPr>
        <w:pStyle w:val="ListBullet"/>
      </w:pPr>
      <w:r>
        <w:t>c</w:t>
      </w:r>
    </w:p>
    <w:p w14:paraId="57B93636" w14:textId="77777777" w:rsidR="007F575C" w:rsidRDefault="00541960">
      <w:pPr>
        <w:pStyle w:val="ListBullet"/>
      </w:pPr>
      <w:r>
        <w:t>o</w:t>
      </w:r>
    </w:p>
    <w:p w14:paraId="77619154" w14:textId="77777777" w:rsidR="007F575C" w:rsidRDefault="00541960">
      <w:pPr>
        <w:pStyle w:val="ListBullet"/>
      </w:pPr>
      <w:r>
        <w:t>n</w:t>
      </w:r>
    </w:p>
    <w:p w14:paraId="751129F1" w14:textId="77777777" w:rsidR="007F575C" w:rsidRDefault="00541960">
      <w:pPr>
        <w:pStyle w:val="ListBullet"/>
      </w:pPr>
      <w:r>
        <w:t>f</w:t>
      </w:r>
    </w:p>
    <w:p w14:paraId="2E82E814" w14:textId="77777777" w:rsidR="007F575C" w:rsidRDefault="00541960">
      <w:pPr>
        <w:pStyle w:val="ListBullet"/>
      </w:pPr>
      <w:r>
        <w:t>i</w:t>
      </w:r>
    </w:p>
    <w:p w14:paraId="6F0E25E6" w14:textId="77777777" w:rsidR="007F575C" w:rsidRDefault="00541960">
      <w:pPr>
        <w:pStyle w:val="ListBullet"/>
      </w:pPr>
      <w:r>
        <w:t>r</w:t>
      </w:r>
    </w:p>
    <w:p w14:paraId="0CD0D235" w14:textId="77777777" w:rsidR="007F575C" w:rsidRDefault="00541960">
      <w:pPr>
        <w:pStyle w:val="ListBullet"/>
      </w:pPr>
      <w:r>
        <w:t>m</w:t>
      </w:r>
    </w:p>
    <w:p w14:paraId="421CF33A" w14:textId="77777777" w:rsidR="007F575C" w:rsidRDefault="00541960">
      <w:pPr>
        <w:pStyle w:val="ListBullet"/>
      </w:pPr>
      <w:r>
        <w:t>e</w:t>
      </w:r>
    </w:p>
    <w:p w14:paraId="6BABC5D8" w14:textId="77777777" w:rsidR="007F575C" w:rsidRDefault="00541960">
      <w:pPr>
        <w:pStyle w:val="ListBullet"/>
      </w:pPr>
      <w:r>
        <w:t>d</w:t>
      </w:r>
    </w:p>
    <w:p w14:paraId="37D1DE23" w14:textId="77777777" w:rsidR="007F575C" w:rsidRDefault="007F575C">
      <w:pPr>
        <w:pStyle w:val="ListBullet"/>
      </w:pPr>
    </w:p>
    <w:p w14:paraId="0943C97F" w14:textId="77777777" w:rsidR="007F575C" w:rsidRDefault="00541960">
      <w:pPr>
        <w:pStyle w:val="ListBullet"/>
      </w:pPr>
      <w:r>
        <w:t>t</w:t>
      </w:r>
    </w:p>
    <w:p w14:paraId="0895CC61" w14:textId="77777777" w:rsidR="007F575C" w:rsidRDefault="00541960">
      <w:pPr>
        <w:pStyle w:val="ListBullet"/>
      </w:pPr>
      <w:r>
        <w:lastRenderedPageBreak/>
        <w:t>h</w:t>
      </w:r>
    </w:p>
    <w:p w14:paraId="75CE6466" w14:textId="77777777" w:rsidR="007F575C" w:rsidRDefault="00541960">
      <w:pPr>
        <w:pStyle w:val="ListBullet"/>
      </w:pPr>
      <w:r>
        <w:t>a</w:t>
      </w:r>
    </w:p>
    <w:p w14:paraId="09EEA1FB" w14:textId="77777777" w:rsidR="007F575C" w:rsidRDefault="00541960">
      <w:pPr>
        <w:pStyle w:val="ListBullet"/>
      </w:pPr>
      <w:r>
        <w:t>t</w:t>
      </w:r>
    </w:p>
    <w:p w14:paraId="22C8D6A7" w14:textId="77777777" w:rsidR="007F575C" w:rsidRDefault="007F575C">
      <w:pPr>
        <w:pStyle w:val="ListBullet"/>
      </w:pPr>
    </w:p>
    <w:p w14:paraId="0DDF8E8D" w14:textId="77777777" w:rsidR="007F575C" w:rsidRDefault="00541960">
      <w:pPr>
        <w:pStyle w:val="ListBullet"/>
      </w:pPr>
      <w:r>
        <w:t>t</w:t>
      </w:r>
    </w:p>
    <w:p w14:paraId="546C6E72" w14:textId="77777777" w:rsidR="007F575C" w:rsidRDefault="00541960">
      <w:pPr>
        <w:pStyle w:val="ListBullet"/>
      </w:pPr>
      <w:r>
        <w:t>h</w:t>
      </w:r>
    </w:p>
    <w:p w14:paraId="5ED5E03B" w14:textId="77777777" w:rsidR="007F575C" w:rsidRDefault="00541960">
      <w:pPr>
        <w:pStyle w:val="ListBullet"/>
      </w:pPr>
      <w:r>
        <w:t>e</w:t>
      </w:r>
    </w:p>
    <w:p w14:paraId="4E0828F3" w14:textId="77777777" w:rsidR="007F575C" w:rsidRDefault="007F575C">
      <w:pPr>
        <w:pStyle w:val="ListBullet"/>
      </w:pPr>
    </w:p>
    <w:p w14:paraId="2A17D33C" w14:textId="77777777" w:rsidR="007F575C" w:rsidRDefault="00541960">
      <w:pPr>
        <w:pStyle w:val="ListBullet"/>
      </w:pPr>
      <w:r>
        <w:t>c</w:t>
      </w:r>
    </w:p>
    <w:p w14:paraId="6F0F8048" w14:textId="77777777" w:rsidR="007F575C" w:rsidRDefault="00541960">
      <w:pPr>
        <w:pStyle w:val="ListBullet"/>
      </w:pPr>
      <w:r>
        <w:t>o</w:t>
      </w:r>
    </w:p>
    <w:p w14:paraId="40B9420B" w14:textId="77777777" w:rsidR="007F575C" w:rsidRDefault="00541960">
      <w:pPr>
        <w:pStyle w:val="ListBullet"/>
      </w:pPr>
      <w:r>
        <w:t>n</w:t>
      </w:r>
    </w:p>
    <w:p w14:paraId="1E276B74" w14:textId="77777777" w:rsidR="007F575C" w:rsidRDefault="00541960">
      <w:pPr>
        <w:pStyle w:val="ListBullet"/>
      </w:pPr>
      <w:r>
        <w:t>t</w:t>
      </w:r>
    </w:p>
    <w:p w14:paraId="6951F13E" w14:textId="77777777" w:rsidR="007F575C" w:rsidRDefault="00541960">
      <w:pPr>
        <w:pStyle w:val="ListBullet"/>
      </w:pPr>
      <w:r>
        <w:t>r</w:t>
      </w:r>
    </w:p>
    <w:p w14:paraId="07A0C8E5" w14:textId="77777777" w:rsidR="007F575C" w:rsidRDefault="00541960">
      <w:pPr>
        <w:pStyle w:val="ListBullet"/>
      </w:pPr>
      <w:r>
        <w:t>a</w:t>
      </w:r>
    </w:p>
    <w:p w14:paraId="3E47A5D9" w14:textId="77777777" w:rsidR="007F575C" w:rsidRDefault="00541960">
      <w:pPr>
        <w:pStyle w:val="ListBullet"/>
      </w:pPr>
      <w:r>
        <w:t>c</w:t>
      </w:r>
    </w:p>
    <w:p w14:paraId="5DB2598F" w14:textId="77777777" w:rsidR="007F575C" w:rsidRDefault="00541960">
      <w:pPr>
        <w:pStyle w:val="ListBullet"/>
      </w:pPr>
      <w:r>
        <w:t>t</w:t>
      </w:r>
    </w:p>
    <w:p w14:paraId="1E22BA16" w14:textId="77777777" w:rsidR="007F575C" w:rsidRDefault="00541960">
      <w:pPr>
        <w:pStyle w:val="ListBullet"/>
      </w:pPr>
      <w:r>
        <w:t>'</w:t>
      </w:r>
    </w:p>
    <w:p w14:paraId="3549B07D" w14:textId="77777777" w:rsidR="007F575C" w:rsidRDefault="00541960">
      <w:pPr>
        <w:pStyle w:val="ListBullet"/>
      </w:pPr>
      <w:r>
        <w:t>s</w:t>
      </w:r>
    </w:p>
    <w:p w14:paraId="670484B9" w14:textId="77777777" w:rsidR="007F575C" w:rsidRDefault="007F575C">
      <w:pPr>
        <w:pStyle w:val="ListBullet"/>
      </w:pPr>
    </w:p>
    <w:p w14:paraId="33649AD4" w14:textId="77777777" w:rsidR="007F575C" w:rsidRDefault="00541960">
      <w:pPr>
        <w:pStyle w:val="ListBullet"/>
      </w:pPr>
      <w:r>
        <w:t>s</w:t>
      </w:r>
    </w:p>
    <w:p w14:paraId="359486E4" w14:textId="77777777" w:rsidR="007F575C" w:rsidRDefault="00541960">
      <w:pPr>
        <w:pStyle w:val="ListBullet"/>
      </w:pPr>
      <w:r>
        <w:t>o</w:t>
      </w:r>
    </w:p>
    <w:p w14:paraId="1E07A46F" w14:textId="77777777" w:rsidR="007F575C" w:rsidRDefault="00541960">
      <w:pPr>
        <w:pStyle w:val="ListBullet"/>
      </w:pPr>
      <w:r>
        <w:t>l</w:t>
      </w:r>
    </w:p>
    <w:p w14:paraId="263BF45E" w14:textId="77777777" w:rsidR="007F575C" w:rsidRDefault="00541960">
      <w:pPr>
        <w:pStyle w:val="ListBullet"/>
      </w:pPr>
      <w:r>
        <w:t>e</w:t>
      </w:r>
    </w:p>
    <w:p w14:paraId="651A7CE8" w14:textId="77777777" w:rsidR="007F575C" w:rsidRDefault="007F575C">
      <w:pPr>
        <w:pStyle w:val="ListBullet"/>
      </w:pPr>
    </w:p>
    <w:p w14:paraId="4436CA6A" w14:textId="77777777" w:rsidR="007F575C" w:rsidRDefault="00541960">
      <w:pPr>
        <w:pStyle w:val="ListBullet"/>
      </w:pPr>
      <w:r>
        <w:t>d</w:t>
      </w:r>
    </w:p>
    <w:p w14:paraId="05002133" w14:textId="77777777" w:rsidR="007F575C" w:rsidRDefault="00541960">
      <w:pPr>
        <w:pStyle w:val="ListBullet"/>
      </w:pPr>
      <w:r>
        <w:t>e</w:t>
      </w:r>
    </w:p>
    <w:p w14:paraId="71064916" w14:textId="77777777" w:rsidR="007F575C" w:rsidRDefault="00541960">
      <w:pPr>
        <w:pStyle w:val="ListBullet"/>
      </w:pPr>
      <w:r>
        <w:t>l</w:t>
      </w:r>
    </w:p>
    <w:p w14:paraId="192ECD9A" w14:textId="77777777" w:rsidR="007F575C" w:rsidRDefault="00541960">
      <w:pPr>
        <w:pStyle w:val="ListBullet"/>
      </w:pPr>
      <w:r>
        <w:t>i</w:t>
      </w:r>
    </w:p>
    <w:p w14:paraId="3392431F" w14:textId="77777777" w:rsidR="007F575C" w:rsidRDefault="00541960">
      <w:pPr>
        <w:pStyle w:val="ListBullet"/>
      </w:pPr>
      <w:r>
        <w:t>v</w:t>
      </w:r>
    </w:p>
    <w:p w14:paraId="0D25BC41" w14:textId="77777777" w:rsidR="007F575C" w:rsidRDefault="00541960">
      <w:pPr>
        <w:pStyle w:val="ListBullet"/>
      </w:pPr>
      <w:r>
        <w:t>e</w:t>
      </w:r>
    </w:p>
    <w:p w14:paraId="7BB3C1BB" w14:textId="77777777" w:rsidR="007F575C" w:rsidRDefault="00541960">
      <w:pPr>
        <w:pStyle w:val="ListBullet"/>
      </w:pPr>
      <w:r>
        <w:t>r</w:t>
      </w:r>
    </w:p>
    <w:p w14:paraId="3A1C2503" w14:textId="77777777" w:rsidR="007F575C" w:rsidRDefault="00541960">
      <w:pPr>
        <w:pStyle w:val="ListBullet"/>
      </w:pPr>
      <w:r>
        <w:t>a</w:t>
      </w:r>
    </w:p>
    <w:p w14:paraId="64C4A427" w14:textId="77777777" w:rsidR="007F575C" w:rsidRDefault="00541960">
      <w:pPr>
        <w:pStyle w:val="ListBullet"/>
      </w:pPr>
      <w:r>
        <w:t>b</w:t>
      </w:r>
    </w:p>
    <w:p w14:paraId="66DA519E" w14:textId="77777777" w:rsidR="007F575C" w:rsidRDefault="00541960">
      <w:pPr>
        <w:pStyle w:val="ListBullet"/>
      </w:pPr>
      <w:r>
        <w:t>l</w:t>
      </w:r>
    </w:p>
    <w:p w14:paraId="607A185A" w14:textId="77777777" w:rsidR="007F575C" w:rsidRDefault="00541960">
      <w:pPr>
        <w:pStyle w:val="ListBullet"/>
      </w:pPr>
      <w:r>
        <w:t>e</w:t>
      </w:r>
    </w:p>
    <w:p w14:paraId="47051B7F" w14:textId="77777777" w:rsidR="007F575C" w:rsidRDefault="007F575C">
      <w:pPr>
        <w:pStyle w:val="ListBullet"/>
      </w:pPr>
    </w:p>
    <w:p w14:paraId="29FCB912" w14:textId="77777777" w:rsidR="007F575C" w:rsidRDefault="00541960">
      <w:pPr>
        <w:pStyle w:val="ListBullet"/>
      </w:pPr>
      <w:r>
        <w:t>i</w:t>
      </w:r>
    </w:p>
    <w:p w14:paraId="5F54AA86" w14:textId="77777777" w:rsidR="007F575C" w:rsidRDefault="00541960">
      <w:pPr>
        <w:pStyle w:val="ListBullet"/>
      </w:pPr>
      <w:r>
        <w:t>s</w:t>
      </w:r>
    </w:p>
    <w:p w14:paraId="4E1EBF5B" w14:textId="77777777" w:rsidR="007F575C" w:rsidRDefault="007F575C">
      <w:pPr>
        <w:pStyle w:val="ListBullet"/>
      </w:pPr>
    </w:p>
    <w:p w14:paraId="0C9FD663" w14:textId="77777777" w:rsidR="007F575C" w:rsidRDefault="00541960">
      <w:pPr>
        <w:pStyle w:val="ListBullet"/>
      </w:pPr>
      <w:r>
        <w:t>t</w:t>
      </w:r>
    </w:p>
    <w:p w14:paraId="6AF03CA6" w14:textId="77777777" w:rsidR="007F575C" w:rsidRDefault="00541960">
      <w:pPr>
        <w:pStyle w:val="ListBullet"/>
      </w:pPr>
      <w:r>
        <w:t>h</w:t>
      </w:r>
    </w:p>
    <w:p w14:paraId="1D539E59" w14:textId="77777777" w:rsidR="007F575C" w:rsidRDefault="00541960">
      <w:pPr>
        <w:pStyle w:val="ListBullet"/>
      </w:pPr>
      <w:r>
        <w:t>e</w:t>
      </w:r>
    </w:p>
    <w:p w14:paraId="2BEE817E" w14:textId="77777777" w:rsidR="007F575C" w:rsidRDefault="007F575C">
      <w:pPr>
        <w:pStyle w:val="ListBullet"/>
      </w:pPr>
    </w:p>
    <w:p w14:paraId="77EA8B59" w14:textId="77777777" w:rsidR="007F575C" w:rsidRDefault="00541960">
      <w:pPr>
        <w:pStyle w:val="ListBullet"/>
      </w:pPr>
      <w:r>
        <w:t>s</w:t>
      </w:r>
    </w:p>
    <w:p w14:paraId="7BF0C798" w14:textId="77777777" w:rsidR="007F575C" w:rsidRDefault="00541960">
      <w:pPr>
        <w:pStyle w:val="ListBullet"/>
      </w:pPr>
      <w:r>
        <w:t>t</w:t>
      </w:r>
    </w:p>
    <w:p w14:paraId="5F261292" w14:textId="77777777" w:rsidR="007F575C" w:rsidRDefault="00541960">
      <w:pPr>
        <w:pStyle w:val="ListBullet"/>
      </w:pPr>
      <w:r>
        <w:t>r</w:t>
      </w:r>
    </w:p>
    <w:p w14:paraId="52A34AB9" w14:textId="77777777" w:rsidR="007F575C" w:rsidRDefault="00541960">
      <w:pPr>
        <w:pStyle w:val="ListBullet"/>
      </w:pPr>
      <w:r>
        <w:t>e</w:t>
      </w:r>
    </w:p>
    <w:p w14:paraId="5D767352" w14:textId="77777777" w:rsidR="007F575C" w:rsidRDefault="00541960">
      <w:pPr>
        <w:pStyle w:val="ListBullet"/>
      </w:pPr>
      <w:r>
        <w:t>a</w:t>
      </w:r>
    </w:p>
    <w:p w14:paraId="24330202" w14:textId="77777777" w:rsidR="007F575C" w:rsidRDefault="00541960">
      <w:pPr>
        <w:pStyle w:val="ListBullet"/>
      </w:pPr>
      <w:r>
        <w:t>m</w:t>
      </w:r>
    </w:p>
    <w:p w14:paraId="53E0CBCF" w14:textId="77777777" w:rsidR="007F575C" w:rsidRDefault="00541960">
      <w:pPr>
        <w:pStyle w:val="ListBullet"/>
      </w:pPr>
      <w:r>
        <w:t>i</w:t>
      </w:r>
    </w:p>
    <w:p w14:paraId="71F7B02B" w14:textId="77777777" w:rsidR="007F575C" w:rsidRDefault="00541960">
      <w:pPr>
        <w:pStyle w:val="ListBullet"/>
      </w:pPr>
      <w:r>
        <w:t>n</w:t>
      </w:r>
    </w:p>
    <w:p w14:paraId="462E5802" w14:textId="77777777" w:rsidR="007F575C" w:rsidRDefault="00541960">
      <w:pPr>
        <w:pStyle w:val="ListBullet"/>
      </w:pPr>
      <w:r>
        <w:t>g</w:t>
      </w:r>
    </w:p>
    <w:p w14:paraId="7AF31E43" w14:textId="77777777" w:rsidR="007F575C" w:rsidRDefault="007F575C">
      <w:pPr>
        <w:pStyle w:val="ListBullet"/>
      </w:pPr>
    </w:p>
    <w:p w14:paraId="5BDCF2DD" w14:textId="77777777" w:rsidR="007F575C" w:rsidRDefault="00541960">
      <w:pPr>
        <w:pStyle w:val="ListBullet"/>
      </w:pPr>
      <w:r>
        <w:t>s</w:t>
      </w:r>
    </w:p>
    <w:p w14:paraId="465DF24F" w14:textId="77777777" w:rsidR="007F575C" w:rsidRDefault="00541960">
      <w:pPr>
        <w:pStyle w:val="ListBullet"/>
      </w:pPr>
      <w:r>
        <w:t>e</w:t>
      </w:r>
    </w:p>
    <w:p w14:paraId="1D259B5D" w14:textId="77777777" w:rsidR="007F575C" w:rsidRDefault="00541960">
      <w:pPr>
        <w:pStyle w:val="ListBullet"/>
      </w:pPr>
      <w:r>
        <w:t>r</w:t>
      </w:r>
    </w:p>
    <w:p w14:paraId="46C61062" w14:textId="77777777" w:rsidR="007F575C" w:rsidRDefault="00541960">
      <w:pPr>
        <w:pStyle w:val="ListBullet"/>
      </w:pPr>
      <w:r>
        <w:t>v</w:t>
      </w:r>
    </w:p>
    <w:p w14:paraId="376F5206" w14:textId="77777777" w:rsidR="007F575C" w:rsidRDefault="00541960">
      <w:pPr>
        <w:pStyle w:val="ListBullet"/>
      </w:pPr>
      <w:r>
        <w:t>i</w:t>
      </w:r>
    </w:p>
    <w:p w14:paraId="44AA8287" w14:textId="77777777" w:rsidR="007F575C" w:rsidRDefault="00541960">
      <w:pPr>
        <w:pStyle w:val="ListBullet"/>
      </w:pPr>
      <w:r>
        <w:t>c</w:t>
      </w:r>
    </w:p>
    <w:p w14:paraId="5C5E406B" w14:textId="77777777" w:rsidR="007F575C" w:rsidRDefault="00541960">
      <w:pPr>
        <w:pStyle w:val="ListBullet"/>
      </w:pPr>
      <w:r>
        <w:t>e</w:t>
      </w:r>
    </w:p>
    <w:p w14:paraId="26DA3EBC" w14:textId="77777777" w:rsidR="007F575C" w:rsidRDefault="00541960">
      <w:pPr>
        <w:pStyle w:val="ListBullet"/>
      </w:pPr>
      <w:r>
        <w:t>,</w:t>
      </w:r>
    </w:p>
    <w:p w14:paraId="1DA5816C" w14:textId="77777777" w:rsidR="007F575C" w:rsidRDefault="007F575C">
      <w:pPr>
        <w:pStyle w:val="ListBullet"/>
      </w:pPr>
    </w:p>
    <w:p w14:paraId="7162DEE1" w14:textId="77777777" w:rsidR="007F575C" w:rsidRDefault="00541960">
      <w:pPr>
        <w:pStyle w:val="ListBullet"/>
      </w:pPr>
      <w:r>
        <w:t>a</w:t>
      </w:r>
    </w:p>
    <w:p w14:paraId="790D44FC" w14:textId="77777777" w:rsidR="007F575C" w:rsidRDefault="00541960">
      <w:pPr>
        <w:pStyle w:val="ListBullet"/>
      </w:pPr>
      <w:r>
        <w:t>n</w:t>
      </w:r>
    </w:p>
    <w:p w14:paraId="0D1C8371" w14:textId="77777777" w:rsidR="007F575C" w:rsidRDefault="00541960">
      <w:pPr>
        <w:pStyle w:val="ListBullet"/>
      </w:pPr>
      <w:r>
        <w:t>d</w:t>
      </w:r>
    </w:p>
    <w:p w14:paraId="19EB3E53" w14:textId="77777777" w:rsidR="007F575C" w:rsidRDefault="007F575C">
      <w:pPr>
        <w:pStyle w:val="ListBullet"/>
      </w:pPr>
    </w:p>
    <w:p w14:paraId="70C2B96F" w14:textId="77777777" w:rsidR="007F575C" w:rsidRDefault="00541960">
      <w:pPr>
        <w:pStyle w:val="ListBullet"/>
      </w:pPr>
      <w:r>
        <w:t>n</w:t>
      </w:r>
    </w:p>
    <w:p w14:paraId="7950DBDF" w14:textId="77777777" w:rsidR="007F575C" w:rsidRDefault="00541960">
      <w:pPr>
        <w:pStyle w:val="ListBullet"/>
      </w:pPr>
      <w:r>
        <w:t>o</w:t>
      </w:r>
    </w:p>
    <w:p w14:paraId="2E0FE04A" w14:textId="77777777" w:rsidR="007F575C" w:rsidRDefault="007F575C">
      <w:pPr>
        <w:pStyle w:val="ListBullet"/>
      </w:pPr>
    </w:p>
    <w:p w14:paraId="321C4E7A" w14:textId="77777777" w:rsidR="007F575C" w:rsidRDefault="00541960">
      <w:pPr>
        <w:pStyle w:val="ListBullet"/>
      </w:pPr>
      <w:r>
        <w:t>o</w:t>
      </w:r>
    </w:p>
    <w:p w14:paraId="02FB5EC3" w14:textId="77777777" w:rsidR="007F575C" w:rsidRDefault="00541960">
      <w:pPr>
        <w:pStyle w:val="ListBullet"/>
      </w:pPr>
      <w:r>
        <w:t>t</w:t>
      </w:r>
    </w:p>
    <w:p w14:paraId="006F1A69" w14:textId="77777777" w:rsidR="007F575C" w:rsidRDefault="00541960">
      <w:pPr>
        <w:pStyle w:val="ListBullet"/>
      </w:pPr>
      <w:r>
        <w:t>h</w:t>
      </w:r>
    </w:p>
    <w:p w14:paraId="4154F122" w14:textId="77777777" w:rsidR="007F575C" w:rsidRDefault="00541960">
      <w:pPr>
        <w:pStyle w:val="ListBullet"/>
      </w:pPr>
      <w:r>
        <w:t>e</w:t>
      </w:r>
    </w:p>
    <w:p w14:paraId="72B37EA8" w14:textId="77777777" w:rsidR="007F575C" w:rsidRDefault="00541960">
      <w:pPr>
        <w:pStyle w:val="ListBullet"/>
      </w:pPr>
      <w:r>
        <w:t>r</w:t>
      </w:r>
    </w:p>
    <w:p w14:paraId="6B0EF3E8" w14:textId="77777777" w:rsidR="007F575C" w:rsidRDefault="007F575C">
      <w:pPr>
        <w:pStyle w:val="ListBullet"/>
      </w:pPr>
    </w:p>
    <w:p w14:paraId="37AFF54E" w14:textId="77777777" w:rsidR="007F575C" w:rsidRDefault="00541960">
      <w:pPr>
        <w:pStyle w:val="ListBullet"/>
      </w:pPr>
      <w:r>
        <w:t>g</w:t>
      </w:r>
    </w:p>
    <w:p w14:paraId="74628C12" w14:textId="77777777" w:rsidR="007F575C" w:rsidRDefault="00541960">
      <w:pPr>
        <w:pStyle w:val="ListBullet"/>
      </w:pPr>
      <w:r>
        <w:lastRenderedPageBreak/>
        <w:t>o</w:t>
      </w:r>
    </w:p>
    <w:p w14:paraId="03A48D79" w14:textId="77777777" w:rsidR="007F575C" w:rsidRDefault="00541960">
      <w:pPr>
        <w:pStyle w:val="ListBullet"/>
      </w:pPr>
      <w:r>
        <w:t>o</w:t>
      </w:r>
    </w:p>
    <w:p w14:paraId="5AD4030B" w14:textId="77777777" w:rsidR="007F575C" w:rsidRDefault="00541960">
      <w:pPr>
        <w:pStyle w:val="ListBullet"/>
      </w:pPr>
      <w:r>
        <w:t>d</w:t>
      </w:r>
    </w:p>
    <w:p w14:paraId="12859DA8" w14:textId="77777777" w:rsidR="007F575C" w:rsidRDefault="00541960">
      <w:pPr>
        <w:pStyle w:val="ListBullet"/>
      </w:pPr>
      <w:r>
        <w:t>s</w:t>
      </w:r>
    </w:p>
    <w:p w14:paraId="2AFDF5A6" w14:textId="77777777" w:rsidR="007F575C" w:rsidRDefault="007F575C">
      <w:pPr>
        <w:pStyle w:val="ListBullet"/>
      </w:pPr>
    </w:p>
    <w:p w14:paraId="6BC59CF2" w14:textId="77777777" w:rsidR="007F575C" w:rsidRDefault="00541960">
      <w:pPr>
        <w:pStyle w:val="ListBullet"/>
      </w:pPr>
      <w:r>
        <w:t>o</w:t>
      </w:r>
    </w:p>
    <w:p w14:paraId="1722E03C" w14:textId="77777777" w:rsidR="007F575C" w:rsidRDefault="00541960">
      <w:pPr>
        <w:pStyle w:val="ListBullet"/>
      </w:pPr>
      <w:r>
        <w:t>r</w:t>
      </w:r>
    </w:p>
    <w:p w14:paraId="30011C10" w14:textId="77777777" w:rsidR="007F575C" w:rsidRDefault="007F575C">
      <w:pPr>
        <w:pStyle w:val="ListBullet"/>
      </w:pPr>
    </w:p>
    <w:p w14:paraId="359E697B" w14:textId="77777777" w:rsidR="007F575C" w:rsidRDefault="00541960">
      <w:pPr>
        <w:pStyle w:val="ListBullet"/>
      </w:pPr>
      <w:r>
        <w:t>s</w:t>
      </w:r>
    </w:p>
    <w:p w14:paraId="19415B18" w14:textId="77777777" w:rsidR="007F575C" w:rsidRDefault="00541960">
      <w:pPr>
        <w:pStyle w:val="ListBullet"/>
      </w:pPr>
      <w:r>
        <w:t>e</w:t>
      </w:r>
    </w:p>
    <w:p w14:paraId="7B505F2A" w14:textId="77777777" w:rsidR="007F575C" w:rsidRDefault="00541960">
      <w:pPr>
        <w:pStyle w:val="ListBullet"/>
      </w:pPr>
      <w:r>
        <w:t>r</w:t>
      </w:r>
    </w:p>
    <w:p w14:paraId="555FB7FB" w14:textId="77777777" w:rsidR="007F575C" w:rsidRDefault="00541960">
      <w:pPr>
        <w:pStyle w:val="ListBullet"/>
      </w:pPr>
      <w:r>
        <w:t>v</w:t>
      </w:r>
    </w:p>
    <w:p w14:paraId="5421FD69" w14:textId="77777777" w:rsidR="007F575C" w:rsidRDefault="00541960">
      <w:pPr>
        <w:pStyle w:val="ListBullet"/>
      </w:pPr>
      <w:r>
        <w:t>i</w:t>
      </w:r>
    </w:p>
    <w:p w14:paraId="37038E32" w14:textId="77777777" w:rsidR="007F575C" w:rsidRDefault="00541960">
      <w:pPr>
        <w:pStyle w:val="ListBullet"/>
      </w:pPr>
      <w:r>
        <w:t>c</w:t>
      </w:r>
    </w:p>
    <w:p w14:paraId="1E72E0F8" w14:textId="77777777" w:rsidR="007F575C" w:rsidRDefault="00541960">
      <w:pPr>
        <w:pStyle w:val="ListBullet"/>
      </w:pPr>
      <w:r>
        <w:t>e</w:t>
      </w:r>
    </w:p>
    <w:p w14:paraId="382D448A" w14:textId="77777777" w:rsidR="007F575C" w:rsidRDefault="00541960">
      <w:pPr>
        <w:pStyle w:val="ListBullet"/>
      </w:pPr>
      <w:r>
        <w:t>s</w:t>
      </w:r>
    </w:p>
    <w:p w14:paraId="3BAB2FAF" w14:textId="77777777" w:rsidR="007F575C" w:rsidRDefault="007F575C">
      <w:pPr>
        <w:pStyle w:val="ListBullet"/>
      </w:pPr>
    </w:p>
    <w:p w14:paraId="31512657" w14:textId="77777777" w:rsidR="007F575C" w:rsidRDefault="00541960">
      <w:pPr>
        <w:pStyle w:val="ListBullet"/>
      </w:pPr>
      <w:r>
        <w:t>a</w:t>
      </w:r>
    </w:p>
    <w:p w14:paraId="1138A250" w14:textId="77777777" w:rsidR="007F575C" w:rsidRDefault="00541960">
      <w:pPr>
        <w:pStyle w:val="ListBullet"/>
      </w:pPr>
      <w:r>
        <w:t>r</w:t>
      </w:r>
    </w:p>
    <w:p w14:paraId="44B78E36" w14:textId="77777777" w:rsidR="007F575C" w:rsidRDefault="00541960">
      <w:pPr>
        <w:pStyle w:val="ListBullet"/>
      </w:pPr>
      <w:r>
        <w:t>e</w:t>
      </w:r>
    </w:p>
    <w:p w14:paraId="50D77B78" w14:textId="77777777" w:rsidR="007F575C" w:rsidRDefault="007F575C">
      <w:pPr>
        <w:pStyle w:val="ListBullet"/>
      </w:pPr>
    </w:p>
    <w:p w14:paraId="75A879DD" w14:textId="77777777" w:rsidR="007F575C" w:rsidRDefault="00541960">
      <w:pPr>
        <w:pStyle w:val="ListBullet"/>
      </w:pPr>
      <w:r>
        <w:t>p</w:t>
      </w:r>
    </w:p>
    <w:p w14:paraId="5B581A3B" w14:textId="77777777" w:rsidR="007F575C" w:rsidRDefault="00541960">
      <w:pPr>
        <w:pStyle w:val="ListBullet"/>
      </w:pPr>
      <w:r>
        <w:t>r</w:t>
      </w:r>
    </w:p>
    <w:p w14:paraId="5DF32884" w14:textId="77777777" w:rsidR="007F575C" w:rsidRDefault="00541960">
      <w:pPr>
        <w:pStyle w:val="ListBullet"/>
      </w:pPr>
      <w:r>
        <w:t>o</w:t>
      </w:r>
    </w:p>
    <w:p w14:paraId="54663D0C" w14:textId="77777777" w:rsidR="007F575C" w:rsidRDefault="00541960">
      <w:pPr>
        <w:pStyle w:val="ListBullet"/>
      </w:pPr>
      <w:r>
        <w:t>m</w:t>
      </w:r>
    </w:p>
    <w:p w14:paraId="7140E12E" w14:textId="77777777" w:rsidR="007F575C" w:rsidRDefault="00541960">
      <w:pPr>
        <w:pStyle w:val="ListBullet"/>
      </w:pPr>
      <w:r>
        <w:t>i</w:t>
      </w:r>
    </w:p>
    <w:p w14:paraId="610B8A29" w14:textId="77777777" w:rsidR="007F575C" w:rsidRDefault="00541960">
      <w:pPr>
        <w:pStyle w:val="ListBullet"/>
      </w:pPr>
      <w:r>
        <w:t>s</w:t>
      </w:r>
    </w:p>
    <w:p w14:paraId="12C028D4" w14:textId="77777777" w:rsidR="007F575C" w:rsidRDefault="00541960">
      <w:pPr>
        <w:pStyle w:val="ListBullet"/>
      </w:pPr>
      <w:r>
        <w:t>e</w:t>
      </w:r>
    </w:p>
    <w:p w14:paraId="70EB1000" w14:textId="77777777" w:rsidR="007F575C" w:rsidRDefault="00541960">
      <w:pPr>
        <w:pStyle w:val="ListBullet"/>
      </w:pPr>
      <w:r>
        <w:t>d</w:t>
      </w:r>
    </w:p>
    <w:p w14:paraId="04D1B8AE" w14:textId="77777777" w:rsidR="007F575C" w:rsidRDefault="00541960">
      <w:pPr>
        <w:pStyle w:val="ListBullet"/>
      </w:pPr>
      <w:r>
        <w:t>.</w:t>
      </w:r>
    </w:p>
    <w:p w14:paraId="7CA6953E" w14:textId="77777777" w:rsidR="007F575C" w:rsidRDefault="007F575C">
      <w:pPr>
        <w:pStyle w:val="ListBullet"/>
      </w:pPr>
    </w:p>
    <w:p w14:paraId="1DB867E8" w14:textId="77777777" w:rsidR="007F575C" w:rsidRDefault="00541960">
      <w:pPr>
        <w:pStyle w:val="ListBullet"/>
      </w:pPr>
      <w:r>
        <w:t>A</w:t>
      </w:r>
    </w:p>
    <w:p w14:paraId="4676F6D6" w14:textId="77777777" w:rsidR="007F575C" w:rsidRDefault="00541960">
      <w:pPr>
        <w:pStyle w:val="ListBullet"/>
      </w:pPr>
      <w:r>
        <w:t>l</w:t>
      </w:r>
    </w:p>
    <w:p w14:paraId="5CE85B7D" w14:textId="77777777" w:rsidR="007F575C" w:rsidRDefault="00541960">
      <w:pPr>
        <w:pStyle w:val="ListBullet"/>
      </w:pPr>
      <w:r>
        <w:t>t</w:t>
      </w:r>
    </w:p>
    <w:p w14:paraId="590AABE4" w14:textId="77777777" w:rsidR="007F575C" w:rsidRDefault="00541960">
      <w:pPr>
        <w:pStyle w:val="ListBullet"/>
      </w:pPr>
      <w:r>
        <w:t>e</w:t>
      </w:r>
    </w:p>
    <w:p w14:paraId="09712FBC" w14:textId="77777777" w:rsidR="007F575C" w:rsidRDefault="00541960">
      <w:pPr>
        <w:pStyle w:val="ListBullet"/>
      </w:pPr>
      <w:r>
        <w:t>r</w:t>
      </w:r>
    </w:p>
    <w:p w14:paraId="5640F3F8" w14:textId="77777777" w:rsidR="007F575C" w:rsidRDefault="00541960">
      <w:pPr>
        <w:pStyle w:val="ListBullet"/>
      </w:pPr>
      <w:r>
        <w:t>n</w:t>
      </w:r>
    </w:p>
    <w:p w14:paraId="14DC6589" w14:textId="77777777" w:rsidR="007F575C" w:rsidRDefault="00541960">
      <w:pPr>
        <w:pStyle w:val="ListBullet"/>
      </w:pPr>
      <w:r>
        <w:t>a</w:t>
      </w:r>
    </w:p>
    <w:p w14:paraId="662FF695" w14:textId="77777777" w:rsidR="007F575C" w:rsidRDefault="00541960">
      <w:pPr>
        <w:pStyle w:val="ListBullet"/>
      </w:pPr>
      <w:r>
        <w:lastRenderedPageBreak/>
        <w:t>t</w:t>
      </w:r>
    </w:p>
    <w:p w14:paraId="5913ACB6" w14:textId="77777777" w:rsidR="007F575C" w:rsidRDefault="00541960">
      <w:pPr>
        <w:pStyle w:val="ListBullet"/>
      </w:pPr>
      <w:r>
        <w:t>i</w:t>
      </w:r>
    </w:p>
    <w:p w14:paraId="62D5A240" w14:textId="77777777" w:rsidR="007F575C" w:rsidRDefault="00541960">
      <w:pPr>
        <w:pStyle w:val="ListBullet"/>
      </w:pPr>
      <w:r>
        <w:t>v</w:t>
      </w:r>
    </w:p>
    <w:p w14:paraId="38BE4CD0" w14:textId="77777777" w:rsidR="007F575C" w:rsidRDefault="00541960">
      <w:pPr>
        <w:pStyle w:val="ListBullet"/>
      </w:pPr>
      <w:r>
        <w:t>e</w:t>
      </w:r>
    </w:p>
    <w:p w14:paraId="7795A00D" w14:textId="77777777" w:rsidR="007F575C" w:rsidRDefault="007F575C">
      <w:pPr>
        <w:pStyle w:val="ListBullet"/>
      </w:pPr>
    </w:p>
    <w:p w14:paraId="422A006B" w14:textId="77777777" w:rsidR="007F575C" w:rsidRDefault="00541960">
      <w:pPr>
        <w:pStyle w:val="ListBullet"/>
      </w:pPr>
      <w:r>
        <w:t>a</w:t>
      </w:r>
    </w:p>
    <w:p w14:paraId="605EDFB6" w14:textId="77777777" w:rsidR="007F575C" w:rsidRDefault="00541960">
      <w:pPr>
        <w:pStyle w:val="ListBullet"/>
      </w:pPr>
      <w:r>
        <w:t>p</w:t>
      </w:r>
    </w:p>
    <w:p w14:paraId="32B936F7" w14:textId="77777777" w:rsidR="007F575C" w:rsidRDefault="00541960">
      <w:pPr>
        <w:pStyle w:val="ListBullet"/>
      </w:pPr>
      <w:r>
        <w:t>p</w:t>
      </w:r>
    </w:p>
    <w:p w14:paraId="067E6026" w14:textId="77777777" w:rsidR="007F575C" w:rsidRDefault="00541960">
      <w:pPr>
        <w:pStyle w:val="ListBullet"/>
      </w:pPr>
      <w:r>
        <w:t>r</w:t>
      </w:r>
    </w:p>
    <w:p w14:paraId="393B510B" w14:textId="77777777" w:rsidR="007F575C" w:rsidRDefault="00541960">
      <w:pPr>
        <w:pStyle w:val="ListBullet"/>
      </w:pPr>
      <w:r>
        <w:t>o</w:t>
      </w:r>
    </w:p>
    <w:p w14:paraId="33A0F886" w14:textId="77777777" w:rsidR="007F575C" w:rsidRDefault="00541960">
      <w:pPr>
        <w:pStyle w:val="ListBullet"/>
      </w:pPr>
      <w:r>
        <w:t>a</w:t>
      </w:r>
    </w:p>
    <w:p w14:paraId="416B0B3D" w14:textId="77777777" w:rsidR="007F575C" w:rsidRDefault="00541960">
      <w:pPr>
        <w:pStyle w:val="ListBullet"/>
      </w:pPr>
      <w:r>
        <w:t>c</w:t>
      </w:r>
    </w:p>
    <w:p w14:paraId="429B05D7" w14:textId="77777777" w:rsidR="007F575C" w:rsidRDefault="00541960">
      <w:pPr>
        <w:pStyle w:val="ListBullet"/>
      </w:pPr>
      <w:r>
        <w:t>h</w:t>
      </w:r>
    </w:p>
    <w:p w14:paraId="503BEB69" w14:textId="77777777" w:rsidR="007F575C" w:rsidRDefault="00541960">
      <w:pPr>
        <w:pStyle w:val="ListBullet"/>
      </w:pPr>
      <w:r>
        <w:t>e</w:t>
      </w:r>
    </w:p>
    <w:p w14:paraId="25C300F9" w14:textId="77777777" w:rsidR="007F575C" w:rsidRDefault="00541960">
      <w:pPr>
        <w:pStyle w:val="ListBullet"/>
      </w:pPr>
      <w:r>
        <w:t>s</w:t>
      </w:r>
    </w:p>
    <w:p w14:paraId="45092487" w14:textId="77777777" w:rsidR="007F575C" w:rsidRDefault="00541960">
      <w:pPr>
        <w:pStyle w:val="ListBullet"/>
      </w:pPr>
      <w:r>
        <w:t>,</w:t>
      </w:r>
    </w:p>
    <w:p w14:paraId="0ACB213E" w14:textId="77777777" w:rsidR="007F575C" w:rsidRDefault="007F575C">
      <w:pPr>
        <w:pStyle w:val="ListBullet"/>
      </w:pPr>
    </w:p>
    <w:p w14:paraId="2DC704F7" w14:textId="77777777" w:rsidR="007F575C" w:rsidRDefault="00541960">
      <w:pPr>
        <w:pStyle w:val="ListBullet"/>
      </w:pPr>
      <w:r>
        <w:t>s</w:t>
      </w:r>
    </w:p>
    <w:p w14:paraId="47164F79" w14:textId="77777777" w:rsidR="007F575C" w:rsidRDefault="00541960">
      <w:pPr>
        <w:pStyle w:val="ListBullet"/>
      </w:pPr>
      <w:r>
        <w:t>u</w:t>
      </w:r>
    </w:p>
    <w:p w14:paraId="3DF3A355" w14:textId="77777777" w:rsidR="007F575C" w:rsidRDefault="00541960">
      <w:pPr>
        <w:pStyle w:val="ListBullet"/>
      </w:pPr>
      <w:r>
        <w:t>c</w:t>
      </w:r>
    </w:p>
    <w:p w14:paraId="46CDCD91" w14:textId="77777777" w:rsidR="007F575C" w:rsidRDefault="00541960">
      <w:pPr>
        <w:pStyle w:val="ListBullet"/>
      </w:pPr>
      <w:r>
        <w:t>h</w:t>
      </w:r>
    </w:p>
    <w:p w14:paraId="60541DC6" w14:textId="77777777" w:rsidR="007F575C" w:rsidRDefault="007F575C">
      <w:pPr>
        <w:pStyle w:val="ListBullet"/>
      </w:pPr>
    </w:p>
    <w:p w14:paraId="16071690" w14:textId="77777777" w:rsidR="007F575C" w:rsidRDefault="00541960">
      <w:pPr>
        <w:pStyle w:val="ListBullet"/>
      </w:pPr>
      <w:r>
        <w:t>a</w:t>
      </w:r>
    </w:p>
    <w:p w14:paraId="28F95FCA" w14:textId="77777777" w:rsidR="007F575C" w:rsidRDefault="00541960">
      <w:pPr>
        <w:pStyle w:val="ListBullet"/>
      </w:pPr>
      <w:r>
        <w:t>s</w:t>
      </w:r>
    </w:p>
    <w:p w14:paraId="01DC9B2F" w14:textId="77777777" w:rsidR="007F575C" w:rsidRDefault="007F575C">
      <w:pPr>
        <w:pStyle w:val="ListBullet"/>
      </w:pPr>
    </w:p>
    <w:p w14:paraId="073A028A" w14:textId="77777777" w:rsidR="007F575C" w:rsidRDefault="00541960">
      <w:pPr>
        <w:pStyle w:val="ListBullet"/>
      </w:pPr>
      <w:r>
        <w:t>c</w:t>
      </w:r>
    </w:p>
    <w:p w14:paraId="57801EE8" w14:textId="77777777" w:rsidR="007F575C" w:rsidRDefault="00541960">
      <w:pPr>
        <w:pStyle w:val="ListBullet"/>
      </w:pPr>
      <w:r>
        <w:t>o</w:t>
      </w:r>
    </w:p>
    <w:p w14:paraId="692E92A5" w14:textId="77777777" w:rsidR="007F575C" w:rsidRDefault="00541960">
      <w:pPr>
        <w:pStyle w:val="ListBullet"/>
      </w:pPr>
      <w:r>
        <w:t>n</w:t>
      </w:r>
    </w:p>
    <w:p w14:paraId="3ABCB5D5" w14:textId="77777777" w:rsidR="007F575C" w:rsidRDefault="00541960">
      <w:pPr>
        <w:pStyle w:val="ListBullet"/>
      </w:pPr>
      <w:r>
        <w:t>s</w:t>
      </w:r>
    </w:p>
    <w:p w14:paraId="749889D0" w14:textId="77777777" w:rsidR="007F575C" w:rsidRDefault="00541960">
      <w:pPr>
        <w:pStyle w:val="ListBullet"/>
      </w:pPr>
      <w:r>
        <w:t>i</w:t>
      </w:r>
    </w:p>
    <w:p w14:paraId="1AEBDDD0" w14:textId="77777777" w:rsidR="007F575C" w:rsidRDefault="00541960">
      <w:pPr>
        <w:pStyle w:val="ListBullet"/>
      </w:pPr>
      <w:r>
        <w:t>d</w:t>
      </w:r>
    </w:p>
    <w:p w14:paraId="65A921BE" w14:textId="77777777" w:rsidR="007F575C" w:rsidRDefault="00541960">
      <w:pPr>
        <w:pStyle w:val="ListBullet"/>
      </w:pPr>
      <w:r>
        <w:t>e</w:t>
      </w:r>
    </w:p>
    <w:p w14:paraId="2480642C" w14:textId="77777777" w:rsidR="007F575C" w:rsidRDefault="00541960">
      <w:pPr>
        <w:pStyle w:val="ListBullet"/>
      </w:pPr>
      <w:r>
        <w:t>r</w:t>
      </w:r>
    </w:p>
    <w:p w14:paraId="6C8F9FE8" w14:textId="77777777" w:rsidR="007F575C" w:rsidRDefault="00541960">
      <w:pPr>
        <w:pStyle w:val="ListBullet"/>
      </w:pPr>
      <w:r>
        <w:t>i</w:t>
      </w:r>
    </w:p>
    <w:p w14:paraId="5CF682C3" w14:textId="77777777" w:rsidR="007F575C" w:rsidRDefault="00541960">
      <w:pPr>
        <w:pStyle w:val="ListBullet"/>
      </w:pPr>
      <w:r>
        <w:t>n</w:t>
      </w:r>
    </w:p>
    <w:p w14:paraId="780359DD" w14:textId="77777777" w:rsidR="007F575C" w:rsidRDefault="00541960">
      <w:pPr>
        <w:pStyle w:val="ListBullet"/>
      </w:pPr>
      <w:r>
        <w:t>g</w:t>
      </w:r>
    </w:p>
    <w:p w14:paraId="339B6A1F" w14:textId="77777777" w:rsidR="007F575C" w:rsidRDefault="007F575C">
      <w:pPr>
        <w:pStyle w:val="ListBullet"/>
      </w:pPr>
    </w:p>
    <w:p w14:paraId="6C430465" w14:textId="77777777" w:rsidR="007F575C" w:rsidRDefault="00541960">
      <w:pPr>
        <w:pStyle w:val="ListBullet"/>
      </w:pPr>
      <w:r>
        <w:t>p</w:t>
      </w:r>
    </w:p>
    <w:p w14:paraId="620C8E6D" w14:textId="77777777" w:rsidR="007F575C" w:rsidRDefault="00541960">
      <w:pPr>
        <w:pStyle w:val="ListBullet"/>
      </w:pPr>
      <w:r>
        <w:lastRenderedPageBreak/>
        <w:t>o</w:t>
      </w:r>
    </w:p>
    <w:p w14:paraId="16C0CFA1" w14:textId="77777777" w:rsidR="007F575C" w:rsidRDefault="00541960">
      <w:pPr>
        <w:pStyle w:val="ListBullet"/>
      </w:pPr>
      <w:r>
        <w:t>t</w:t>
      </w:r>
    </w:p>
    <w:p w14:paraId="7DEA19C4" w14:textId="77777777" w:rsidR="007F575C" w:rsidRDefault="00541960">
      <w:pPr>
        <w:pStyle w:val="ListBullet"/>
      </w:pPr>
      <w:r>
        <w:t>e</w:t>
      </w:r>
    </w:p>
    <w:p w14:paraId="18EB82F2" w14:textId="77777777" w:rsidR="007F575C" w:rsidRDefault="00541960">
      <w:pPr>
        <w:pStyle w:val="ListBullet"/>
      </w:pPr>
      <w:r>
        <w:t>n</w:t>
      </w:r>
    </w:p>
    <w:p w14:paraId="1E0B3271" w14:textId="77777777" w:rsidR="007F575C" w:rsidRDefault="00541960">
      <w:pPr>
        <w:pStyle w:val="ListBullet"/>
      </w:pPr>
      <w:r>
        <w:t>t</w:t>
      </w:r>
    </w:p>
    <w:p w14:paraId="2E9AD931" w14:textId="77777777" w:rsidR="007F575C" w:rsidRDefault="00541960">
      <w:pPr>
        <w:pStyle w:val="ListBullet"/>
      </w:pPr>
      <w:r>
        <w:t>i</w:t>
      </w:r>
    </w:p>
    <w:p w14:paraId="058AF2DD" w14:textId="77777777" w:rsidR="007F575C" w:rsidRDefault="00541960">
      <w:pPr>
        <w:pStyle w:val="ListBullet"/>
      </w:pPr>
      <w:r>
        <w:t>a</w:t>
      </w:r>
    </w:p>
    <w:p w14:paraId="3E93B564" w14:textId="77777777" w:rsidR="007F575C" w:rsidRDefault="00541960">
      <w:pPr>
        <w:pStyle w:val="ListBullet"/>
      </w:pPr>
      <w:r>
        <w:t>l</w:t>
      </w:r>
    </w:p>
    <w:p w14:paraId="43A2A481" w14:textId="77777777" w:rsidR="007F575C" w:rsidRDefault="007F575C">
      <w:pPr>
        <w:pStyle w:val="ListBullet"/>
      </w:pPr>
    </w:p>
    <w:p w14:paraId="518DC746" w14:textId="77777777" w:rsidR="007F575C" w:rsidRDefault="00541960">
      <w:pPr>
        <w:pStyle w:val="ListBullet"/>
      </w:pPr>
      <w:r>
        <w:t>b</w:t>
      </w:r>
    </w:p>
    <w:p w14:paraId="47229D2C" w14:textId="77777777" w:rsidR="007F575C" w:rsidRDefault="00541960">
      <w:pPr>
        <w:pStyle w:val="ListBullet"/>
      </w:pPr>
      <w:r>
        <w:t>u</w:t>
      </w:r>
    </w:p>
    <w:p w14:paraId="15F48B89" w14:textId="77777777" w:rsidR="007F575C" w:rsidRDefault="00541960">
      <w:pPr>
        <w:pStyle w:val="ListBullet"/>
      </w:pPr>
      <w:r>
        <w:t>n</w:t>
      </w:r>
    </w:p>
    <w:p w14:paraId="6199C57C" w14:textId="77777777" w:rsidR="007F575C" w:rsidRDefault="00541960">
      <w:pPr>
        <w:pStyle w:val="ListBullet"/>
      </w:pPr>
      <w:r>
        <w:t>d</w:t>
      </w:r>
    </w:p>
    <w:p w14:paraId="633A0128" w14:textId="77777777" w:rsidR="007F575C" w:rsidRDefault="00541960">
      <w:pPr>
        <w:pStyle w:val="ListBullet"/>
      </w:pPr>
      <w:r>
        <w:t>l</w:t>
      </w:r>
    </w:p>
    <w:p w14:paraId="434B56F0" w14:textId="77777777" w:rsidR="007F575C" w:rsidRDefault="00541960">
      <w:pPr>
        <w:pStyle w:val="ListBullet"/>
      </w:pPr>
      <w:r>
        <w:t>e</w:t>
      </w:r>
    </w:p>
    <w:p w14:paraId="3C53153F" w14:textId="77777777" w:rsidR="007F575C" w:rsidRDefault="00541960">
      <w:pPr>
        <w:pStyle w:val="ListBullet"/>
      </w:pPr>
      <w:r>
        <w:t>d</w:t>
      </w:r>
    </w:p>
    <w:p w14:paraId="5A62E67B" w14:textId="77777777" w:rsidR="007F575C" w:rsidRDefault="007F575C">
      <w:pPr>
        <w:pStyle w:val="ListBullet"/>
      </w:pPr>
    </w:p>
    <w:p w14:paraId="1F30D94C" w14:textId="77777777" w:rsidR="007F575C" w:rsidRDefault="00541960">
      <w:pPr>
        <w:pStyle w:val="ListBullet"/>
      </w:pPr>
      <w:r>
        <w:t>s</w:t>
      </w:r>
    </w:p>
    <w:p w14:paraId="300CFF91" w14:textId="77777777" w:rsidR="007F575C" w:rsidRDefault="00541960">
      <w:pPr>
        <w:pStyle w:val="ListBullet"/>
      </w:pPr>
      <w:r>
        <w:t>e</w:t>
      </w:r>
    </w:p>
    <w:p w14:paraId="7DB53809" w14:textId="77777777" w:rsidR="007F575C" w:rsidRDefault="00541960">
      <w:pPr>
        <w:pStyle w:val="ListBullet"/>
      </w:pPr>
      <w:r>
        <w:t>r</w:t>
      </w:r>
    </w:p>
    <w:p w14:paraId="2C33B3B9" w14:textId="77777777" w:rsidR="007F575C" w:rsidRDefault="00541960">
      <w:pPr>
        <w:pStyle w:val="ListBullet"/>
      </w:pPr>
      <w:r>
        <w:t>v</w:t>
      </w:r>
    </w:p>
    <w:p w14:paraId="56827CD3" w14:textId="77777777" w:rsidR="007F575C" w:rsidRDefault="00541960">
      <w:pPr>
        <w:pStyle w:val="ListBullet"/>
      </w:pPr>
      <w:r>
        <w:t>i</w:t>
      </w:r>
    </w:p>
    <w:p w14:paraId="66FB8277" w14:textId="77777777" w:rsidR="007F575C" w:rsidRDefault="00541960">
      <w:pPr>
        <w:pStyle w:val="ListBullet"/>
      </w:pPr>
      <w:r>
        <w:t>c</w:t>
      </w:r>
    </w:p>
    <w:p w14:paraId="59C90AF0" w14:textId="77777777" w:rsidR="007F575C" w:rsidRDefault="00541960">
      <w:pPr>
        <w:pStyle w:val="ListBullet"/>
      </w:pPr>
      <w:r>
        <w:t>e</w:t>
      </w:r>
    </w:p>
    <w:p w14:paraId="10B56EC2" w14:textId="77777777" w:rsidR="007F575C" w:rsidRDefault="00541960">
      <w:pPr>
        <w:pStyle w:val="ListBullet"/>
      </w:pPr>
      <w:r>
        <w:t>s</w:t>
      </w:r>
    </w:p>
    <w:p w14:paraId="1B66CC97" w14:textId="77777777" w:rsidR="007F575C" w:rsidRDefault="00541960">
      <w:pPr>
        <w:pStyle w:val="ListBullet"/>
      </w:pPr>
      <w:r>
        <w:t>,</w:t>
      </w:r>
    </w:p>
    <w:p w14:paraId="51C3749A" w14:textId="77777777" w:rsidR="007F575C" w:rsidRDefault="007F575C">
      <w:pPr>
        <w:pStyle w:val="ListBullet"/>
      </w:pPr>
    </w:p>
    <w:p w14:paraId="525D172E" w14:textId="77777777" w:rsidR="007F575C" w:rsidRDefault="00541960">
      <w:pPr>
        <w:pStyle w:val="ListBullet"/>
      </w:pPr>
      <w:r>
        <w:t>w</w:t>
      </w:r>
    </w:p>
    <w:p w14:paraId="584F1461" w14:textId="77777777" w:rsidR="007F575C" w:rsidRDefault="00541960">
      <w:pPr>
        <w:pStyle w:val="ListBullet"/>
      </w:pPr>
      <w:r>
        <w:t>e</w:t>
      </w:r>
    </w:p>
    <w:p w14:paraId="6CCDB0D1" w14:textId="77777777" w:rsidR="007F575C" w:rsidRDefault="00541960">
      <w:pPr>
        <w:pStyle w:val="ListBullet"/>
      </w:pPr>
      <w:r>
        <w:t>r</w:t>
      </w:r>
    </w:p>
    <w:p w14:paraId="2A052B20" w14:textId="77777777" w:rsidR="007F575C" w:rsidRDefault="00541960">
      <w:pPr>
        <w:pStyle w:val="ListBullet"/>
      </w:pPr>
      <w:r>
        <w:t>e</w:t>
      </w:r>
    </w:p>
    <w:p w14:paraId="2354455E" w14:textId="77777777" w:rsidR="007F575C" w:rsidRDefault="007F575C">
      <w:pPr>
        <w:pStyle w:val="ListBullet"/>
      </w:pPr>
    </w:p>
    <w:p w14:paraId="72F5D959" w14:textId="77777777" w:rsidR="007F575C" w:rsidRDefault="00541960">
      <w:pPr>
        <w:pStyle w:val="ListBullet"/>
      </w:pPr>
      <w:r>
        <w:t>d</w:t>
      </w:r>
    </w:p>
    <w:p w14:paraId="5CA01FFE" w14:textId="77777777" w:rsidR="007F575C" w:rsidRDefault="00541960">
      <w:pPr>
        <w:pStyle w:val="ListBullet"/>
      </w:pPr>
      <w:r>
        <w:t>e</w:t>
      </w:r>
    </w:p>
    <w:p w14:paraId="05F84C70" w14:textId="77777777" w:rsidR="007F575C" w:rsidRDefault="00541960">
      <w:pPr>
        <w:pStyle w:val="ListBullet"/>
      </w:pPr>
      <w:r>
        <w:t>e</w:t>
      </w:r>
    </w:p>
    <w:p w14:paraId="21990D27" w14:textId="77777777" w:rsidR="007F575C" w:rsidRDefault="00541960">
      <w:pPr>
        <w:pStyle w:val="ListBullet"/>
      </w:pPr>
      <w:r>
        <w:t>m</w:t>
      </w:r>
    </w:p>
    <w:p w14:paraId="079A47F2" w14:textId="77777777" w:rsidR="007F575C" w:rsidRDefault="00541960">
      <w:pPr>
        <w:pStyle w:val="ListBullet"/>
      </w:pPr>
      <w:r>
        <w:t>e</w:t>
      </w:r>
    </w:p>
    <w:p w14:paraId="44C6B9EC" w14:textId="77777777" w:rsidR="007F575C" w:rsidRDefault="00541960">
      <w:pPr>
        <w:pStyle w:val="ListBullet"/>
      </w:pPr>
      <w:r>
        <w:t>d</w:t>
      </w:r>
    </w:p>
    <w:p w14:paraId="16D7769E" w14:textId="77777777" w:rsidR="007F575C" w:rsidRDefault="007F575C">
      <w:pPr>
        <w:pStyle w:val="ListBullet"/>
      </w:pPr>
    </w:p>
    <w:p w14:paraId="62EE43BE" w14:textId="77777777" w:rsidR="007F575C" w:rsidRDefault="00541960">
      <w:pPr>
        <w:pStyle w:val="ListBullet"/>
      </w:pPr>
      <w:r>
        <w:t>i</w:t>
      </w:r>
    </w:p>
    <w:p w14:paraId="69A9C0A3" w14:textId="77777777" w:rsidR="007F575C" w:rsidRDefault="00541960">
      <w:pPr>
        <w:pStyle w:val="ListBullet"/>
      </w:pPr>
      <w:r>
        <w:t>n</w:t>
      </w:r>
    </w:p>
    <w:p w14:paraId="30502DA5" w14:textId="77777777" w:rsidR="007F575C" w:rsidRDefault="00541960">
      <w:pPr>
        <w:pStyle w:val="ListBullet"/>
      </w:pPr>
      <w:r>
        <w:t>a</w:t>
      </w:r>
    </w:p>
    <w:p w14:paraId="0EF3D329" w14:textId="77777777" w:rsidR="007F575C" w:rsidRDefault="00541960">
      <w:pPr>
        <w:pStyle w:val="ListBullet"/>
      </w:pPr>
      <w:r>
        <w:t>p</w:t>
      </w:r>
    </w:p>
    <w:p w14:paraId="3AF8728F" w14:textId="77777777" w:rsidR="007F575C" w:rsidRDefault="00541960">
      <w:pPr>
        <w:pStyle w:val="ListBullet"/>
      </w:pPr>
      <w:r>
        <w:t>p</w:t>
      </w:r>
    </w:p>
    <w:p w14:paraId="684FA74C" w14:textId="77777777" w:rsidR="007F575C" w:rsidRDefault="00541960">
      <w:pPr>
        <w:pStyle w:val="ListBullet"/>
      </w:pPr>
      <w:r>
        <w:t>l</w:t>
      </w:r>
    </w:p>
    <w:p w14:paraId="52D1F629" w14:textId="77777777" w:rsidR="007F575C" w:rsidRDefault="00541960">
      <w:pPr>
        <w:pStyle w:val="ListBullet"/>
      </w:pPr>
      <w:r>
        <w:t>i</w:t>
      </w:r>
    </w:p>
    <w:p w14:paraId="5BDD5DC8" w14:textId="77777777" w:rsidR="007F575C" w:rsidRDefault="00541960">
      <w:pPr>
        <w:pStyle w:val="ListBullet"/>
      </w:pPr>
      <w:r>
        <w:t>c</w:t>
      </w:r>
    </w:p>
    <w:p w14:paraId="5663A828" w14:textId="77777777" w:rsidR="007F575C" w:rsidRDefault="00541960">
      <w:pPr>
        <w:pStyle w:val="ListBullet"/>
      </w:pPr>
      <w:r>
        <w:t>a</w:t>
      </w:r>
    </w:p>
    <w:p w14:paraId="4836F2F4" w14:textId="77777777" w:rsidR="007F575C" w:rsidRDefault="00541960">
      <w:pPr>
        <w:pStyle w:val="ListBullet"/>
      </w:pPr>
      <w:r>
        <w:t>b</w:t>
      </w:r>
    </w:p>
    <w:p w14:paraId="7F134E1B" w14:textId="77777777" w:rsidR="007F575C" w:rsidRDefault="00541960">
      <w:pPr>
        <w:pStyle w:val="ListBullet"/>
      </w:pPr>
      <w:r>
        <w:t>l</w:t>
      </w:r>
    </w:p>
    <w:p w14:paraId="22A86F5A" w14:textId="77777777" w:rsidR="007F575C" w:rsidRDefault="00541960">
      <w:pPr>
        <w:pStyle w:val="ListBullet"/>
      </w:pPr>
      <w:r>
        <w:t>e</w:t>
      </w:r>
    </w:p>
    <w:p w14:paraId="32C487D1" w14:textId="77777777" w:rsidR="007F575C" w:rsidRDefault="007F575C">
      <w:pPr>
        <w:pStyle w:val="ListBullet"/>
      </w:pPr>
    </w:p>
    <w:p w14:paraId="389B38A4" w14:textId="77777777" w:rsidR="007F575C" w:rsidRDefault="00541960">
      <w:pPr>
        <w:pStyle w:val="ListBullet"/>
      </w:pPr>
      <w:r>
        <w:t>d</w:t>
      </w:r>
    </w:p>
    <w:p w14:paraId="35D8ABA5" w14:textId="77777777" w:rsidR="007F575C" w:rsidRDefault="00541960">
      <w:pPr>
        <w:pStyle w:val="ListBullet"/>
      </w:pPr>
      <w:r>
        <w:t>u</w:t>
      </w:r>
    </w:p>
    <w:p w14:paraId="543D9808" w14:textId="77777777" w:rsidR="007F575C" w:rsidRDefault="00541960">
      <w:pPr>
        <w:pStyle w:val="ListBullet"/>
      </w:pPr>
      <w:r>
        <w:t>e</w:t>
      </w:r>
    </w:p>
    <w:p w14:paraId="59FE427F" w14:textId="77777777" w:rsidR="007F575C" w:rsidRDefault="007F575C">
      <w:pPr>
        <w:pStyle w:val="ListBullet"/>
      </w:pPr>
    </w:p>
    <w:p w14:paraId="0A49E8F1" w14:textId="77777777" w:rsidR="007F575C" w:rsidRDefault="00541960">
      <w:pPr>
        <w:pStyle w:val="ListBullet"/>
      </w:pPr>
      <w:r>
        <w:t>t</w:t>
      </w:r>
    </w:p>
    <w:p w14:paraId="507A211E" w14:textId="77777777" w:rsidR="007F575C" w:rsidRDefault="00541960">
      <w:pPr>
        <w:pStyle w:val="ListBullet"/>
      </w:pPr>
      <w:r>
        <w:t>o</w:t>
      </w:r>
    </w:p>
    <w:p w14:paraId="7855653F" w14:textId="77777777" w:rsidR="007F575C" w:rsidRDefault="007F575C">
      <w:pPr>
        <w:pStyle w:val="ListBullet"/>
      </w:pPr>
    </w:p>
    <w:p w14:paraId="7F1A0A8F" w14:textId="77777777" w:rsidR="007F575C" w:rsidRDefault="00541960">
      <w:pPr>
        <w:pStyle w:val="ListBullet"/>
      </w:pPr>
      <w:r>
        <w:t>t</w:t>
      </w:r>
    </w:p>
    <w:p w14:paraId="251406B6" w14:textId="77777777" w:rsidR="007F575C" w:rsidRDefault="00541960">
      <w:pPr>
        <w:pStyle w:val="ListBullet"/>
      </w:pPr>
      <w:r>
        <w:t>h</w:t>
      </w:r>
    </w:p>
    <w:p w14:paraId="0C524A37" w14:textId="77777777" w:rsidR="007F575C" w:rsidRDefault="00541960">
      <w:pPr>
        <w:pStyle w:val="ListBullet"/>
      </w:pPr>
      <w:r>
        <w:t>e</w:t>
      </w:r>
    </w:p>
    <w:p w14:paraId="4BF5C824" w14:textId="77777777" w:rsidR="007F575C" w:rsidRDefault="007F575C">
      <w:pPr>
        <w:pStyle w:val="ListBullet"/>
      </w:pPr>
    </w:p>
    <w:p w14:paraId="2F0BF4B5" w14:textId="77777777" w:rsidR="007F575C" w:rsidRDefault="00541960">
      <w:pPr>
        <w:pStyle w:val="ListBullet"/>
      </w:pPr>
      <w:r>
        <w:t>c</w:t>
      </w:r>
    </w:p>
    <w:p w14:paraId="78B77F3E" w14:textId="77777777" w:rsidR="007F575C" w:rsidRDefault="00541960">
      <w:pPr>
        <w:pStyle w:val="ListBullet"/>
      </w:pPr>
      <w:r>
        <w:t>l</w:t>
      </w:r>
    </w:p>
    <w:p w14:paraId="32997645" w14:textId="77777777" w:rsidR="007F575C" w:rsidRDefault="00541960">
      <w:pPr>
        <w:pStyle w:val="ListBullet"/>
      </w:pPr>
      <w:r>
        <w:t>e</w:t>
      </w:r>
    </w:p>
    <w:p w14:paraId="445AFB93" w14:textId="77777777" w:rsidR="007F575C" w:rsidRDefault="00541960">
      <w:pPr>
        <w:pStyle w:val="ListBullet"/>
      </w:pPr>
      <w:r>
        <w:t>a</w:t>
      </w:r>
    </w:p>
    <w:p w14:paraId="71720D51" w14:textId="77777777" w:rsidR="007F575C" w:rsidRDefault="00541960">
      <w:pPr>
        <w:pStyle w:val="ListBullet"/>
      </w:pPr>
      <w:r>
        <w:t>r</w:t>
      </w:r>
    </w:p>
    <w:p w14:paraId="3F75D13D" w14:textId="77777777" w:rsidR="007F575C" w:rsidRDefault="007F575C">
      <w:pPr>
        <w:pStyle w:val="ListBullet"/>
      </w:pPr>
    </w:p>
    <w:p w14:paraId="25E8F1E5" w14:textId="77777777" w:rsidR="007F575C" w:rsidRDefault="00541960">
      <w:pPr>
        <w:pStyle w:val="ListBullet"/>
      </w:pPr>
      <w:r>
        <w:t>d</w:t>
      </w:r>
    </w:p>
    <w:p w14:paraId="7494A4C5" w14:textId="77777777" w:rsidR="007F575C" w:rsidRDefault="00541960">
      <w:pPr>
        <w:pStyle w:val="ListBullet"/>
      </w:pPr>
      <w:r>
        <w:t>e</w:t>
      </w:r>
    </w:p>
    <w:p w14:paraId="05821DD2" w14:textId="77777777" w:rsidR="007F575C" w:rsidRDefault="00541960">
      <w:pPr>
        <w:pStyle w:val="ListBullet"/>
      </w:pPr>
      <w:r>
        <w:t>l</w:t>
      </w:r>
    </w:p>
    <w:p w14:paraId="6BBEA554" w14:textId="77777777" w:rsidR="007F575C" w:rsidRDefault="00541960">
      <w:pPr>
        <w:pStyle w:val="ListBullet"/>
      </w:pPr>
      <w:r>
        <w:t>i</w:t>
      </w:r>
    </w:p>
    <w:p w14:paraId="0BD96F85" w14:textId="77777777" w:rsidR="007F575C" w:rsidRDefault="00541960">
      <w:pPr>
        <w:pStyle w:val="ListBullet"/>
      </w:pPr>
      <w:r>
        <w:t>n</w:t>
      </w:r>
    </w:p>
    <w:p w14:paraId="2F97F94A" w14:textId="77777777" w:rsidR="007F575C" w:rsidRDefault="00541960">
      <w:pPr>
        <w:pStyle w:val="ListBullet"/>
      </w:pPr>
      <w:r>
        <w:t>e</w:t>
      </w:r>
    </w:p>
    <w:p w14:paraId="744359A8" w14:textId="77777777" w:rsidR="007F575C" w:rsidRDefault="00541960">
      <w:pPr>
        <w:pStyle w:val="ListBullet"/>
      </w:pPr>
      <w:r>
        <w:t>a</w:t>
      </w:r>
    </w:p>
    <w:p w14:paraId="56D370B3" w14:textId="77777777" w:rsidR="007F575C" w:rsidRDefault="00541960">
      <w:pPr>
        <w:pStyle w:val="ListBullet"/>
      </w:pPr>
      <w:r>
        <w:lastRenderedPageBreak/>
        <w:t>t</w:t>
      </w:r>
    </w:p>
    <w:p w14:paraId="089767CF" w14:textId="77777777" w:rsidR="007F575C" w:rsidRDefault="00541960">
      <w:pPr>
        <w:pStyle w:val="ListBullet"/>
      </w:pPr>
      <w:r>
        <w:t>i</w:t>
      </w:r>
    </w:p>
    <w:p w14:paraId="33762F71" w14:textId="77777777" w:rsidR="007F575C" w:rsidRDefault="00541960">
      <w:pPr>
        <w:pStyle w:val="ListBullet"/>
      </w:pPr>
      <w:r>
        <w:t>o</w:t>
      </w:r>
    </w:p>
    <w:p w14:paraId="5806C137" w14:textId="77777777" w:rsidR="007F575C" w:rsidRDefault="00541960">
      <w:pPr>
        <w:pStyle w:val="ListBullet"/>
      </w:pPr>
      <w:r>
        <w:t>n</w:t>
      </w:r>
    </w:p>
    <w:p w14:paraId="162F398B" w14:textId="77777777" w:rsidR="007F575C" w:rsidRDefault="007F575C">
      <w:pPr>
        <w:pStyle w:val="ListBullet"/>
      </w:pPr>
    </w:p>
    <w:p w14:paraId="2CBF45D1" w14:textId="77777777" w:rsidR="007F575C" w:rsidRDefault="00541960">
      <w:pPr>
        <w:pStyle w:val="ListBullet"/>
      </w:pPr>
      <w:r>
        <w:t>o</w:t>
      </w:r>
    </w:p>
    <w:p w14:paraId="40E61EDE" w14:textId="77777777" w:rsidR="007F575C" w:rsidRDefault="00541960">
      <w:pPr>
        <w:pStyle w:val="ListBullet"/>
      </w:pPr>
      <w:r>
        <w:t>f</w:t>
      </w:r>
    </w:p>
    <w:p w14:paraId="573B107A" w14:textId="77777777" w:rsidR="007F575C" w:rsidRDefault="007F575C">
      <w:pPr>
        <w:pStyle w:val="ListBullet"/>
      </w:pPr>
    </w:p>
    <w:p w14:paraId="0FF3EC65" w14:textId="77777777" w:rsidR="007F575C" w:rsidRDefault="00541960">
      <w:pPr>
        <w:pStyle w:val="ListBullet"/>
      </w:pPr>
      <w:r>
        <w:t>t</w:t>
      </w:r>
    </w:p>
    <w:p w14:paraId="1BC08A87" w14:textId="77777777" w:rsidR="007F575C" w:rsidRDefault="00541960">
      <w:pPr>
        <w:pStyle w:val="ListBullet"/>
      </w:pPr>
      <w:r>
        <w:t>h</w:t>
      </w:r>
    </w:p>
    <w:p w14:paraId="448F1A7C" w14:textId="77777777" w:rsidR="007F575C" w:rsidRDefault="00541960">
      <w:pPr>
        <w:pStyle w:val="ListBullet"/>
      </w:pPr>
      <w:r>
        <w:t>e</w:t>
      </w:r>
    </w:p>
    <w:p w14:paraId="40F7DECA" w14:textId="77777777" w:rsidR="007F575C" w:rsidRDefault="007F575C">
      <w:pPr>
        <w:pStyle w:val="ListBullet"/>
      </w:pPr>
    </w:p>
    <w:p w14:paraId="002AB9C3" w14:textId="77777777" w:rsidR="007F575C" w:rsidRDefault="00541960">
      <w:pPr>
        <w:pStyle w:val="ListBullet"/>
      </w:pPr>
      <w:r>
        <w:t>s</w:t>
      </w:r>
    </w:p>
    <w:p w14:paraId="0225212B" w14:textId="77777777" w:rsidR="007F575C" w:rsidRDefault="00541960">
      <w:pPr>
        <w:pStyle w:val="ListBullet"/>
      </w:pPr>
      <w:r>
        <w:t>e</w:t>
      </w:r>
    </w:p>
    <w:p w14:paraId="6576325B" w14:textId="77777777" w:rsidR="007F575C" w:rsidRDefault="00541960">
      <w:pPr>
        <w:pStyle w:val="ListBullet"/>
      </w:pPr>
      <w:r>
        <w:t>r</w:t>
      </w:r>
    </w:p>
    <w:p w14:paraId="0276BD12" w14:textId="77777777" w:rsidR="007F575C" w:rsidRDefault="00541960">
      <w:pPr>
        <w:pStyle w:val="ListBullet"/>
      </w:pPr>
      <w:r>
        <w:t>v</w:t>
      </w:r>
    </w:p>
    <w:p w14:paraId="203FFDEF" w14:textId="77777777" w:rsidR="007F575C" w:rsidRDefault="00541960">
      <w:pPr>
        <w:pStyle w:val="ListBullet"/>
      </w:pPr>
      <w:r>
        <w:t>i</w:t>
      </w:r>
    </w:p>
    <w:p w14:paraId="51FD7B9D" w14:textId="77777777" w:rsidR="007F575C" w:rsidRDefault="00541960">
      <w:pPr>
        <w:pStyle w:val="ListBullet"/>
      </w:pPr>
      <w:r>
        <w:t>c</w:t>
      </w:r>
    </w:p>
    <w:p w14:paraId="047C12F3" w14:textId="77777777" w:rsidR="007F575C" w:rsidRDefault="00541960">
      <w:pPr>
        <w:pStyle w:val="ListBullet"/>
      </w:pPr>
      <w:r>
        <w:t>e</w:t>
      </w:r>
    </w:p>
    <w:p w14:paraId="26EFB0BF" w14:textId="77777777" w:rsidR="007F575C" w:rsidRDefault="007F575C">
      <w:pPr>
        <w:pStyle w:val="ListBullet"/>
      </w:pPr>
    </w:p>
    <w:p w14:paraId="545C5944" w14:textId="77777777" w:rsidR="007F575C" w:rsidRDefault="00541960">
      <w:pPr>
        <w:pStyle w:val="ListBullet"/>
      </w:pPr>
      <w:r>
        <w:t>p</w:t>
      </w:r>
    </w:p>
    <w:p w14:paraId="75D96349" w14:textId="77777777" w:rsidR="007F575C" w:rsidRDefault="00541960">
      <w:pPr>
        <w:pStyle w:val="ListBullet"/>
      </w:pPr>
      <w:r>
        <w:t>r</w:t>
      </w:r>
    </w:p>
    <w:p w14:paraId="2FC2E2B4" w14:textId="77777777" w:rsidR="007F575C" w:rsidRDefault="00541960">
      <w:pPr>
        <w:pStyle w:val="ListBullet"/>
      </w:pPr>
      <w:r>
        <w:t>o</w:t>
      </w:r>
    </w:p>
    <w:p w14:paraId="627FDE8B" w14:textId="77777777" w:rsidR="007F575C" w:rsidRDefault="00541960">
      <w:pPr>
        <w:pStyle w:val="ListBullet"/>
      </w:pPr>
      <w:r>
        <w:t>v</w:t>
      </w:r>
    </w:p>
    <w:p w14:paraId="5E895B74" w14:textId="77777777" w:rsidR="007F575C" w:rsidRDefault="00541960">
      <w:pPr>
        <w:pStyle w:val="ListBullet"/>
      </w:pPr>
      <w:r>
        <w:t>i</w:t>
      </w:r>
    </w:p>
    <w:p w14:paraId="56864CA1" w14:textId="77777777" w:rsidR="007F575C" w:rsidRDefault="00541960">
      <w:pPr>
        <w:pStyle w:val="ListBullet"/>
      </w:pPr>
      <w:r>
        <w:t>d</w:t>
      </w:r>
    </w:p>
    <w:p w14:paraId="79368E02" w14:textId="77777777" w:rsidR="007F575C" w:rsidRDefault="00541960">
      <w:pPr>
        <w:pStyle w:val="ListBullet"/>
      </w:pPr>
      <w:r>
        <w:t>e</w:t>
      </w:r>
    </w:p>
    <w:p w14:paraId="3CF2D48B" w14:textId="77777777" w:rsidR="007F575C" w:rsidRDefault="00541960">
      <w:pPr>
        <w:pStyle w:val="ListBullet"/>
      </w:pPr>
      <w:r>
        <w:t>d</w:t>
      </w:r>
    </w:p>
    <w:p w14:paraId="4AD0AF0A" w14:textId="77777777" w:rsidR="007F575C" w:rsidRDefault="00541960">
      <w:pPr>
        <w:pStyle w:val="ListBullet"/>
      </w:pPr>
      <w:r>
        <w:t>.</w:t>
      </w:r>
    </w:p>
    <w:p w14:paraId="42D7E49B" w14:textId="77777777" w:rsidR="007F575C" w:rsidRDefault="00541960">
      <w:r>
        <w:rPr>
          <w:b/>
          <w:color w:val="003366"/>
          <w:sz w:val="28"/>
        </w:rPr>
        <w:t>7. STEP 3: DETERMINE THE TRANSACTION PRICE</w:t>
      </w:r>
    </w:p>
    <w:p w14:paraId="6F69DD35" w14:textId="77777777" w:rsidR="007F575C" w:rsidRDefault="00541960">
      <w:pPr>
        <w:pStyle w:val="ListBullet"/>
      </w:pPr>
      <w:r>
        <w:t xml:space="preserve">*Conclusion:** The transaction price for </w:t>
      </w:r>
      <w:r>
        <w:t>Netflix's streaming service is fixed at $15.49 per month, with no significant variable consideration, financing components, or noncash consideration impacting the transaction price determination.</w:t>
      </w:r>
    </w:p>
    <w:p w14:paraId="4B581E5C" w14:textId="77777777" w:rsidR="007F575C" w:rsidRDefault="00541960">
      <w:pPr>
        <w:pStyle w:val="ListBullet"/>
      </w:pPr>
      <w:r>
        <w:t>*Detailed Analysis &amp; Reasoning:**</w:t>
      </w:r>
    </w:p>
    <w:p w14:paraId="0E917CAD" w14:textId="77777777" w:rsidR="007F575C" w:rsidRDefault="00541960">
      <w:r>
        <w:t xml:space="preserve">In determining the transaction price under ASC 606, we must consider fixed and variable consideration, the time value of money, and any noncash consideration. The provided contract indicates a fixed monthly subscription fee of $15.49, which is straightforward and does not </w:t>
      </w:r>
      <w:r>
        <w:lastRenderedPageBreak/>
        <w:t>involve any variable consideration. According to [CITATION]</w:t>
      </w:r>
      <w:r>
        <w:rPr>
          <w:b/>
          <w:color w:val="006633"/>
        </w:rPr>
        <w:t>ASC 606-10-32-2</w:t>
      </w:r>
      <w:r>
        <w:t xml:space="preserve">: 'An entity shall consider the terms of the contract and its customary business practices to determine the transaction price. The transaction price is the amount of consideration to which an entity expects to be entitled in exchange for transferring promised goods or services to a customer, excluding amounts collected on behalf of third parties.'[/CITATION] This guidance is directly applicable as the contract specifies a fixed price </w:t>
      </w:r>
      <w:r>
        <w:t>for the service period, aligning with the standard's definition of transaction price.</w:t>
      </w:r>
    </w:p>
    <w:p w14:paraId="7E68B6BC" w14:textId="77777777" w:rsidR="007F575C" w:rsidRDefault="00541960">
      <w:r>
        <w:t>Variable consideration is not present in this contract, as there are no indications of discounts, rebates, refunds, credits, price concessions, incentives, performance bonuses, penalties, or other similar items that would cause the consideration to vary. [CITATION]</w:t>
      </w:r>
      <w:r>
        <w:rPr>
          <w:b/>
          <w:color w:val="006633"/>
        </w:rPr>
        <w:t>ASC 606-10-32-8</w:t>
      </w:r>
      <w:r>
        <w:t>: 'If the consideration promised in a contract includes a variable amount, an entity shall estimate the amount of consideration to which the entity will be entitled in exchange for transferring the promised goods or services to a customer.'[/CITATION] Since the contract does not include any such terms, variable consideration estimation methods, such as the expected value or most likely amount, are not applicable here.</w:t>
      </w:r>
    </w:p>
    <w:p w14:paraId="12374BDA" w14:textId="77777777" w:rsidR="007F575C" w:rsidRDefault="00541960">
      <w:r>
        <w:t>The time value of money is another consideration under ASC 606. However, the contract does not contain any extended payment terms or financing components, as the subscription fee is billed monthly and payment is due immediately. [CITATION]</w:t>
      </w:r>
      <w:r>
        <w:rPr>
          <w:b/>
          <w:color w:val="006633"/>
        </w:rPr>
        <w:t>ASC 606-10-32-15</w:t>
      </w:r>
      <w:r>
        <w:t>: 'An entity shall adjust the promised amount of consideration for the effects of the time value of money if the timing of payments agreed to by the parties to the contract (either explicitly or implicitly) provides the customer or the entity with a significant benefit of financing the transfer of goods or services to the customer.'[/CITATION] Given the monthly billing cycle and immediate payment, there is no significant financing component.</w:t>
      </w:r>
    </w:p>
    <w:p w14:paraId="6E659FEB" w14:textId="77777777" w:rsidR="007F575C" w:rsidRDefault="00541960">
      <w:r>
        <w:t>Noncash consideration is not applicable in this scenario, as the contract specifies a cash payment method. [CITATION]</w:t>
      </w:r>
      <w:r>
        <w:rPr>
          <w:b/>
          <w:color w:val="006633"/>
        </w:rPr>
        <w:t>ASC 606-10-32-21</w:t>
      </w:r>
      <w:r>
        <w:t>: 'To determine the transaction price for contracts in which a customer promises consideration in a form other than cash, an entity shall measure the noncash consideration (or promise of noncash consideration) at fair value.'[/CITATION] Since the payment is made via a credit card, this aspect of ASC 606 does not apply.</w:t>
      </w:r>
    </w:p>
    <w:p w14:paraId="4BB4DD47" w14:textId="77777777" w:rsidR="007F575C" w:rsidRDefault="00541960">
      <w:r>
        <w:t>In terms of professional judgment, the primary consideration was confirming the absence of variable consideration and financing components. The contract's language clearly indicates a fixed monthly fee with immediate payment, supporting the conclusion that the transaction price is straightforward and fixed. The potential issues addressed include the examination of any implicit terms or conditions that might suggest variable consideration or financing, but none were found. This analysis confirms the transact</w:t>
      </w:r>
      <w:r>
        <w:t>ion price is $15.49 per month, with no additional considerations impacting this determination.</w:t>
      </w:r>
    </w:p>
    <w:p w14:paraId="7499BDA3" w14:textId="77777777" w:rsidR="007F575C" w:rsidRDefault="00541960">
      <w:pPr>
        <w:pStyle w:val="ListBullet"/>
      </w:pPr>
      <w:r>
        <w:t>*Supporting Contract Evidence:**</w:t>
      </w:r>
    </w:p>
    <w:p w14:paraId="490D160B" w14:textId="77777777" w:rsidR="007F575C" w:rsidRDefault="00541960">
      <w:r>
        <w:t>&gt; [QUOTE]Date Description Service Period Amount Tax Total 9/26/24 Streaming Service 9/26/24—10/25/24 $15.49 $1.03 $16.52[/QUOTE]</w:t>
      </w:r>
    </w:p>
    <w:p w14:paraId="16137958" w14:textId="77777777" w:rsidR="007F575C" w:rsidRDefault="00541960">
      <w:r>
        <w:lastRenderedPageBreak/>
        <w:t xml:space="preserve">&gt; </w:t>
      </w:r>
      <w:r>
        <w:rPr>
          <w:b/>
        </w:rPr>
        <w:t>Analysis:</w:t>
      </w:r>
      <w:r>
        <w:t xml:space="preserve"> This contract excerpt confirms the fixed monthly fee for the streaming service, with no indication of variable consideration or financing components.</w:t>
      </w:r>
    </w:p>
    <w:p w14:paraId="0422D42D" w14:textId="77777777" w:rsidR="007F575C" w:rsidRDefault="00541960">
      <w:r>
        <w:t>&gt; [QUOTE]Payment Method: •••• •••• •••• 0459[/QUOTE]</w:t>
      </w:r>
    </w:p>
    <w:p w14:paraId="47328675" w14:textId="77777777" w:rsidR="007F575C" w:rsidRDefault="00541960">
      <w:r>
        <w:t xml:space="preserve">&gt; </w:t>
      </w:r>
      <w:r>
        <w:rPr>
          <w:b/>
        </w:rPr>
        <w:t>Analysis:</w:t>
      </w:r>
      <w:r>
        <w:t xml:space="preserve"> Indicates the use of a credit card for payment, supporting the conclusion that noncash consideration is not applicable.</w:t>
      </w:r>
    </w:p>
    <w:p w14:paraId="785D149C" w14:textId="77777777" w:rsidR="007F575C" w:rsidRDefault="00541960">
      <w:pPr>
        <w:pStyle w:val="ListBullet"/>
      </w:pPr>
      <w:r>
        <w:t>*Authoritative Guidance:**</w:t>
      </w:r>
    </w:p>
    <w:p w14:paraId="25ECAA45" w14:textId="77777777" w:rsidR="007F575C" w:rsidRDefault="00541960">
      <w:r>
        <w:t>- **[CITATION]</w:t>
      </w:r>
      <w:r>
        <w:rPr>
          <w:b/>
          <w:color w:val="006633"/>
        </w:rPr>
        <w:t>ASC 606-10-32-2</w:t>
      </w:r>
      <w:r>
        <w:t>:** *An entity shall consider the terms of the contract and its customary business practices to determine the transaction price. The transaction price is the amount of consideration to which an entity expects to be entitled in exchange for transferring promised goods or services to a customer, excluding amounts collected on behalf of third parties.*</w:t>
      </w:r>
    </w:p>
    <w:p w14:paraId="034CEDD0" w14:textId="77777777" w:rsidR="007F575C" w:rsidRDefault="00541960">
      <w:r>
        <w:t>- **[CITATION]</w:t>
      </w:r>
      <w:r>
        <w:rPr>
          <w:b/>
          <w:color w:val="006633"/>
        </w:rPr>
        <w:t>ASC 606-10-32-8</w:t>
      </w:r>
      <w:r>
        <w:t>:** *If the consideration promised in a contract includes a variable amount, an entity shall estimate the amount of consideration to which the entity will be entitled in exchange for transferring the promised goods or services to a customer.*</w:t>
      </w:r>
    </w:p>
    <w:p w14:paraId="394C08BF" w14:textId="77777777" w:rsidR="007F575C" w:rsidRDefault="00541960">
      <w:r>
        <w:t>- **[CITATION]</w:t>
      </w:r>
      <w:r>
        <w:rPr>
          <w:b/>
          <w:color w:val="006633"/>
        </w:rPr>
        <w:t>ASC 606-10-32-15</w:t>
      </w:r>
      <w:r>
        <w:t>:** *An entity shall adjust the promised amount of consideration for the effects of the time value of money if the timing of payments agreed to by the parties to the contract (either explicitly or implicitly) provides the customer or the entity with a significant benefit of financing the transfer of goods or services to the customer.*</w:t>
      </w:r>
    </w:p>
    <w:p w14:paraId="34F86C78" w14:textId="77777777" w:rsidR="007F575C" w:rsidRDefault="00541960">
      <w:r>
        <w:t>- **[CITATION]</w:t>
      </w:r>
      <w:r>
        <w:rPr>
          <w:b/>
          <w:color w:val="006633"/>
        </w:rPr>
        <w:t>ASC 606-10-32-21</w:t>
      </w:r>
      <w:r>
        <w:t>:** *To determine the transaction price for contracts in which a customer promises consideration in a form other than cash, an entity shall measure the noncash consideration (or promise of noncash consideration) at fair value.*</w:t>
      </w:r>
    </w:p>
    <w:p w14:paraId="39660359" w14:textId="77777777" w:rsidR="007F575C" w:rsidRDefault="00541960">
      <w:pPr>
        <w:pStyle w:val="ListBullet"/>
      </w:pPr>
      <w:r>
        <w:t>*Key Professional Judgments:**</w:t>
      </w:r>
    </w:p>
    <w:p w14:paraId="199B3950" w14:textId="77777777" w:rsidR="007F575C" w:rsidRDefault="00541960">
      <w:pPr>
        <w:pStyle w:val="ListBullet"/>
      </w:pPr>
      <w:r>
        <w:t>T</w:t>
      </w:r>
    </w:p>
    <w:p w14:paraId="72F26C94" w14:textId="77777777" w:rsidR="007F575C" w:rsidRDefault="00541960">
      <w:pPr>
        <w:pStyle w:val="ListBullet"/>
      </w:pPr>
      <w:r>
        <w:t>h</w:t>
      </w:r>
    </w:p>
    <w:p w14:paraId="593C64A6" w14:textId="77777777" w:rsidR="007F575C" w:rsidRDefault="00541960">
      <w:pPr>
        <w:pStyle w:val="ListBullet"/>
      </w:pPr>
      <w:r>
        <w:t>e</w:t>
      </w:r>
    </w:p>
    <w:p w14:paraId="7CEE09F2" w14:textId="77777777" w:rsidR="007F575C" w:rsidRDefault="007F575C">
      <w:pPr>
        <w:pStyle w:val="ListBullet"/>
      </w:pPr>
    </w:p>
    <w:p w14:paraId="53007A5B" w14:textId="77777777" w:rsidR="007F575C" w:rsidRDefault="00541960">
      <w:pPr>
        <w:pStyle w:val="ListBullet"/>
      </w:pPr>
      <w:r>
        <w:t>p</w:t>
      </w:r>
    </w:p>
    <w:p w14:paraId="5462CF32" w14:textId="77777777" w:rsidR="007F575C" w:rsidRDefault="00541960">
      <w:pPr>
        <w:pStyle w:val="ListBullet"/>
      </w:pPr>
      <w:r>
        <w:t>r</w:t>
      </w:r>
    </w:p>
    <w:p w14:paraId="6DB39EB5" w14:textId="77777777" w:rsidR="007F575C" w:rsidRDefault="00541960">
      <w:pPr>
        <w:pStyle w:val="ListBullet"/>
      </w:pPr>
      <w:r>
        <w:t>i</w:t>
      </w:r>
    </w:p>
    <w:p w14:paraId="1EDC7506" w14:textId="77777777" w:rsidR="007F575C" w:rsidRDefault="00541960">
      <w:pPr>
        <w:pStyle w:val="ListBullet"/>
      </w:pPr>
      <w:r>
        <w:t>m</w:t>
      </w:r>
    </w:p>
    <w:p w14:paraId="0A8236FB" w14:textId="77777777" w:rsidR="007F575C" w:rsidRDefault="00541960">
      <w:pPr>
        <w:pStyle w:val="ListBullet"/>
      </w:pPr>
      <w:r>
        <w:t>a</w:t>
      </w:r>
    </w:p>
    <w:p w14:paraId="4083FFD1" w14:textId="77777777" w:rsidR="007F575C" w:rsidRDefault="00541960">
      <w:pPr>
        <w:pStyle w:val="ListBullet"/>
      </w:pPr>
      <w:r>
        <w:t>r</w:t>
      </w:r>
    </w:p>
    <w:p w14:paraId="22F9DD74" w14:textId="77777777" w:rsidR="007F575C" w:rsidRDefault="00541960">
      <w:pPr>
        <w:pStyle w:val="ListBullet"/>
      </w:pPr>
      <w:r>
        <w:t>y</w:t>
      </w:r>
    </w:p>
    <w:p w14:paraId="66B16D86" w14:textId="77777777" w:rsidR="007F575C" w:rsidRDefault="007F575C">
      <w:pPr>
        <w:pStyle w:val="ListBullet"/>
      </w:pPr>
    </w:p>
    <w:p w14:paraId="3FC3AB56" w14:textId="77777777" w:rsidR="007F575C" w:rsidRDefault="00541960">
      <w:pPr>
        <w:pStyle w:val="ListBullet"/>
      </w:pPr>
      <w:r>
        <w:t>j</w:t>
      </w:r>
    </w:p>
    <w:p w14:paraId="5090CD2B" w14:textId="77777777" w:rsidR="007F575C" w:rsidRDefault="00541960">
      <w:pPr>
        <w:pStyle w:val="ListBullet"/>
      </w:pPr>
      <w:r>
        <w:t>u</w:t>
      </w:r>
    </w:p>
    <w:p w14:paraId="5E1BDD09" w14:textId="77777777" w:rsidR="007F575C" w:rsidRDefault="00541960">
      <w:pPr>
        <w:pStyle w:val="ListBullet"/>
      </w:pPr>
      <w:r>
        <w:t>d</w:t>
      </w:r>
    </w:p>
    <w:p w14:paraId="6DFB8A1E" w14:textId="77777777" w:rsidR="007F575C" w:rsidRDefault="00541960">
      <w:pPr>
        <w:pStyle w:val="ListBullet"/>
      </w:pPr>
      <w:r>
        <w:lastRenderedPageBreak/>
        <w:t>g</w:t>
      </w:r>
    </w:p>
    <w:p w14:paraId="65EE97A8" w14:textId="77777777" w:rsidR="007F575C" w:rsidRDefault="00541960">
      <w:pPr>
        <w:pStyle w:val="ListBullet"/>
      </w:pPr>
      <w:r>
        <w:t>m</w:t>
      </w:r>
    </w:p>
    <w:p w14:paraId="0D3D047E" w14:textId="77777777" w:rsidR="007F575C" w:rsidRDefault="00541960">
      <w:pPr>
        <w:pStyle w:val="ListBullet"/>
      </w:pPr>
      <w:r>
        <w:t>e</w:t>
      </w:r>
    </w:p>
    <w:p w14:paraId="78E1FDEF" w14:textId="77777777" w:rsidR="007F575C" w:rsidRDefault="00541960">
      <w:pPr>
        <w:pStyle w:val="ListBullet"/>
      </w:pPr>
      <w:r>
        <w:t>n</w:t>
      </w:r>
    </w:p>
    <w:p w14:paraId="10D7A174" w14:textId="77777777" w:rsidR="007F575C" w:rsidRDefault="00541960">
      <w:pPr>
        <w:pStyle w:val="ListBullet"/>
      </w:pPr>
      <w:r>
        <w:t>t</w:t>
      </w:r>
    </w:p>
    <w:p w14:paraId="3B599AB6" w14:textId="77777777" w:rsidR="007F575C" w:rsidRDefault="007F575C">
      <w:pPr>
        <w:pStyle w:val="ListBullet"/>
      </w:pPr>
    </w:p>
    <w:p w14:paraId="7790FB1A" w14:textId="77777777" w:rsidR="007F575C" w:rsidRDefault="00541960">
      <w:pPr>
        <w:pStyle w:val="ListBullet"/>
      </w:pPr>
      <w:r>
        <w:t>i</w:t>
      </w:r>
    </w:p>
    <w:p w14:paraId="0FFDFD20" w14:textId="77777777" w:rsidR="007F575C" w:rsidRDefault="00541960">
      <w:pPr>
        <w:pStyle w:val="ListBullet"/>
      </w:pPr>
      <w:r>
        <w:t>n</w:t>
      </w:r>
    </w:p>
    <w:p w14:paraId="1DE45EAA" w14:textId="77777777" w:rsidR="007F575C" w:rsidRDefault="00541960">
      <w:pPr>
        <w:pStyle w:val="ListBullet"/>
      </w:pPr>
      <w:r>
        <w:t>v</w:t>
      </w:r>
    </w:p>
    <w:p w14:paraId="5D104F69" w14:textId="77777777" w:rsidR="007F575C" w:rsidRDefault="00541960">
      <w:pPr>
        <w:pStyle w:val="ListBullet"/>
      </w:pPr>
      <w:r>
        <w:t>o</w:t>
      </w:r>
    </w:p>
    <w:p w14:paraId="55C35D10" w14:textId="77777777" w:rsidR="007F575C" w:rsidRDefault="00541960">
      <w:pPr>
        <w:pStyle w:val="ListBullet"/>
      </w:pPr>
      <w:r>
        <w:t>l</w:t>
      </w:r>
    </w:p>
    <w:p w14:paraId="42D61A8F" w14:textId="77777777" w:rsidR="007F575C" w:rsidRDefault="00541960">
      <w:pPr>
        <w:pStyle w:val="ListBullet"/>
      </w:pPr>
      <w:r>
        <w:t>v</w:t>
      </w:r>
    </w:p>
    <w:p w14:paraId="2AC5C16F" w14:textId="77777777" w:rsidR="007F575C" w:rsidRDefault="00541960">
      <w:pPr>
        <w:pStyle w:val="ListBullet"/>
      </w:pPr>
      <w:r>
        <w:t>e</w:t>
      </w:r>
    </w:p>
    <w:p w14:paraId="7F9A7EDC" w14:textId="77777777" w:rsidR="007F575C" w:rsidRDefault="00541960">
      <w:pPr>
        <w:pStyle w:val="ListBullet"/>
      </w:pPr>
      <w:r>
        <w:t>d</w:t>
      </w:r>
    </w:p>
    <w:p w14:paraId="6501BF52" w14:textId="77777777" w:rsidR="007F575C" w:rsidRDefault="007F575C">
      <w:pPr>
        <w:pStyle w:val="ListBullet"/>
      </w:pPr>
    </w:p>
    <w:p w14:paraId="0F15A14E" w14:textId="77777777" w:rsidR="007F575C" w:rsidRDefault="00541960">
      <w:pPr>
        <w:pStyle w:val="ListBullet"/>
      </w:pPr>
      <w:r>
        <w:t>c</w:t>
      </w:r>
    </w:p>
    <w:p w14:paraId="4BD9F21F" w14:textId="77777777" w:rsidR="007F575C" w:rsidRDefault="00541960">
      <w:pPr>
        <w:pStyle w:val="ListBullet"/>
      </w:pPr>
      <w:r>
        <w:t>o</w:t>
      </w:r>
    </w:p>
    <w:p w14:paraId="032A5F5D" w14:textId="77777777" w:rsidR="007F575C" w:rsidRDefault="00541960">
      <w:pPr>
        <w:pStyle w:val="ListBullet"/>
      </w:pPr>
      <w:r>
        <w:t>n</w:t>
      </w:r>
    </w:p>
    <w:p w14:paraId="0B992CEF" w14:textId="77777777" w:rsidR="007F575C" w:rsidRDefault="00541960">
      <w:pPr>
        <w:pStyle w:val="ListBullet"/>
      </w:pPr>
      <w:r>
        <w:t>f</w:t>
      </w:r>
    </w:p>
    <w:p w14:paraId="0E5D7E82" w14:textId="77777777" w:rsidR="007F575C" w:rsidRDefault="00541960">
      <w:pPr>
        <w:pStyle w:val="ListBullet"/>
      </w:pPr>
      <w:r>
        <w:t>i</w:t>
      </w:r>
    </w:p>
    <w:p w14:paraId="33CAF5BE" w14:textId="77777777" w:rsidR="007F575C" w:rsidRDefault="00541960">
      <w:pPr>
        <w:pStyle w:val="ListBullet"/>
      </w:pPr>
      <w:r>
        <w:t>r</w:t>
      </w:r>
    </w:p>
    <w:p w14:paraId="0C425148" w14:textId="77777777" w:rsidR="007F575C" w:rsidRDefault="00541960">
      <w:pPr>
        <w:pStyle w:val="ListBullet"/>
      </w:pPr>
      <w:r>
        <w:t>m</w:t>
      </w:r>
    </w:p>
    <w:p w14:paraId="6734EB6B" w14:textId="77777777" w:rsidR="007F575C" w:rsidRDefault="00541960">
      <w:pPr>
        <w:pStyle w:val="ListBullet"/>
      </w:pPr>
      <w:r>
        <w:t>i</w:t>
      </w:r>
    </w:p>
    <w:p w14:paraId="7438492A" w14:textId="77777777" w:rsidR="007F575C" w:rsidRDefault="00541960">
      <w:pPr>
        <w:pStyle w:val="ListBullet"/>
      </w:pPr>
      <w:r>
        <w:t>n</w:t>
      </w:r>
    </w:p>
    <w:p w14:paraId="2E5BB7F6" w14:textId="77777777" w:rsidR="007F575C" w:rsidRDefault="00541960">
      <w:pPr>
        <w:pStyle w:val="ListBullet"/>
      </w:pPr>
      <w:r>
        <w:t>g</w:t>
      </w:r>
    </w:p>
    <w:p w14:paraId="0FAD1AD5" w14:textId="77777777" w:rsidR="007F575C" w:rsidRDefault="007F575C">
      <w:pPr>
        <w:pStyle w:val="ListBullet"/>
      </w:pPr>
    </w:p>
    <w:p w14:paraId="7EEB1546" w14:textId="77777777" w:rsidR="007F575C" w:rsidRDefault="00541960">
      <w:pPr>
        <w:pStyle w:val="ListBullet"/>
      </w:pPr>
      <w:r>
        <w:t>t</w:t>
      </w:r>
    </w:p>
    <w:p w14:paraId="1B9C0B9A" w14:textId="77777777" w:rsidR="007F575C" w:rsidRDefault="00541960">
      <w:pPr>
        <w:pStyle w:val="ListBullet"/>
      </w:pPr>
      <w:r>
        <w:t>h</w:t>
      </w:r>
    </w:p>
    <w:p w14:paraId="4C75DF72" w14:textId="77777777" w:rsidR="007F575C" w:rsidRDefault="00541960">
      <w:pPr>
        <w:pStyle w:val="ListBullet"/>
      </w:pPr>
      <w:r>
        <w:t>e</w:t>
      </w:r>
    </w:p>
    <w:p w14:paraId="610A03B6" w14:textId="77777777" w:rsidR="007F575C" w:rsidRDefault="007F575C">
      <w:pPr>
        <w:pStyle w:val="ListBullet"/>
      </w:pPr>
    </w:p>
    <w:p w14:paraId="583D3B27" w14:textId="77777777" w:rsidR="007F575C" w:rsidRDefault="00541960">
      <w:pPr>
        <w:pStyle w:val="ListBullet"/>
      </w:pPr>
      <w:r>
        <w:t>a</w:t>
      </w:r>
    </w:p>
    <w:p w14:paraId="40131F6F" w14:textId="77777777" w:rsidR="007F575C" w:rsidRDefault="00541960">
      <w:pPr>
        <w:pStyle w:val="ListBullet"/>
      </w:pPr>
      <w:r>
        <w:t>b</w:t>
      </w:r>
    </w:p>
    <w:p w14:paraId="38A9BE1D" w14:textId="77777777" w:rsidR="007F575C" w:rsidRDefault="00541960">
      <w:pPr>
        <w:pStyle w:val="ListBullet"/>
      </w:pPr>
      <w:r>
        <w:t>s</w:t>
      </w:r>
    </w:p>
    <w:p w14:paraId="62EF41BD" w14:textId="77777777" w:rsidR="007F575C" w:rsidRDefault="00541960">
      <w:pPr>
        <w:pStyle w:val="ListBullet"/>
      </w:pPr>
      <w:r>
        <w:t>e</w:t>
      </w:r>
    </w:p>
    <w:p w14:paraId="0FB9DC62" w14:textId="77777777" w:rsidR="007F575C" w:rsidRDefault="00541960">
      <w:pPr>
        <w:pStyle w:val="ListBullet"/>
      </w:pPr>
      <w:r>
        <w:t>n</w:t>
      </w:r>
    </w:p>
    <w:p w14:paraId="68486494" w14:textId="77777777" w:rsidR="007F575C" w:rsidRDefault="00541960">
      <w:pPr>
        <w:pStyle w:val="ListBullet"/>
      </w:pPr>
      <w:r>
        <w:t>c</w:t>
      </w:r>
    </w:p>
    <w:p w14:paraId="3C477ED2" w14:textId="77777777" w:rsidR="007F575C" w:rsidRDefault="00541960">
      <w:pPr>
        <w:pStyle w:val="ListBullet"/>
      </w:pPr>
      <w:r>
        <w:t>e</w:t>
      </w:r>
    </w:p>
    <w:p w14:paraId="1DD91E33" w14:textId="77777777" w:rsidR="007F575C" w:rsidRDefault="007F575C">
      <w:pPr>
        <w:pStyle w:val="ListBullet"/>
      </w:pPr>
    </w:p>
    <w:p w14:paraId="2D685130" w14:textId="77777777" w:rsidR="007F575C" w:rsidRDefault="00541960">
      <w:pPr>
        <w:pStyle w:val="ListBullet"/>
      </w:pPr>
      <w:r>
        <w:lastRenderedPageBreak/>
        <w:t>o</w:t>
      </w:r>
    </w:p>
    <w:p w14:paraId="15FF5CEE" w14:textId="77777777" w:rsidR="007F575C" w:rsidRDefault="00541960">
      <w:pPr>
        <w:pStyle w:val="ListBullet"/>
      </w:pPr>
      <w:r>
        <w:t>f</w:t>
      </w:r>
    </w:p>
    <w:p w14:paraId="009CDCAC" w14:textId="77777777" w:rsidR="007F575C" w:rsidRDefault="007F575C">
      <w:pPr>
        <w:pStyle w:val="ListBullet"/>
      </w:pPr>
    </w:p>
    <w:p w14:paraId="1CCA6D88" w14:textId="77777777" w:rsidR="007F575C" w:rsidRDefault="00541960">
      <w:pPr>
        <w:pStyle w:val="ListBullet"/>
      </w:pPr>
      <w:r>
        <w:t>v</w:t>
      </w:r>
    </w:p>
    <w:p w14:paraId="1CD8B2FB" w14:textId="77777777" w:rsidR="007F575C" w:rsidRDefault="00541960">
      <w:pPr>
        <w:pStyle w:val="ListBullet"/>
      </w:pPr>
      <w:r>
        <w:t>a</w:t>
      </w:r>
    </w:p>
    <w:p w14:paraId="40570B7B" w14:textId="77777777" w:rsidR="007F575C" w:rsidRDefault="00541960">
      <w:pPr>
        <w:pStyle w:val="ListBullet"/>
      </w:pPr>
      <w:r>
        <w:t>r</w:t>
      </w:r>
    </w:p>
    <w:p w14:paraId="66604A08" w14:textId="77777777" w:rsidR="007F575C" w:rsidRDefault="00541960">
      <w:pPr>
        <w:pStyle w:val="ListBullet"/>
      </w:pPr>
      <w:r>
        <w:t>i</w:t>
      </w:r>
    </w:p>
    <w:p w14:paraId="1704FD0F" w14:textId="77777777" w:rsidR="007F575C" w:rsidRDefault="00541960">
      <w:pPr>
        <w:pStyle w:val="ListBullet"/>
      </w:pPr>
      <w:r>
        <w:t>a</w:t>
      </w:r>
    </w:p>
    <w:p w14:paraId="356CEE5C" w14:textId="77777777" w:rsidR="007F575C" w:rsidRDefault="00541960">
      <w:pPr>
        <w:pStyle w:val="ListBullet"/>
      </w:pPr>
      <w:r>
        <w:t>b</w:t>
      </w:r>
    </w:p>
    <w:p w14:paraId="2F0104F5" w14:textId="77777777" w:rsidR="007F575C" w:rsidRDefault="00541960">
      <w:pPr>
        <w:pStyle w:val="ListBullet"/>
      </w:pPr>
      <w:r>
        <w:t>l</w:t>
      </w:r>
    </w:p>
    <w:p w14:paraId="5527F40F" w14:textId="77777777" w:rsidR="007F575C" w:rsidRDefault="00541960">
      <w:pPr>
        <w:pStyle w:val="ListBullet"/>
      </w:pPr>
      <w:r>
        <w:t>e</w:t>
      </w:r>
    </w:p>
    <w:p w14:paraId="78CAC11B" w14:textId="77777777" w:rsidR="007F575C" w:rsidRDefault="007F575C">
      <w:pPr>
        <w:pStyle w:val="ListBullet"/>
      </w:pPr>
    </w:p>
    <w:p w14:paraId="155F2AF6" w14:textId="77777777" w:rsidR="007F575C" w:rsidRDefault="00541960">
      <w:pPr>
        <w:pStyle w:val="ListBullet"/>
      </w:pPr>
      <w:r>
        <w:t>c</w:t>
      </w:r>
    </w:p>
    <w:p w14:paraId="7EFFE678" w14:textId="77777777" w:rsidR="007F575C" w:rsidRDefault="00541960">
      <w:pPr>
        <w:pStyle w:val="ListBullet"/>
      </w:pPr>
      <w:r>
        <w:t>o</w:t>
      </w:r>
    </w:p>
    <w:p w14:paraId="3A399842" w14:textId="77777777" w:rsidR="007F575C" w:rsidRDefault="00541960">
      <w:pPr>
        <w:pStyle w:val="ListBullet"/>
      </w:pPr>
      <w:r>
        <w:t>n</w:t>
      </w:r>
    </w:p>
    <w:p w14:paraId="4E92EFD2" w14:textId="77777777" w:rsidR="007F575C" w:rsidRDefault="00541960">
      <w:pPr>
        <w:pStyle w:val="ListBullet"/>
      </w:pPr>
      <w:r>
        <w:t>s</w:t>
      </w:r>
    </w:p>
    <w:p w14:paraId="76072EF1" w14:textId="77777777" w:rsidR="007F575C" w:rsidRDefault="00541960">
      <w:pPr>
        <w:pStyle w:val="ListBullet"/>
      </w:pPr>
      <w:r>
        <w:t>i</w:t>
      </w:r>
    </w:p>
    <w:p w14:paraId="0CA0C3B9" w14:textId="77777777" w:rsidR="007F575C" w:rsidRDefault="00541960">
      <w:pPr>
        <w:pStyle w:val="ListBullet"/>
      </w:pPr>
      <w:r>
        <w:t>d</w:t>
      </w:r>
    </w:p>
    <w:p w14:paraId="0E81408A" w14:textId="77777777" w:rsidR="007F575C" w:rsidRDefault="00541960">
      <w:pPr>
        <w:pStyle w:val="ListBullet"/>
      </w:pPr>
      <w:r>
        <w:t>e</w:t>
      </w:r>
    </w:p>
    <w:p w14:paraId="0F95A7AE" w14:textId="77777777" w:rsidR="007F575C" w:rsidRDefault="00541960">
      <w:pPr>
        <w:pStyle w:val="ListBullet"/>
      </w:pPr>
      <w:r>
        <w:t>r</w:t>
      </w:r>
    </w:p>
    <w:p w14:paraId="7B4E84DD" w14:textId="77777777" w:rsidR="007F575C" w:rsidRDefault="00541960">
      <w:pPr>
        <w:pStyle w:val="ListBullet"/>
      </w:pPr>
      <w:r>
        <w:t>a</w:t>
      </w:r>
    </w:p>
    <w:p w14:paraId="0E4C1D81" w14:textId="77777777" w:rsidR="007F575C" w:rsidRDefault="00541960">
      <w:pPr>
        <w:pStyle w:val="ListBullet"/>
      </w:pPr>
      <w:r>
        <w:t>t</w:t>
      </w:r>
    </w:p>
    <w:p w14:paraId="1914A439" w14:textId="77777777" w:rsidR="007F575C" w:rsidRDefault="00541960">
      <w:pPr>
        <w:pStyle w:val="ListBullet"/>
      </w:pPr>
      <w:r>
        <w:t>i</w:t>
      </w:r>
    </w:p>
    <w:p w14:paraId="47ECE7B0" w14:textId="77777777" w:rsidR="007F575C" w:rsidRDefault="00541960">
      <w:pPr>
        <w:pStyle w:val="ListBullet"/>
      </w:pPr>
      <w:r>
        <w:t>o</w:t>
      </w:r>
    </w:p>
    <w:p w14:paraId="668121A1" w14:textId="77777777" w:rsidR="007F575C" w:rsidRDefault="00541960">
      <w:pPr>
        <w:pStyle w:val="ListBullet"/>
      </w:pPr>
      <w:r>
        <w:t>n</w:t>
      </w:r>
    </w:p>
    <w:p w14:paraId="02F3FD67" w14:textId="77777777" w:rsidR="007F575C" w:rsidRDefault="007F575C">
      <w:pPr>
        <w:pStyle w:val="ListBullet"/>
      </w:pPr>
    </w:p>
    <w:p w14:paraId="654CF8B6" w14:textId="77777777" w:rsidR="007F575C" w:rsidRDefault="00541960">
      <w:pPr>
        <w:pStyle w:val="ListBullet"/>
      </w:pPr>
      <w:r>
        <w:t>a</w:t>
      </w:r>
    </w:p>
    <w:p w14:paraId="54EE42F9" w14:textId="77777777" w:rsidR="007F575C" w:rsidRDefault="00541960">
      <w:pPr>
        <w:pStyle w:val="ListBullet"/>
      </w:pPr>
      <w:r>
        <w:t>n</w:t>
      </w:r>
    </w:p>
    <w:p w14:paraId="538C27AB" w14:textId="77777777" w:rsidR="007F575C" w:rsidRDefault="00541960">
      <w:pPr>
        <w:pStyle w:val="ListBullet"/>
      </w:pPr>
      <w:r>
        <w:t>d</w:t>
      </w:r>
    </w:p>
    <w:p w14:paraId="42DAA376" w14:textId="77777777" w:rsidR="007F575C" w:rsidRDefault="007F575C">
      <w:pPr>
        <w:pStyle w:val="ListBullet"/>
      </w:pPr>
    </w:p>
    <w:p w14:paraId="58BDC5A0" w14:textId="77777777" w:rsidR="007F575C" w:rsidRDefault="00541960">
      <w:pPr>
        <w:pStyle w:val="ListBullet"/>
      </w:pPr>
      <w:r>
        <w:t>f</w:t>
      </w:r>
    </w:p>
    <w:p w14:paraId="03536A37" w14:textId="77777777" w:rsidR="007F575C" w:rsidRDefault="00541960">
      <w:pPr>
        <w:pStyle w:val="ListBullet"/>
      </w:pPr>
      <w:r>
        <w:t>i</w:t>
      </w:r>
    </w:p>
    <w:p w14:paraId="321E605A" w14:textId="77777777" w:rsidR="007F575C" w:rsidRDefault="00541960">
      <w:pPr>
        <w:pStyle w:val="ListBullet"/>
      </w:pPr>
      <w:r>
        <w:t>n</w:t>
      </w:r>
    </w:p>
    <w:p w14:paraId="52632228" w14:textId="77777777" w:rsidR="007F575C" w:rsidRDefault="00541960">
      <w:pPr>
        <w:pStyle w:val="ListBullet"/>
      </w:pPr>
      <w:r>
        <w:t>a</w:t>
      </w:r>
    </w:p>
    <w:p w14:paraId="4022319F" w14:textId="77777777" w:rsidR="007F575C" w:rsidRDefault="00541960">
      <w:pPr>
        <w:pStyle w:val="ListBullet"/>
      </w:pPr>
      <w:r>
        <w:t>n</w:t>
      </w:r>
    </w:p>
    <w:p w14:paraId="7AD67979" w14:textId="77777777" w:rsidR="007F575C" w:rsidRDefault="00541960">
      <w:pPr>
        <w:pStyle w:val="ListBullet"/>
      </w:pPr>
      <w:r>
        <w:t>c</w:t>
      </w:r>
    </w:p>
    <w:p w14:paraId="10FF198F" w14:textId="77777777" w:rsidR="007F575C" w:rsidRDefault="00541960">
      <w:pPr>
        <w:pStyle w:val="ListBullet"/>
      </w:pPr>
      <w:r>
        <w:t>i</w:t>
      </w:r>
    </w:p>
    <w:p w14:paraId="25844D81" w14:textId="77777777" w:rsidR="007F575C" w:rsidRDefault="00541960">
      <w:pPr>
        <w:pStyle w:val="ListBullet"/>
      </w:pPr>
      <w:r>
        <w:t>n</w:t>
      </w:r>
    </w:p>
    <w:p w14:paraId="5F9E1D6F" w14:textId="77777777" w:rsidR="007F575C" w:rsidRDefault="00541960">
      <w:pPr>
        <w:pStyle w:val="ListBullet"/>
      </w:pPr>
      <w:r>
        <w:t>g</w:t>
      </w:r>
    </w:p>
    <w:p w14:paraId="4FDC27C8" w14:textId="77777777" w:rsidR="007F575C" w:rsidRDefault="007F575C">
      <w:pPr>
        <w:pStyle w:val="ListBullet"/>
      </w:pPr>
    </w:p>
    <w:p w14:paraId="4BEEF22E" w14:textId="77777777" w:rsidR="007F575C" w:rsidRDefault="00541960">
      <w:pPr>
        <w:pStyle w:val="ListBullet"/>
      </w:pPr>
      <w:r>
        <w:t>c</w:t>
      </w:r>
    </w:p>
    <w:p w14:paraId="28CDB657" w14:textId="77777777" w:rsidR="007F575C" w:rsidRDefault="00541960">
      <w:pPr>
        <w:pStyle w:val="ListBullet"/>
      </w:pPr>
      <w:r>
        <w:t>o</w:t>
      </w:r>
    </w:p>
    <w:p w14:paraId="76D8E318" w14:textId="77777777" w:rsidR="007F575C" w:rsidRDefault="00541960">
      <w:pPr>
        <w:pStyle w:val="ListBullet"/>
      </w:pPr>
      <w:r>
        <w:t>m</w:t>
      </w:r>
    </w:p>
    <w:p w14:paraId="798D1876" w14:textId="77777777" w:rsidR="007F575C" w:rsidRDefault="00541960">
      <w:pPr>
        <w:pStyle w:val="ListBullet"/>
      </w:pPr>
      <w:r>
        <w:t>p</w:t>
      </w:r>
    </w:p>
    <w:p w14:paraId="34F053BD" w14:textId="77777777" w:rsidR="007F575C" w:rsidRDefault="00541960">
      <w:pPr>
        <w:pStyle w:val="ListBullet"/>
      </w:pPr>
      <w:r>
        <w:t>o</w:t>
      </w:r>
    </w:p>
    <w:p w14:paraId="02C950A8" w14:textId="77777777" w:rsidR="007F575C" w:rsidRDefault="00541960">
      <w:pPr>
        <w:pStyle w:val="ListBullet"/>
      </w:pPr>
      <w:r>
        <w:t>n</w:t>
      </w:r>
    </w:p>
    <w:p w14:paraId="0027EC17" w14:textId="77777777" w:rsidR="007F575C" w:rsidRDefault="00541960">
      <w:pPr>
        <w:pStyle w:val="ListBullet"/>
      </w:pPr>
      <w:r>
        <w:t>e</w:t>
      </w:r>
    </w:p>
    <w:p w14:paraId="1698E489" w14:textId="77777777" w:rsidR="007F575C" w:rsidRDefault="00541960">
      <w:pPr>
        <w:pStyle w:val="ListBullet"/>
      </w:pPr>
      <w:r>
        <w:t>n</w:t>
      </w:r>
    </w:p>
    <w:p w14:paraId="02840C66" w14:textId="77777777" w:rsidR="007F575C" w:rsidRDefault="00541960">
      <w:pPr>
        <w:pStyle w:val="ListBullet"/>
      </w:pPr>
      <w:r>
        <w:t>t</w:t>
      </w:r>
    </w:p>
    <w:p w14:paraId="1EDC43DA" w14:textId="77777777" w:rsidR="007F575C" w:rsidRDefault="00541960">
      <w:pPr>
        <w:pStyle w:val="ListBullet"/>
      </w:pPr>
      <w:r>
        <w:t>s</w:t>
      </w:r>
    </w:p>
    <w:p w14:paraId="0323CEC7" w14:textId="77777777" w:rsidR="007F575C" w:rsidRDefault="00541960">
      <w:pPr>
        <w:pStyle w:val="ListBullet"/>
      </w:pPr>
      <w:r>
        <w:t>.</w:t>
      </w:r>
    </w:p>
    <w:p w14:paraId="0FC064D7" w14:textId="77777777" w:rsidR="007F575C" w:rsidRDefault="007F575C">
      <w:pPr>
        <w:pStyle w:val="ListBullet"/>
      </w:pPr>
    </w:p>
    <w:p w14:paraId="62E93697" w14:textId="77777777" w:rsidR="007F575C" w:rsidRDefault="00541960">
      <w:pPr>
        <w:pStyle w:val="ListBullet"/>
      </w:pPr>
      <w:r>
        <w:t>T</w:t>
      </w:r>
    </w:p>
    <w:p w14:paraId="27E02F53" w14:textId="77777777" w:rsidR="007F575C" w:rsidRDefault="00541960">
      <w:pPr>
        <w:pStyle w:val="ListBullet"/>
      </w:pPr>
      <w:r>
        <w:t>h</w:t>
      </w:r>
    </w:p>
    <w:p w14:paraId="5E844F47" w14:textId="77777777" w:rsidR="007F575C" w:rsidRDefault="00541960">
      <w:pPr>
        <w:pStyle w:val="ListBullet"/>
      </w:pPr>
      <w:r>
        <w:t>e</w:t>
      </w:r>
    </w:p>
    <w:p w14:paraId="14E2459D" w14:textId="77777777" w:rsidR="007F575C" w:rsidRDefault="007F575C">
      <w:pPr>
        <w:pStyle w:val="ListBullet"/>
      </w:pPr>
    </w:p>
    <w:p w14:paraId="47956450" w14:textId="77777777" w:rsidR="007F575C" w:rsidRDefault="00541960">
      <w:pPr>
        <w:pStyle w:val="ListBullet"/>
      </w:pPr>
      <w:r>
        <w:t>c</w:t>
      </w:r>
    </w:p>
    <w:p w14:paraId="49362774" w14:textId="77777777" w:rsidR="007F575C" w:rsidRDefault="00541960">
      <w:pPr>
        <w:pStyle w:val="ListBullet"/>
      </w:pPr>
      <w:r>
        <w:t>o</w:t>
      </w:r>
    </w:p>
    <w:p w14:paraId="3D94778A" w14:textId="77777777" w:rsidR="007F575C" w:rsidRDefault="00541960">
      <w:pPr>
        <w:pStyle w:val="ListBullet"/>
      </w:pPr>
      <w:r>
        <w:t>n</w:t>
      </w:r>
    </w:p>
    <w:p w14:paraId="03BAC047" w14:textId="77777777" w:rsidR="007F575C" w:rsidRDefault="00541960">
      <w:pPr>
        <w:pStyle w:val="ListBullet"/>
      </w:pPr>
      <w:r>
        <w:t>t</w:t>
      </w:r>
    </w:p>
    <w:p w14:paraId="2E6F20C9" w14:textId="77777777" w:rsidR="007F575C" w:rsidRDefault="00541960">
      <w:pPr>
        <w:pStyle w:val="ListBullet"/>
      </w:pPr>
      <w:r>
        <w:t>r</w:t>
      </w:r>
    </w:p>
    <w:p w14:paraId="78499350" w14:textId="77777777" w:rsidR="007F575C" w:rsidRDefault="00541960">
      <w:pPr>
        <w:pStyle w:val="ListBullet"/>
      </w:pPr>
      <w:r>
        <w:t>a</w:t>
      </w:r>
    </w:p>
    <w:p w14:paraId="39A54B2A" w14:textId="77777777" w:rsidR="007F575C" w:rsidRDefault="00541960">
      <w:pPr>
        <w:pStyle w:val="ListBullet"/>
      </w:pPr>
      <w:r>
        <w:t>c</w:t>
      </w:r>
    </w:p>
    <w:p w14:paraId="154161B4" w14:textId="77777777" w:rsidR="007F575C" w:rsidRDefault="00541960">
      <w:pPr>
        <w:pStyle w:val="ListBullet"/>
      </w:pPr>
      <w:r>
        <w:t>t</w:t>
      </w:r>
    </w:p>
    <w:p w14:paraId="084DE8E5" w14:textId="77777777" w:rsidR="007F575C" w:rsidRDefault="00541960">
      <w:pPr>
        <w:pStyle w:val="ListBullet"/>
      </w:pPr>
      <w:r>
        <w:t>'</w:t>
      </w:r>
    </w:p>
    <w:p w14:paraId="2FEC5D01" w14:textId="77777777" w:rsidR="007F575C" w:rsidRDefault="00541960">
      <w:pPr>
        <w:pStyle w:val="ListBullet"/>
      </w:pPr>
      <w:r>
        <w:t>s</w:t>
      </w:r>
    </w:p>
    <w:p w14:paraId="19B8B19A" w14:textId="77777777" w:rsidR="007F575C" w:rsidRDefault="007F575C">
      <w:pPr>
        <w:pStyle w:val="ListBullet"/>
      </w:pPr>
    </w:p>
    <w:p w14:paraId="5D822A4C" w14:textId="77777777" w:rsidR="007F575C" w:rsidRDefault="00541960">
      <w:pPr>
        <w:pStyle w:val="ListBullet"/>
      </w:pPr>
      <w:r>
        <w:t>c</w:t>
      </w:r>
    </w:p>
    <w:p w14:paraId="659D9F24" w14:textId="77777777" w:rsidR="007F575C" w:rsidRDefault="00541960">
      <w:pPr>
        <w:pStyle w:val="ListBullet"/>
      </w:pPr>
      <w:r>
        <w:t>l</w:t>
      </w:r>
    </w:p>
    <w:p w14:paraId="6AEF19BE" w14:textId="77777777" w:rsidR="007F575C" w:rsidRDefault="00541960">
      <w:pPr>
        <w:pStyle w:val="ListBullet"/>
      </w:pPr>
      <w:r>
        <w:t>e</w:t>
      </w:r>
    </w:p>
    <w:p w14:paraId="71BB7CEA" w14:textId="77777777" w:rsidR="007F575C" w:rsidRDefault="00541960">
      <w:pPr>
        <w:pStyle w:val="ListBullet"/>
      </w:pPr>
      <w:r>
        <w:t>a</w:t>
      </w:r>
    </w:p>
    <w:p w14:paraId="40B4169E" w14:textId="77777777" w:rsidR="007F575C" w:rsidRDefault="00541960">
      <w:pPr>
        <w:pStyle w:val="ListBullet"/>
      </w:pPr>
      <w:r>
        <w:t>r</w:t>
      </w:r>
    </w:p>
    <w:p w14:paraId="57D47DBE" w14:textId="77777777" w:rsidR="007F575C" w:rsidRDefault="007F575C">
      <w:pPr>
        <w:pStyle w:val="ListBullet"/>
      </w:pPr>
    </w:p>
    <w:p w14:paraId="0DE8D3C5" w14:textId="77777777" w:rsidR="007F575C" w:rsidRDefault="00541960">
      <w:pPr>
        <w:pStyle w:val="ListBullet"/>
      </w:pPr>
      <w:r>
        <w:t>l</w:t>
      </w:r>
    </w:p>
    <w:p w14:paraId="3810D5B4" w14:textId="77777777" w:rsidR="007F575C" w:rsidRDefault="00541960">
      <w:pPr>
        <w:pStyle w:val="ListBullet"/>
      </w:pPr>
      <w:r>
        <w:t>a</w:t>
      </w:r>
    </w:p>
    <w:p w14:paraId="78E32983" w14:textId="77777777" w:rsidR="007F575C" w:rsidRDefault="00541960">
      <w:pPr>
        <w:pStyle w:val="ListBullet"/>
      </w:pPr>
      <w:r>
        <w:t>n</w:t>
      </w:r>
    </w:p>
    <w:p w14:paraId="3DBC7F99" w14:textId="77777777" w:rsidR="007F575C" w:rsidRDefault="00541960">
      <w:pPr>
        <w:pStyle w:val="ListBullet"/>
      </w:pPr>
      <w:r>
        <w:t>g</w:t>
      </w:r>
    </w:p>
    <w:p w14:paraId="0377F7EA" w14:textId="77777777" w:rsidR="007F575C" w:rsidRDefault="00541960">
      <w:pPr>
        <w:pStyle w:val="ListBullet"/>
      </w:pPr>
      <w:r>
        <w:t>u</w:t>
      </w:r>
    </w:p>
    <w:p w14:paraId="2C6E6BA1" w14:textId="77777777" w:rsidR="007F575C" w:rsidRDefault="00541960">
      <w:pPr>
        <w:pStyle w:val="ListBullet"/>
      </w:pPr>
      <w:r>
        <w:t>a</w:t>
      </w:r>
    </w:p>
    <w:p w14:paraId="2323CBFE" w14:textId="77777777" w:rsidR="007F575C" w:rsidRDefault="00541960">
      <w:pPr>
        <w:pStyle w:val="ListBullet"/>
      </w:pPr>
      <w:r>
        <w:t>g</w:t>
      </w:r>
    </w:p>
    <w:p w14:paraId="2F559435" w14:textId="77777777" w:rsidR="007F575C" w:rsidRDefault="00541960">
      <w:pPr>
        <w:pStyle w:val="ListBullet"/>
      </w:pPr>
      <w:r>
        <w:t>e</w:t>
      </w:r>
    </w:p>
    <w:p w14:paraId="0123934B" w14:textId="77777777" w:rsidR="007F575C" w:rsidRDefault="007F575C">
      <w:pPr>
        <w:pStyle w:val="ListBullet"/>
      </w:pPr>
    </w:p>
    <w:p w14:paraId="4CD65626" w14:textId="77777777" w:rsidR="007F575C" w:rsidRDefault="00541960">
      <w:pPr>
        <w:pStyle w:val="ListBullet"/>
      </w:pPr>
      <w:r>
        <w:t>s</w:t>
      </w:r>
    </w:p>
    <w:p w14:paraId="55B3C898" w14:textId="77777777" w:rsidR="007F575C" w:rsidRDefault="00541960">
      <w:pPr>
        <w:pStyle w:val="ListBullet"/>
      </w:pPr>
      <w:r>
        <w:t>u</w:t>
      </w:r>
    </w:p>
    <w:p w14:paraId="6D235DE3" w14:textId="77777777" w:rsidR="007F575C" w:rsidRDefault="00541960">
      <w:pPr>
        <w:pStyle w:val="ListBullet"/>
      </w:pPr>
      <w:r>
        <w:t>p</w:t>
      </w:r>
    </w:p>
    <w:p w14:paraId="00D5B22C" w14:textId="77777777" w:rsidR="007F575C" w:rsidRDefault="00541960">
      <w:pPr>
        <w:pStyle w:val="ListBullet"/>
      </w:pPr>
      <w:r>
        <w:t>p</w:t>
      </w:r>
    </w:p>
    <w:p w14:paraId="2120FA42" w14:textId="77777777" w:rsidR="007F575C" w:rsidRDefault="00541960">
      <w:pPr>
        <w:pStyle w:val="ListBullet"/>
      </w:pPr>
      <w:r>
        <w:t>o</w:t>
      </w:r>
    </w:p>
    <w:p w14:paraId="092D7944" w14:textId="77777777" w:rsidR="007F575C" w:rsidRDefault="00541960">
      <w:pPr>
        <w:pStyle w:val="ListBullet"/>
      </w:pPr>
      <w:r>
        <w:t>r</w:t>
      </w:r>
    </w:p>
    <w:p w14:paraId="3091E907" w14:textId="77777777" w:rsidR="007F575C" w:rsidRDefault="00541960">
      <w:pPr>
        <w:pStyle w:val="ListBullet"/>
      </w:pPr>
      <w:r>
        <w:t>t</w:t>
      </w:r>
    </w:p>
    <w:p w14:paraId="68A58007" w14:textId="77777777" w:rsidR="007F575C" w:rsidRDefault="00541960">
      <w:pPr>
        <w:pStyle w:val="ListBullet"/>
      </w:pPr>
      <w:r>
        <w:t>s</w:t>
      </w:r>
    </w:p>
    <w:p w14:paraId="302D83DE" w14:textId="77777777" w:rsidR="007F575C" w:rsidRDefault="007F575C">
      <w:pPr>
        <w:pStyle w:val="ListBullet"/>
      </w:pPr>
    </w:p>
    <w:p w14:paraId="5D28AC6B" w14:textId="77777777" w:rsidR="007F575C" w:rsidRDefault="00541960">
      <w:pPr>
        <w:pStyle w:val="ListBullet"/>
      </w:pPr>
      <w:r>
        <w:t>t</w:t>
      </w:r>
    </w:p>
    <w:p w14:paraId="7C6B7DBA" w14:textId="77777777" w:rsidR="007F575C" w:rsidRDefault="00541960">
      <w:pPr>
        <w:pStyle w:val="ListBullet"/>
      </w:pPr>
      <w:r>
        <w:t>h</w:t>
      </w:r>
    </w:p>
    <w:p w14:paraId="42C34840" w14:textId="77777777" w:rsidR="007F575C" w:rsidRDefault="00541960">
      <w:pPr>
        <w:pStyle w:val="ListBullet"/>
      </w:pPr>
      <w:r>
        <w:t>e</w:t>
      </w:r>
    </w:p>
    <w:p w14:paraId="58B78681" w14:textId="77777777" w:rsidR="007F575C" w:rsidRDefault="007F575C">
      <w:pPr>
        <w:pStyle w:val="ListBullet"/>
      </w:pPr>
    </w:p>
    <w:p w14:paraId="13AFF91A" w14:textId="77777777" w:rsidR="007F575C" w:rsidRDefault="00541960">
      <w:pPr>
        <w:pStyle w:val="ListBullet"/>
      </w:pPr>
      <w:r>
        <w:t>c</w:t>
      </w:r>
    </w:p>
    <w:p w14:paraId="60F4260C" w14:textId="77777777" w:rsidR="007F575C" w:rsidRDefault="00541960">
      <w:pPr>
        <w:pStyle w:val="ListBullet"/>
      </w:pPr>
      <w:r>
        <w:t>o</w:t>
      </w:r>
    </w:p>
    <w:p w14:paraId="11647EC4" w14:textId="77777777" w:rsidR="007F575C" w:rsidRDefault="00541960">
      <w:pPr>
        <w:pStyle w:val="ListBullet"/>
      </w:pPr>
      <w:r>
        <w:t>n</w:t>
      </w:r>
    </w:p>
    <w:p w14:paraId="575FE7F7" w14:textId="77777777" w:rsidR="007F575C" w:rsidRDefault="00541960">
      <w:pPr>
        <w:pStyle w:val="ListBullet"/>
      </w:pPr>
      <w:r>
        <w:t>c</w:t>
      </w:r>
    </w:p>
    <w:p w14:paraId="1552C281" w14:textId="77777777" w:rsidR="007F575C" w:rsidRDefault="00541960">
      <w:pPr>
        <w:pStyle w:val="ListBullet"/>
      </w:pPr>
      <w:r>
        <w:t>l</w:t>
      </w:r>
    </w:p>
    <w:p w14:paraId="22FC8530" w14:textId="77777777" w:rsidR="007F575C" w:rsidRDefault="00541960">
      <w:pPr>
        <w:pStyle w:val="ListBullet"/>
      </w:pPr>
      <w:r>
        <w:t>u</w:t>
      </w:r>
    </w:p>
    <w:p w14:paraId="4C8E505D" w14:textId="77777777" w:rsidR="007F575C" w:rsidRDefault="00541960">
      <w:pPr>
        <w:pStyle w:val="ListBullet"/>
      </w:pPr>
      <w:r>
        <w:t>s</w:t>
      </w:r>
    </w:p>
    <w:p w14:paraId="0AADD608" w14:textId="77777777" w:rsidR="007F575C" w:rsidRDefault="00541960">
      <w:pPr>
        <w:pStyle w:val="ListBullet"/>
      </w:pPr>
      <w:r>
        <w:t>i</w:t>
      </w:r>
    </w:p>
    <w:p w14:paraId="49F8A701" w14:textId="77777777" w:rsidR="007F575C" w:rsidRDefault="00541960">
      <w:pPr>
        <w:pStyle w:val="ListBullet"/>
      </w:pPr>
      <w:r>
        <w:t>o</w:t>
      </w:r>
    </w:p>
    <w:p w14:paraId="632BB0BF" w14:textId="77777777" w:rsidR="007F575C" w:rsidRDefault="00541960">
      <w:pPr>
        <w:pStyle w:val="ListBullet"/>
      </w:pPr>
      <w:r>
        <w:t>n</w:t>
      </w:r>
    </w:p>
    <w:p w14:paraId="1E2871FF" w14:textId="77777777" w:rsidR="007F575C" w:rsidRDefault="007F575C">
      <w:pPr>
        <w:pStyle w:val="ListBullet"/>
      </w:pPr>
    </w:p>
    <w:p w14:paraId="10A9F89D" w14:textId="77777777" w:rsidR="007F575C" w:rsidRDefault="00541960">
      <w:pPr>
        <w:pStyle w:val="ListBullet"/>
      </w:pPr>
      <w:r>
        <w:t>t</w:t>
      </w:r>
    </w:p>
    <w:p w14:paraId="63B3629E" w14:textId="77777777" w:rsidR="007F575C" w:rsidRDefault="00541960">
      <w:pPr>
        <w:pStyle w:val="ListBullet"/>
      </w:pPr>
      <w:r>
        <w:t>h</w:t>
      </w:r>
    </w:p>
    <w:p w14:paraId="73DB4174" w14:textId="77777777" w:rsidR="007F575C" w:rsidRDefault="00541960">
      <w:pPr>
        <w:pStyle w:val="ListBullet"/>
      </w:pPr>
      <w:r>
        <w:t>a</w:t>
      </w:r>
    </w:p>
    <w:p w14:paraId="3D6AFB39" w14:textId="77777777" w:rsidR="007F575C" w:rsidRDefault="00541960">
      <w:pPr>
        <w:pStyle w:val="ListBullet"/>
      </w:pPr>
      <w:r>
        <w:t>t</w:t>
      </w:r>
    </w:p>
    <w:p w14:paraId="4C348BC1" w14:textId="77777777" w:rsidR="007F575C" w:rsidRDefault="007F575C">
      <w:pPr>
        <w:pStyle w:val="ListBullet"/>
      </w:pPr>
    </w:p>
    <w:p w14:paraId="16E240FC" w14:textId="77777777" w:rsidR="007F575C" w:rsidRDefault="00541960">
      <w:pPr>
        <w:pStyle w:val="ListBullet"/>
      </w:pPr>
      <w:r>
        <w:t>t</w:t>
      </w:r>
    </w:p>
    <w:p w14:paraId="00E3BD2C" w14:textId="77777777" w:rsidR="007F575C" w:rsidRDefault="00541960">
      <w:pPr>
        <w:pStyle w:val="ListBullet"/>
      </w:pPr>
      <w:r>
        <w:t>h</w:t>
      </w:r>
    </w:p>
    <w:p w14:paraId="3BDCE83F" w14:textId="77777777" w:rsidR="007F575C" w:rsidRDefault="00541960">
      <w:pPr>
        <w:pStyle w:val="ListBullet"/>
      </w:pPr>
      <w:r>
        <w:t>e</w:t>
      </w:r>
    </w:p>
    <w:p w14:paraId="24C6999F" w14:textId="77777777" w:rsidR="007F575C" w:rsidRDefault="007F575C">
      <w:pPr>
        <w:pStyle w:val="ListBullet"/>
      </w:pPr>
    </w:p>
    <w:p w14:paraId="72003ACE" w14:textId="77777777" w:rsidR="007F575C" w:rsidRDefault="00541960">
      <w:pPr>
        <w:pStyle w:val="ListBullet"/>
      </w:pPr>
      <w:r>
        <w:t>t</w:t>
      </w:r>
    </w:p>
    <w:p w14:paraId="0DDCED12" w14:textId="77777777" w:rsidR="007F575C" w:rsidRDefault="00541960">
      <w:pPr>
        <w:pStyle w:val="ListBullet"/>
      </w:pPr>
      <w:r>
        <w:t>r</w:t>
      </w:r>
    </w:p>
    <w:p w14:paraId="6F7F854E" w14:textId="77777777" w:rsidR="007F575C" w:rsidRDefault="00541960">
      <w:pPr>
        <w:pStyle w:val="ListBullet"/>
      </w:pPr>
      <w:r>
        <w:t>a</w:t>
      </w:r>
    </w:p>
    <w:p w14:paraId="0A2A0344" w14:textId="77777777" w:rsidR="007F575C" w:rsidRDefault="00541960">
      <w:pPr>
        <w:pStyle w:val="ListBullet"/>
      </w:pPr>
      <w:r>
        <w:t>n</w:t>
      </w:r>
    </w:p>
    <w:p w14:paraId="08CBF9FC" w14:textId="77777777" w:rsidR="007F575C" w:rsidRDefault="00541960">
      <w:pPr>
        <w:pStyle w:val="ListBullet"/>
      </w:pPr>
      <w:r>
        <w:t>s</w:t>
      </w:r>
    </w:p>
    <w:p w14:paraId="1441E774" w14:textId="77777777" w:rsidR="007F575C" w:rsidRDefault="00541960">
      <w:pPr>
        <w:pStyle w:val="ListBullet"/>
      </w:pPr>
      <w:r>
        <w:t>a</w:t>
      </w:r>
    </w:p>
    <w:p w14:paraId="3F591BBE" w14:textId="77777777" w:rsidR="007F575C" w:rsidRDefault="00541960">
      <w:pPr>
        <w:pStyle w:val="ListBullet"/>
      </w:pPr>
      <w:r>
        <w:t>c</w:t>
      </w:r>
    </w:p>
    <w:p w14:paraId="588A1041" w14:textId="77777777" w:rsidR="007F575C" w:rsidRDefault="00541960">
      <w:pPr>
        <w:pStyle w:val="ListBullet"/>
      </w:pPr>
      <w:r>
        <w:t>t</w:t>
      </w:r>
    </w:p>
    <w:p w14:paraId="439E6B59" w14:textId="77777777" w:rsidR="007F575C" w:rsidRDefault="00541960">
      <w:pPr>
        <w:pStyle w:val="ListBullet"/>
      </w:pPr>
      <w:r>
        <w:t>i</w:t>
      </w:r>
    </w:p>
    <w:p w14:paraId="2F891817" w14:textId="77777777" w:rsidR="007F575C" w:rsidRDefault="00541960">
      <w:pPr>
        <w:pStyle w:val="ListBullet"/>
      </w:pPr>
      <w:r>
        <w:t>o</w:t>
      </w:r>
    </w:p>
    <w:p w14:paraId="396DED44" w14:textId="77777777" w:rsidR="007F575C" w:rsidRDefault="00541960">
      <w:pPr>
        <w:pStyle w:val="ListBullet"/>
      </w:pPr>
      <w:r>
        <w:t>n</w:t>
      </w:r>
    </w:p>
    <w:p w14:paraId="49342B69" w14:textId="77777777" w:rsidR="007F575C" w:rsidRDefault="007F575C">
      <w:pPr>
        <w:pStyle w:val="ListBullet"/>
      </w:pPr>
    </w:p>
    <w:p w14:paraId="71722F96" w14:textId="77777777" w:rsidR="007F575C" w:rsidRDefault="00541960">
      <w:pPr>
        <w:pStyle w:val="ListBullet"/>
      </w:pPr>
      <w:r>
        <w:t>p</w:t>
      </w:r>
    </w:p>
    <w:p w14:paraId="44988288" w14:textId="77777777" w:rsidR="007F575C" w:rsidRDefault="00541960">
      <w:pPr>
        <w:pStyle w:val="ListBullet"/>
      </w:pPr>
      <w:r>
        <w:t>r</w:t>
      </w:r>
    </w:p>
    <w:p w14:paraId="29D46AC2" w14:textId="77777777" w:rsidR="007F575C" w:rsidRDefault="00541960">
      <w:pPr>
        <w:pStyle w:val="ListBullet"/>
      </w:pPr>
      <w:r>
        <w:t>i</w:t>
      </w:r>
    </w:p>
    <w:p w14:paraId="551055AA" w14:textId="77777777" w:rsidR="007F575C" w:rsidRDefault="00541960">
      <w:pPr>
        <w:pStyle w:val="ListBullet"/>
      </w:pPr>
      <w:r>
        <w:t>c</w:t>
      </w:r>
    </w:p>
    <w:p w14:paraId="6EB335A5" w14:textId="77777777" w:rsidR="007F575C" w:rsidRDefault="00541960">
      <w:pPr>
        <w:pStyle w:val="ListBullet"/>
      </w:pPr>
      <w:r>
        <w:t>e</w:t>
      </w:r>
    </w:p>
    <w:p w14:paraId="6C1DE171" w14:textId="77777777" w:rsidR="007F575C" w:rsidRDefault="007F575C">
      <w:pPr>
        <w:pStyle w:val="ListBullet"/>
      </w:pPr>
    </w:p>
    <w:p w14:paraId="515E9879" w14:textId="77777777" w:rsidR="007F575C" w:rsidRDefault="00541960">
      <w:pPr>
        <w:pStyle w:val="ListBullet"/>
      </w:pPr>
      <w:r>
        <w:t>i</w:t>
      </w:r>
    </w:p>
    <w:p w14:paraId="350C2D81" w14:textId="77777777" w:rsidR="007F575C" w:rsidRDefault="00541960">
      <w:pPr>
        <w:pStyle w:val="ListBullet"/>
      </w:pPr>
      <w:r>
        <w:t>s</w:t>
      </w:r>
    </w:p>
    <w:p w14:paraId="2F3A75A5" w14:textId="77777777" w:rsidR="007F575C" w:rsidRDefault="007F575C">
      <w:pPr>
        <w:pStyle w:val="ListBullet"/>
      </w:pPr>
    </w:p>
    <w:p w14:paraId="70C0153A" w14:textId="77777777" w:rsidR="007F575C" w:rsidRDefault="00541960">
      <w:pPr>
        <w:pStyle w:val="ListBullet"/>
      </w:pPr>
      <w:r>
        <w:t>f</w:t>
      </w:r>
    </w:p>
    <w:p w14:paraId="13FB4D8E" w14:textId="77777777" w:rsidR="007F575C" w:rsidRDefault="00541960">
      <w:pPr>
        <w:pStyle w:val="ListBullet"/>
      </w:pPr>
      <w:r>
        <w:t>i</w:t>
      </w:r>
    </w:p>
    <w:p w14:paraId="2ADB0140" w14:textId="77777777" w:rsidR="007F575C" w:rsidRDefault="00541960">
      <w:pPr>
        <w:pStyle w:val="ListBullet"/>
      </w:pPr>
      <w:r>
        <w:t>x</w:t>
      </w:r>
    </w:p>
    <w:p w14:paraId="2ECBC4B9" w14:textId="77777777" w:rsidR="007F575C" w:rsidRDefault="00541960">
      <w:pPr>
        <w:pStyle w:val="ListBullet"/>
      </w:pPr>
      <w:r>
        <w:t>e</w:t>
      </w:r>
    </w:p>
    <w:p w14:paraId="5A46CA31" w14:textId="77777777" w:rsidR="007F575C" w:rsidRDefault="00541960">
      <w:pPr>
        <w:pStyle w:val="ListBullet"/>
      </w:pPr>
      <w:r>
        <w:t>d</w:t>
      </w:r>
    </w:p>
    <w:p w14:paraId="68C7A399" w14:textId="77777777" w:rsidR="007F575C" w:rsidRDefault="00541960">
      <w:pPr>
        <w:pStyle w:val="ListBullet"/>
      </w:pPr>
      <w:r>
        <w:t>.</w:t>
      </w:r>
    </w:p>
    <w:p w14:paraId="4DDC10B4" w14:textId="77777777" w:rsidR="007F575C" w:rsidRDefault="007F575C">
      <w:pPr>
        <w:pStyle w:val="ListBullet"/>
      </w:pPr>
    </w:p>
    <w:p w14:paraId="0E79A75B" w14:textId="77777777" w:rsidR="007F575C" w:rsidRDefault="00541960">
      <w:pPr>
        <w:pStyle w:val="ListBullet"/>
      </w:pPr>
      <w:r>
        <w:t>A</w:t>
      </w:r>
    </w:p>
    <w:p w14:paraId="6C15F8FD" w14:textId="77777777" w:rsidR="007F575C" w:rsidRDefault="00541960">
      <w:pPr>
        <w:pStyle w:val="ListBullet"/>
      </w:pPr>
      <w:r>
        <w:t>l</w:t>
      </w:r>
    </w:p>
    <w:p w14:paraId="21FE0530" w14:textId="77777777" w:rsidR="007F575C" w:rsidRDefault="00541960">
      <w:pPr>
        <w:pStyle w:val="ListBullet"/>
      </w:pPr>
      <w:r>
        <w:t>t</w:t>
      </w:r>
    </w:p>
    <w:p w14:paraId="2919BEE8" w14:textId="77777777" w:rsidR="007F575C" w:rsidRDefault="00541960">
      <w:pPr>
        <w:pStyle w:val="ListBullet"/>
      </w:pPr>
      <w:r>
        <w:t>e</w:t>
      </w:r>
    </w:p>
    <w:p w14:paraId="5BBD9429" w14:textId="77777777" w:rsidR="007F575C" w:rsidRDefault="00541960">
      <w:pPr>
        <w:pStyle w:val="ListBullet"/>
      </w:pPr>
      <w:r>
        <w:t>r</w:t>
      </w:r>
    </w:p>
    <w:p w14:paraId="12E9C67C" w14:textId="77777777" w:rsidR="007F575C" w:rsidRDefault="00541960">
      <w:pPr>
        <w:pStyle w:val="ListBullet"/>
      </w:pPr>
      <w:r>
        <w:t>n</w:t>
      </w:r>
    </w:p>
    <w:p w14:paraId="2D703181" w14:textId="77777777" w:rsidR="007F575C" w:rsidRDefault="00541960">
      <w:pPr>
        <w:pStyle w:val="ListBullet"/>
      </w:pPr>
      <w:r>
        <w:t>a</w:t>
      </w:r>
    </w:p>
    <w:p w14:paraId="4427ED04" w14:textId="77777777" w:rsidR="007F575C" w:rsidRDefault="00541960">
      <w:pPr>
        <w:pStyle w:val="ListBullet"/>
      </w:pPr>
      <w:r>
        <w:t>t</w:t>
      </w:r>
    </w:p>
    <w:p w14:paraId="4ABC9369" w14:textId="77777777" w:rsidR="007F575C" w:rsidRDefault="00541960">
      <w:pPr>
        <w:pStyle w:val="ListBullet"/>
      </w:pPr>
      <w:r>
        <w:t>i</w:t>
      </w:r>
    </w:p>
    <w:p w14:paraId="3F6FFEA2" w14:textId="77777777" w:rsidR="007F575C" w:rsidRDefault="00541960">
      <w:pPr>
        <w:pStyle w:val="ListBullet"/>
      </w:pPr>
      <w:r>
        <w:t>v</w:t>
      </w:r>
    </w:p>
    <w:p w14:paraId="46885E60" w14:textId="77777777" w:rsidR="007F575C" w:rsidRDefault="00541960">
      <w:pPr>
        <w:pStyle w:val="ListBullet"/>
      </w:pPr>
      <w:r>
        <w:t>e</w:t>
      </w:r>
    </w:p>
    <w:p w14:paraId="78995453" w14:textId="77777777" w:rsidR="007F575C" w:rsidRDefault="007F575C">
      <w:pPr>
        <w:pStyle w:val="ListBullet"/>
      </w:pPr>
    </w:p>
    <w:p w14:paraId="2D44F0FC" w14:textId="77777777" w:rsidR="007F575C" w:rsidRDefault="00541960">
      <w:pPr>
        <w:pStyle w:val="ListBullet"/>
      </w:pPr>
      <w:r>
        <w:t>a</w:t>
      </w:r>
    </w:p>
    <w:p w14:paraId="48DDBEB3" w14:textId="77777777" w:rsidR="007F575C" w:rsidRDefault="00541960">
      <w:pPr>
        <w:pStyle w:val="ListBullet"/>
      </w:pPr>
      <w:r>
        <w:t>p</w:t>
      </w:r>
    </w:p>
    <w:p w14:paraId="7DE9B9FB" w14:textId="77777777" w:rsidR="007F575C" w:rsidRDefault="00541960">
      <w:pPr>
        <w:pStyle w:val="ListBullet"/>
      </w:pPr>
      <w:r>
        <w:t>p</w:t>
      </w:r>
    </w:p>
    <w:p w14:paraId="0A90D40A" w14:textId="77777777" w:rsidR="007F575C" w:rsidRDefault="00541960">
      <w:pPr>
        <w:pStyle w:val="ListBullet"/>
      </w:pPr>
      <w:r>
        <w:t>r</w:t>
      </w:r>
    </w:p>
    <w:p w14:paraId="71232EDD" w14:textId="77777777" w:rsidR="007F575C" w:rsidRDefault="00541960">
      <w:pPr>
        <w:pStyle w:val="ListBullet"/>
      </w:pPr>
      <w:r>
        <w:t>o</w:t>
      </w:r>
    </w:p>
    <w:p w14:paraId="6DC9CD11" w14:textId="77777777" w:rsidR="007F575C" w:rsidRDefault="00541960">
      <w:pPr>
        <w:pStyle w:val="ListBullet"/>
      </w:pPr>
      <w:r>
        <w:t>a</w:t>
      </w:r>
    </w:p>
    <w:p w14:paraId="71CCFDE2" w14:textId="77777777" w:rsidR="007F575C" w:rsidRDefault="00541960">
      <w:pPr>
        <w:pStyle w:val="ListBullet"/>
      </w:pPr>
      <w:r>
        <w:t>c</w:t>
      </w:r>
    </w:p>
    <w:p w14:paraId="6034B8EA" w14:textId="77777777" w:rsidR="007F575C" w:rsidRDefault="00541960">
      <w:pPr>
        <w:pStyle w:val="ListBullet"/>
      </w:pPr>
      <w:r>
        <w:t>h</w:t>
      </w:r>
    </w:p>
    <w:p w14:paraId="61A6E5E9" w14:textId="77777777" w:rsidR="007F575C" w:rsidRDefault="00541960">
      <w:pPr>
        <w:pStyle w:val="ListBullet"/>
      </w:pPr>
      <w:r>
        <w:t>e</w:t>
      </w:r>
    </w:p>
    <w:p w14:paraId="5ACF13FA" w14:textId="77777777" w:rsidR="007F575C" w:rsidRDefault="00541960">
      <w:pPr>
        <w:pStyle w:val="ListBullet"/>
      </w:pPr>
      <w:r>
        <w:t>s</w:t>
      </w:r>
    </w:p>
    <w:p w14:paraId="553E5315" w14:textId="77777777" w:rsidR="007F575C" w:rsidRDefault="00541960">
      <w:pPr>
        <w:pStyle w:val="ListBullet"/>
      </w:pPr>
      <w:r>
        <w:t>,</w:t>
      </w:r>
    </w:p>
    <w:p w14:paraId="530630BB" w14:textId="77777777" w:rsidR="007F575C" w:rsidRDefault="007F575C">
      <w:pPr>
        <w:pStyle w:val="ListBullet"/>
      </w:pPr>
    </w:p>
    <w:p w14:paraId="2F88698D" w14:textId="77777777" w:rsidR="007F575C" w:rsidRDefault="00541960">
      <w:pPr>
        <w:pStyle w:val="ListBullet"/>
      </w:pPr>
      <w:r>
        <w:t>s</w:t>
      </w:r>
    </w:p>
    <w:p w14:paraId="1F46041E" w14:textId="77777777" w:rsidR="007F575C" w:rsidRDefault="00541960">
      <w:pPr>
        <w:pStyle w:val="ListBullet"/>
      </w:pPr>
      <w:r>
        <w:t>u</w:t>
      </w:r>
    </w:p>
    <w:p w14:paraId="5C18A7B9" w14:textId="77777777" w:rsidR="007F575C" w:rsidRDefault="00541960">
      <w:pPr>
        <w:pStyle w:val="ListBullet"/>
      </w:pPr>
      <w:r>
        <w:t>c</w:t>
      </w:r>
    </w:p>
    <w:p w14:paraId="38E74038" w14:textId="77777777" w:rsidR="007F575C" w:rsidRDefault="00541960">
      <w:pPr>
        <w:pStyle w:val="ListBullet"/>
      </w:pPr>
      <w:r>
        <w:t>h</w:t>
      </w:r>
    </w:p>
    <w:p w14:paraId="1A978049" w14:textId="77777777" w:rsidR="007F575C" w:rsidRDefault="007F575C">
      <w:pPr>
        <w:pStyle w:val="ListBullet"/>
      </w:pPr>
    </w:p>
    <w:p w14:paraId="41211F20" w14:textId="77777777" w:rsidR="007F575C" w:rsidRDefault="00541960">
      <w:pPr>
        <w:pStyle w:val="ListBullet"/>
      </w:pPr>
      <w:r>
        <w:t>a</w:t>
      </w:r>
    </w:p>
    <w:p w14:paraId="2EB3E7B7" w14:textId="77777777" w:rsidR="007F575C" w:rsidRDefault="00541960">
      <w:pPr>
        <w:pStyle w:val="ListBullet"/>
      </w:pPr>
      <w:r>
        <w:t>s</w:t>
      </w:r>
    </w:p>
    <w:p w14:paraId="46CD3032" w14:textId="77777777" w:rsidR="007F575C" w:rsidRDefault="007F575C">
      <w:pPr>
        <w:pStyle w:val="ListBullet"/>
      </w:pPr>
    </w:p>
    <w:p w14:paraId="48BECA67" w14:textId="77777777" w:rsidR="007F575C" w:rsidRDefault="00541960">
      <w:pPr>
        <w:pStyle w:val="ListBullet"/>
      </w:pPr>
      <w:r>
        <w:t>c</w:t>
      </w:r>
    </w:p>
    <w:p w14:paraId="5A679BE5" w14:textId="77777777" w:rsidR="007F575C" w:rsidRDefault="00541960">
      <w:pPr>
        <w:pStyle w:val="ListBullet"/>
      </w:pPr>
      <w:r>
        <w:t>o</w:t>
      </w:r>
    </w:p>
    <w:p w14:paraId="53D48F29" w14:textId="77777777" w:rsidR="007F575C" w:rsidRDefault="00541960">
      <w:pPr>
        <w:pStyle w:val="ListBullet"/>
      </w:pPr>
      <w:r>
        <w:t>n</w:t>
      </w:r>
    </w:p>
    <w:p w14:paraId="1C84F21C" w14:textId="77777777" w:rsidR="007F575C" w:rsidRDefault="00541960">
      <w:pPr>
        <w:pStyle w:val="ListBullet"/>
      </w:pPr>
      <w:r>
        <w:t>s</w:t>
      </w:r>
    </w:p>
    <w:p w14:paraId="3348EA53" w14:textId="77777777" w:rsidR="007F575C" w:rsidRDefault="00541960">
      <w:pPr>
        <w:pStyle w:val="ListBullet"/>
      </w:pPr>
      <w:r>
        <w:t>i</w:t>
      </w:r>
    </w:p>
    <w:p w14:paraId="0F5236F1" w14:textId="77777777" w:rsidR="007F575C" w:rsidRDefault="00541960">
      <w:pPr>
        <w:pStyle w:val="ListBullet"/>
      </w:pPr>
      <w:r>
        <w:t>d</w:t>
      </w:r>
    </w:p>
    <w:p w14:paraId="60126549" w14:textId="77777777" w:rsidR="007F575C" w:rsidRDefault="00541960">
      <w:pPr>
        <w:pStyle w:val="ListBullet"/>
      </w:pPr>
      <w:r>
        <w:t>e</w:t>
      </w:r>
    </w:p>
    <w:p w14:paraId="3CC48207" w14:textId="77777777" w:rsidR="007F575C" w:rsidRDefault="00541960">
      <w:pPr>
        <w:pStyle w:val="ListBullet"/>
      </w:pPr>
      <w:r>
        <w:t>r</w:t>
      </w:r>
    </w:p>
    <w:p w14:paraId="59BD1E95" w14:textId="77777777" w:rsidR="007F575C" w:rsidRDefault="00541960">
      <w:pPr>
        <w:pStyle w:val="ListBullet"/>
      </w:pPr>
      <w:r>
        <w:t>i</w:t>
      </w:r>
    </w:p>
    <w:p w14:paraId="474B2461" w14:textId="77777777" w:rsidR="007F575C" w:rsidRDefault="00541960">
      <w:pPr>
        <w:pStyle w:val="ListBullet"/>
      </w:pPr>
      <w:r>
        <w:t>n</w:t>
      </w:r>
    </w:p>
    <w:p w14:paraId="28BF6672" w14:textId="77777777" w:rsidR="007F575C" w:rsidRDefault="00541960">
      <w:pPr>
        <w:pStyle w:val="ListBullet"/>
      </w:pPr>
      <w:r>
        <w:t>g</w:t>
      </w:r>
    </w:p>
    <w:p w14:paraId="51C9E8A6" w14:textId="77777777" w:rsidR="007F575C" w:rsidRDefault="007F575C">
      <w:pPr>
        <w:pStyle w:val="ListBullet"/>
      </w:pPr>
    </w:p>
    <w:p w14:paraId="49EEFBD9" w14:textId="77777777" w:rsidR="007F575C" w:rsidRDefault="00541960">
      <w:pPr>
        <w:pStyle w:val="ListBullet"/>
      </w:pPr>
      <w:r>
        <w:t>i</w:t>
      </w:r>
    </w:p>
    <w:p w14:paraId="7040A1F9" w14:textId="77777777" w:rsidR="007F575C" w:rsidRDefault="00541960">
      <w:pPr>
        <w:pStyle w:val="ListBullet"/>
      </w:pPr>
      <w:r>
        <w:t>m</w:t>
      </w:r>
    </w:p>
    <w:p w14:paraId="7A92CE1B" w14:textId="77777777" w:rsidR="007F575C" w:rsidRDefault="00541960">
      <w:pPr>
        <w:pStyle w:val="ListBullet"/>
      </w:pPr>
      <w:r>
        <w:t>p</w:t>
      </w:r>
    </w:p>
    <w:p w14:paraId="6CF9DD5D" w14:textId="77777777" w:rsidR="007F575C" w:rsidRDefault="00541960">
      <w:pPr>
        <w:pStyle w:val="ListBullet"/>
      </w:pPr>
      <w:r>
        <w:t>l</w:t>
      </w:r>
    </w:p>
    <w:p w14:paraId="48AE26DB" w14:textId="77777777" w:rsidR="007F575C" w:rsidRDefault="00541960">
      <w:pPr>
        <w:pStyle w:val="ListBullet"/>
      </w:pPr>
      <w:r>
        <w:t>i</w:t>
      </w:r>
    </w:p>
    <w:p w14:paraId="5C1572F4" w14:textId="77777777" w:rsidR="007F575C" w:rsidRDefault="00541960">
      <w:pPr>
        <w:pStyle w:val="ListBullet"/>
      </w:pPr>
      <w:r>
        <w:t>c</w:t>
      </w:r>
    </w:p>
    <w:p w14:paraId="3DE7DAD9" w14:textId="77777777" w:rsidR="007F575C" w:rsidRDefault="00541960">
      <w:pPr>
        <w:pStyle w:val="ListBullet"/>
      </w:pPr>
      <w:r>
        <w:t>i</w:t>
      </w:r>
    </w:p>
    <w:p w14:paraId="02C3995E" w14:textId="77777777" w:rsidR="007F575C" w:rsidRDefault="00541960">
      <w:pPr>
        <w:pStyle w:val="ListBullet"/>
      </w:pPr>
      <w:r>
        <w:t>t</w:t>
      </w:r>
    </w:p>
    <w:p w14:paraId="24DF5928" w14:textId="77777777" w:rsidR="007F575C" w:rsidRDefault="007F575C">
      <w:pPr>
        <w:pStyle w:val="ListBullet"/>
      </w:pPr>
    </w:p>
    <w:p w14:paraId="276C1B3E" w14:textId="77777777" w:rsidR="007F575C" w:rsidRDefault="00541960">
      <w:pPr>
        <w:pStyle w:val="ListBullet"/>
      </w:pPr>
      <w:r>
        <w:t>t</w:t>
      </w:r>
    </w:p>
    <w:p w14:paraId="795DDD7B" w14:textId="77777777" w:rsidR="007F575C" w:rsidRDefault="00541960">
      <w:pPr>
        <w:pStyle w:val="ListBullet"/>
      </w:pPr>
      <w:r>
        <w:t>e</w:t>
      </w:r>
    </w:p>
    <w:p w14:paraId="2106AE39" w14:textId="77777777" w:rsidR="007F575C" w:rsidRDefault="00541960">
      <w:pPr>
        <w:pStyle w:val="ListBullet"/>
      </w:pPr>
      <w:r>
        <w:t>r</w:t>
      </w:r>
    </w:p>
    <w:p w14:paraId="185681F9" w14:textId="77777777" w:rsidR="007F575C" w:rsidRDefault="00541960">
      <w:pPr>
        <w:pStyle w:val="ListBullet"/>
      </w:pPr>
      <w:r>
        <w:t>m</w:t>
      </w:r>
    </w:p>
    <w:p w14:paraId="49C4E8F3" w14:textId="77777777" w:rsidR="007F575C" w:rsidRDefault="00541960">
      <w:pPr>
        <w:pStyle w:val="ListBullet"/>
      </w:pPr>
      <w:r>
        <w:t>s</w:t>
      </w:r>
    </w:p>
    <w:p w14:paraId="222994A9" w14:textId="77777777" w:rsidR="007F575C" w:rsidRDefault="00541960">
      <w:pPr>
        <w:pStyle w:val="ListBullet"/>
      </w:pPr>
      <w:r>
        <w:t>,</w:t>
      </w:r>
    </w:p>
    <w:p w14:paraId="3038DDD4" w14:textId="77777777" w:rsidR="007F575C" w:rsidRDefault="007F575C">
      <w:pPr>
        <w:pStyle w:val="ListBullet"/>
      </w:pPr>
    </w:p>
    <w:p w14:paraId="10A2DDF8" w14:textId="77777777" w:rsidR="007F575C" w:rsidRDefault="00541960">
      <w:pPr>
        <w:pStyle w:val="ListBullet"/>
      </w:pPr>
      <w:r>
        <w:t>w</w:t>
      </w:r>
    </w:p>
    <w:p w14:paraId="532A1F4D" w14:textId="77777777" w:rsidR="007F575C" w:rsidRDefault="00541960">
      <w:pPr>
        <w:pStyle w:val="ListBullet"/>
      </w:pPr>
      <w:r>
        <w:t>e</w:t>
      </w:r>
    </w:p>
    <w:p w14:paraId="11FFAD42" w14:textId="77777777" w:rsidR="007F575C" w:rsidRDefault="00541960">
      <w:pPr>
        <w:pStyle w:val="ListBullet"/>
      </w:pPr>
      <w:r>
        <w:t>r</w:t>
      </w:r>
    </w:p>
    <w:p w14:paraId="18A6801D" w14:textId="77777777" w:rsidR="007F575C" w:rsidRDefault="00541960">
      <w:pPr>
        <w:pStyle w:val="ListBullet"/>
      </w:pPr>
      <w:r>
        <w:t>e</w:t>
      </w:r>
    </w:p>
    <w:p w14:paraId="468DA8C9" w14:textId="77777777" w:rsidR="007F575C" w:rsidRDefault="007F575C">
      <w:pPr>
        <w:pStyle w:val="ListBullet"/>
      </w:pPr>
    </w:p>
    <w:p w14:paraId="4390EF1A" w14:textId="77777777" w:rsidR="007F575C" w:rsidRDefault="00541960">
      <w:pPr>
        <w:pStyle w:val="ListBullet"/>
      </w:pPr>
      <w:r>
        <w:t>e</w:t>
      </w:r>
    </w:p>
    <w:p w14:paraId="2A31883F" w14:textId="77777777" w:rsidR="007F575C" w:rsidRDefault="00541960">
      <w:pPr>
        <w:pStyle w:val="ListBullet"/>
      </w:pPr>
      <w:r>
        <w:t>v</w:t>
      </w:r>
    </w:p>
    <w:p w14:paraId="49449D85" w14:textId="77777777" w:rsidR="007F575C" w:rsidRDefault="00541960">
      <w:pPr>
        <w:pStyle w:val="ListBullet"/>
      </w:pPr>
      <w:r>
        <w:t>a</w:t>
      </w:r>
    </w:p>
    <w:p w14:paraId="685BDFD7" w14:textId="77777777" w:rsidR="007F575C" w:rsidRDefault="00541960">
      <w:pPr>
        <w:pStyle w:val="ListBullet"/>
      </w:pPr>
      <w:r>
        <w:t>l</w:t>
      </w:r>
    </w:p>
    <w:p w14:paraId="27A723DB" w14:textId="77777777" w:rsidR="007F575C" w:rsidRDefault="00541960">
      <w:pPr>
        <w:pStyle w:val="ListBullet"/>
      </w:pPr>
      <w:r>
        <w:t>u</w:t>
      </w:r>
    </w:p>
    <w:p w14:paraId="52175FD9" w14:textId="77777777" w:rsidR="007F575C" w:rsidRDefault="00541960">
      <w:pPr>
        <w:pStyle w:val="ListBullet"/>
      </w:pPr>
      <w:r>
        <w:t>a</w:t>
      </w:r>
    </w:p>
    <w:p w14:paraId="65C4F91F" w14:textId="77777777" w:rsidR="007F575C" w:rsidRDefault="00541960">
      <w:pPr>
        <w:pStyle w:val="ListBullet"/>
      </w:pPr>
      <w:r>
        <w:t>t</w:t>
      </w:r>
    </w:p>
    <w:p w14:paraId="50960CAD" w14:textId="77777777" w:rsidR="007F575C" w:rsidRDefault="00541960">
      <w:pPr>
        <w:pStyle w:val="ListBullet"/>
      </w:pPr>
      <w:r>
        <w:t>e</w:t>
      </w:r>
    </w:p>
    <w:p w14:paraId="277130B3" w14:textId="77777777" w:rsidR="007F575C" w:rsidRDefault="00541960">
      <w:pPr>
        <w:pStyle w:val="ListBullet"/>
      </w:pPr>
      <w:r>
        <w:t>d</w:t>
      </w:r>
    </w:p>
    <w:p w14:paraId="3C66136D" w14:textId="77777777" w:rsidR="007F575C" w:rsidRDefault="007F575C">
      <w:pPr>
        <w:pStyle w:val="ListBullet"/>
      </w:pPr>
    </w:p>
    <w:p w14:paraId="3304129E" w14:textId="77777777" w:rsidR="007F575C" w:rsidRDefault="00541960">
      <w:pPr>
        <w:pStyle w:val="ListBullet"/>
      </w:pPr>
      <w:r>
        <w:t>b</w:t>
      </w:r>
    </w:p>
    <w:p w14:paraId="3E4AFEF5" w14:textId="77777777" w:rsidR="007F575C" w:rsidRDefault="00541960">
      <w:pPr>
        <w:pStyle w:val="ListBullet"/>
      </w:pPr>
      <w:r>
        <w:t>u</w:t>
      </w:r>
    </w:p>
    <w:p w14:paraId="5E23C263" w14:textId="77777777" w:rsidR="007F575C" w:rsidRDefault="00541960">
      <w:pPr>
        <w:pStyle w:val="ListBullet"/>
      </w:pPr>
      <w:r>
        <w:t>t</w:t>
      </w:r>
    </w:p>
    <w:p w14:paraId="1CE53173" w14:textId="77777777" w:rsidR="007F575C" w:rsidRDefault="007F575C">
      <w:pPr>
        <w:pStyle w:val="ListBullet"/>
      </w:pPr>
    </w:p>
    <w:p w14:paraId="1FA6C852" w14:textId="77777777" w:rsidR="007F575C" w:rsidRDefault="00541960">
      <w:pPr>
        <w:pStyle w:val="ListBullet"/>
      </w:pPr>
      <w:r>
        <w:t>f</w:t>
      </w:r>
    </w:p>
    <w:p w14:paraId="5C5FA676" w14:textId="77777777" w:rsidR="007F575C" w:rsidRDefault="00541960">
      <w:pPr>
        <w:pStyle w:val="ListBullet"/>
      </w:pPr>
      <w:r>
        <w:t>o</w:t>
      </w:r>
    </w:p>
    <w:p w14:paraId="5C81F14E" w14:textId="77777777" w:rsidR="007F575C" w:rsidRDefault="00541960">
      <w:pPr>
        <w:pStyle w:val="ListBullet"/>
      </w:pPr>
      <w:r>
        <w:t>u</w:t>
      </w:r>
    </w:p>
    <w:p w14:paraId="00132185" w14:textId="77777777" w:rsidR="007F575C" w:rsidRDefault="00541960">
      <w:pPr>
        <w:pStyle w:val="ListBullet"/>
      </w:pPr>
      <w:r>
        <w:t>n</w:t>
      </w:r>
    </w:p>
    <w:p w14:paraId="78F9992B" w14:textId="77777777" w:rsidR="007F575C" w:rsidRDefault="00541960">
      <w:pPr>
        <w:pStyle w:val="ListBullet"/>
      </w:pPr>
      <w:r>
        <w:t>d</w:t>
      </w:r>
    </w:p>
    <w:p w14:paraId="1A760D1F" w14:textId="77777777" w:rsidR="007F575C" w:rsidRDefault="007F575C">
      <w:pPr>
        <w:pStyle w:val="ListBullet"/>
      </w:pPr>
    </w:p>
    <w:p w14:paraId="3DE2212C" w14:textId="77777777" w:rsidR="007F575C" w:rsidRDefault="00541960">
      <w:pPr>
        <w:pStyle w:val="ListBullet"/>
      </w:pPr>
      <w:r>
        <w:t>n</w:t>
      </w:r>
    </w:p>
    <w:p w14:paraId="271F76B1" w14:textId="77777777" w:rsidR="007F575C" w:rsidRDefault="00541960">
      <w:pPr>
        <w:pStyle w:val="ListBullet"/>
      </w:pPr>
      <w:r>
        <w:t>o</w:t>
      </w:r>
    </w:p>
    <w:p w14:paraId="7D1938BE" w14:textId="77777777" w:rsidR="007F575C" w:rsidRDefault="00541960">
      <w:pPr>
        <w:pStyle w:val="ListBullet"/>
      </w:pPr>
      <w:r>
        <w:t>t</w:t>
      </w:r>
    </w:p>
    <w:p w14:paraId="4BA2C610" w14:textId="77777777" w:rsidR="007F575C" w:rsidRDefault="007F575C">
      <w:pPr>
        <w:pStyle w:val="ListBullet"/>
      </w:pPr>
    </w:p>
    <w:p w14:paraId="3E952329" w14:textId="77777777" w:rsidR="007F575C" w:rsidRDefault="00541960">
      <w:pPr>
        <w:pStyle w:val="ListBullet"/>
      </w:pPr>
      <w:r>
        <w:t>a</w:t>
      </w:r>
    </w:p>
    <w:p w14:paraId="7A72C371" w14:textId="77777777" w:rsidR="007F575C" w:rsidRDefault="00541960">
      <w:pPr>
        <w:pStyle w:val="ListBullet"/>
      </w:pPr>
      <w:r>
        <w:t>p</w:t>
      </w:r>
    </w:p>
    <w:p w14:paraId="1FC0C74E" w14:textId="77777777" w:rsidR="007F575C" w:rsidRDefault="00541960">
      <w:pPr>
        <w:pStyle w:val="ListBullet"/>
      </w:pPr>
      <w:r>
        <w:t>p</w:t>
      </w:r>
    </w:p>
    <w:p w14:paraId="41AABB8D" w14:textId="77777777" w:rsidR="007F575C" w:rsidRDefault="00541960">
      <w:pPr>
        <w:pStyle w:val="ListBullet"/>
      </w:pPr>
      <w:r>
        <w:t>l</w:t>
      </w:r>
    </w:p>
    <w:p w14:paraId="4DE9DD40" w14:textId="77777777" w:rsidR="007F575C" w:rsidRDefault="00541960">
      <w:pPr>
        <w:pStyle w:val="ListBullet"/>
      </w:pPr>
      <w:r>
        <w:t>i</w:t>
      </w:r>
    </w:p>
    <w:p w14:paraId="1FD9AF9A" w14:textId="77777777" w:rsidR="007F575C" w:rsidRDefault="00541960">
      <w:pPr>
        <w:pStyle w:val="ListBullet"/>
      </w:pPr>
      <w:r>
        <w:t>c</w:t>
      </w:r>
    </w:p>
    <w:p w14:paraId="7D326821" w14:textId="77777777" w:rsidR="007F575C" w:rsidRDefault="00541960">
      <w:pPr>
        <w:pStyle w:val="ListBullet"/>
      </w:pPr>
      <w:r>
        <w:t>a</w:t>
      </w:r>
    </w:p>
    <w:p w14:paraId="11D1BB3E" w14:textId="77777777" w:rsidR="007F575C" w:rsidRDefault="00541960">
      <w:pPr>
        <w:pStyle w:val="ListBullet"/>
      </w:pPr>
      <w:r>
        <w:t>b</w:t>
      </w:r>
    </w:p>
    <w:p w14:paraId="3608F9BD" w14:textId="77777777" w:rsidR="007F575C" w:rsidRDefault="00541960">
      <w:pPr>
        <w:pStyle w:val="ListBullet"/>
      </w:pPr>
      <w:r>
        <w:t>l</w:t>
      </w:r>
    </w:p>
    <w:p w14:paraId="116194B1" w14:textId="77777777" w:rsidR="007F575C" w:rsidRDefault="00541960">
      <w:pPr>
        <w:pStyle w:val="ListBullet"/>
      </w:pPr>
      <w:r>
        <w:t>e</w:t>
      </w:r>
    </w:p>
    <w:p w14:paraId="6791F349" w14:textId="77777777" w:rsidR="007F575C" w:rsidRDefault="00541960">
      <w:pPr>
        <w:pStyle w:val="ListBullet"/>
      </w:pPr>
      <w:r>
        <w:t>.</w:t>
      </w:r>
    </w:p>
    <w:p w14:paraId="652F1F12" w14:textId="77777777" w:rsidR="007F575C" w:rsidRDefault="00541960">
      <w:r>
        <w:rPr>
          <w:b/>
          <w:color w:val="003366"/>
          <w:sz w:val="28"/>
        </w:rPr>
        <w:t>8. STEP 4: ALLOCATE THE TRANSACTION PRICE</w:t>
      </w:r>
    </w:p>
    <w:p w14:paraId="5BC7D06D" w14:textId="77777777" w:rsidR="007F575C" w:rsidRDefault="00541960">
      <w:pPr>
        <w:pStyle w:val="ListBullet"/>
      </w:pPr>
      <w:r>
        <w:t xml:space="preserve">*Conclusion:** The transaction price of $15.49 for the Netflix subscription is allocated entirely to the streaming service for the </w:t>
      </w:r>
      <w:r>
        <w:t>period 9/26/24—10/25/24, as it represents a single performance obligation with an observable standalone selling price.</w:t>
      </w:r>
    </w:p>
    <w:p w14:paraId="1B93CC1A" w14:textId="77777777" w:rsidR="007F575C" w:rsidRDefault="00541960">
      <w:pPr>
        <w:pStyle w:val="ListBullet"/>
      </w:pPr>
      <w:r>
        <w:t>*Detailed Analysis &amp; Reasoning:**</w:t>
      </w:r>
    </w:p>
    <w:p w14:paraId="1009C782" w14:textId="77777777" w:rsidR="007F575C" w:rsidRDefault="00541960">
      <w:r>
        <w:t xml:space="preserve">In the context of ASC 606, Step 4 involves allocating the transaction price to each </w:t>
      </w:r>
      <w:r>
        <w:t>performance obligation based on their relative standalone selling prices. For the Netflix subscription, the contract specifies a single performance obligation: providing streaming services for a one-month period. The transaction price is $15.49, which aligns with the standard standalone selling price for Netflix's 'Standard' plan, as indicated in the provided pricing details.</w:t>
      </w:r>
    </w:p>
    <w:p w14:paraId="62377355" w14:textId="77777777" w:rsidR="007F575C" w:rsidRDefault="00541960">
      <w:r>
        <w:t>[CITATION]ASC 606-10-32-28: 'The transaction price shall be allocated to each performance obligation identified in the contract on a relative standalone selling price basis.'[/CITATION] This guidance is directly applicable as the contract involves a single performance obligation, and the transaction price matches the standalone selling price, eliminating the need for further allocation.</w:t>
      </w:r>
    </w:p>
    <w:p w14:paraId="04506B0F" w14:textId="77777777" w:rsidR="007F575C" w:rsidRDefault="00541960">
      <w:r>
        <w:t>[CITATION]ASC 606-10-32-31: 'If a standalone selling price is not directly observable, an entity shall estimate the standalone selling price.'[/CITATION] However, in this case, the standalone selling price is observable from Netflix's publicly available pricing, thus no estimation is required.</w:t>
      </w:r>
    </w:p>
    <w:p w14:paraId="1C27D680" w14:textId="77777777" w:rsidR="007F575C" w:rsidRDefault="00541960">
      <w:r>
        <w:t>The contract does not indicate any bundled discounts or modifications that would necessitate a different allocation approach. The absence of multiple performance obligations or bundled discounts simplifies the allocation process, as the entire transaction price is attributed to the single service provided.</w:t>
      </w:r>
    </w:p>
    <w:p w14:paraId="3F5C9AE2" w14:textId="77777777" w:rsidR="007F575C" w:rsidRDefault="00541960">
      <w:r>
        <w:t>[CITATION]EY Guidance: 'In cases where the transaction price corresponds directly with the value to the customer of the entity's performance completed to date, an entity may recognize revenue in the amount to which the entity has a right to invoice.'[/CITATION] This EY guidance supports the conclusion that the transaction price can be recognized as revenue for the streaming service provided, as it directly corresponds to the value delivered to the customer during the service period.</w:t>
      </w:r>
    </w:p>
    <w:p w14:paraId="5EAE9449" w14:textId="77777777" w:rsidR="007F575C" w:rsidRDefault="00541960">
      <w:pPr>
        <w:pStyle w:val="ListBullet"/>
      </w:pPr>
      <w:r>
        <w:t>*Supporting Contract Evidence:**</w:t>
      </w:r>
    </w:p>
    <w:p w14:paraId="6A7B9998" w14:textId="77777777" w:rsidR="007F575C" w:rsidRDefault="00541960">
      <w:r>
        <w:t>&gt; [QUOTE]Date Description Service Period Amount Tax Total</w:t>
      </w:r>
    </w:p>
    <w:p w14:paraId="22C05DB2" w14:textId="77777777" w:rsidR="007F575C" w:rsidRDefault="00541960">
      <w:r>
        <w:t>9/26/24 Streaming Service 9/26/24—10/25/24 $15.49 $1.03 $16.52[/QUOTE]</w:t>
      </w:r>
    </w:p>
    <w:p w14:paraId="48D74AB5" w14:textId="77777777" w:rsidR="007F575C" w:rsidRDefault="00541960">
      <w:r>
        <w:t xml:space="preserve">&gt; </w:t>
      </w:r>
      <w:r>
        <w:rPr>
          <w:b/>
        </w:rPr>
        <w:t>Analysis:</w:t>
      </w:r>
      <w:r>
        <w:t xml:space="preserve"> This contract excerpt confirms the service period and the transaction price, which aligns with the standalone selling price of the Netflix 'Standard' plan, indicating no need for allocation adjustments.</w:t>
      </w:r>
    </w:p>
    <w:p w14:paraId="0659E1D1" w14:textId="77777777" w:rsidR="007F575C" w:rsidRDefault="00541960">
      <w:r>
        <w:t>&gt; [QUOTE]Netflix offers a variety of plans to meet your entertainment needs. Pricing (US Dollar)</w:t>
      </w:r>
    </w:p>
    <w:p w14:paraId="4138BD28" w14:textId="77777777" w:rsidR="007F575C" w:rsidRDefault="00541960">
      <w:r>
        <w:t>Standard: $15.49 / month[/QUOTE]</w:t>
      </w:r>
    </w:p>
    <w:p w14:paraId="38BD8425" w14:textId="77777777" w:rsidR="007F575C" w:rsidRDefault="00541960">
      <w:r>
        <w:t xml:space="preserve">&gt; </w:t>
      </w:r>
      <w:r>
        <w:rPr>
          <w:b/>
        </w:rPr>
        <w:t>Analysis:</w:t>
      </w:r>
      <w:r>
        <w:t xml:space="preserve"> This quote from the pricing details confirms the standalone selling price of the 'Standard' plan, supporting the allocation of the entire transaction price to the single performance obligation.</w:t>
      </w:r>
    </w:p>
    <w:p w14:paraId="59834666" w14:textId="77777777" w:rsidR="007F575C" w:rsidRDefault="00541960">
      <w:pPr>
        <w:pStyle w:val="ListBullet"/>
      </w:pPr>
      <w:r>
        <w:t>*Authoritative Guidance:**</w:t>
      </w:r>
    </w:p>
    <w:p w14:paraId="1C30916C" w14:textId="77777777" w:rsidR="007F575C" w:rsidRDefault="00541960">
      <w:r>
        <w:t>- **[CITATION]</w:t>
      </w:r>
      <w:r>
        <w:rPr>
          <w:b/>
          <w:color w:val="006633"/>
        </w:rPr>
        <w:t>ASC 606-10-32-28</w:t>
      </w:r>
      <w:r>
        <w:t>:** *The transaction price shall be allocated to each performance obligation identified in the contract on a relative standalone selling price basis.*</w:t>
      </w:r>
    </w:p>
    <w:p w14:paraId="0E4791F6" w14:textId="77777777" w:rsidR="007F575C" w:rsidRDefault="00541960">
      <w:r>
        <w:t>- **[CITATION]</w:t>
      </w:r>
      <w:r>
        <w:rPr>
          <w:b/>
          <w:color w:val="006633"/>
        </w:rPr>
        <w:t>ASC 606-10-32-31</w:t>
      </w:r>
      <w:r>
        <w:t>:** *If a standalone selling price is not directly observable, an entity shall estimate the standalone selling price.*</w:t>
      </w:r>
    </w:p>
    <w:p w14:paraId="6AB746E8" w14:textId="77777777" w:rsidR="007F575C" w:rsidRDefault="00541960">
      <w:pPr>
        <w:pStyle w:val="ListBullet"/>
      </w:pPr>
      <w:r>
        <w:t>*Key Professional Judgments:**</w:t>
      </w:r>
    </w:p>
    <w:p w14:paraId="1428297F" w14:textId="77777777" w:rsidR="007F575C" w:rsidRDefault="00541960">
      <w:pPr>
        <w:pStyle w:val="ListBullet"/>
      </w:pPr>
      <w:r>
        <w:t>T</w:t>
      </w:r>
    </w:p>
    <w:p w14:paraId="63CCA03C" w14:textId="77777777" w:rsidR="007F575C" w:rsidRDefault="00541960">
      <w:pPr>
        <w:pStyle w:val="ListBullet"/>
      </w:pPr>
      <w:r>
        <w:t>h</w:t>
      </w:r>
    </w:p>
    <w:p w14:paraId="3C2C195B" w14:textId="77777777" w:rsidR="007F575C" w:rsidRDefault="00541960">
      <w:pPr>
        <w:pStyle w:val="ListBullet"/>
      </w:pPr>
      <w:r>
        <w:t>e</w:t>
      </w:r>
    </w:p>
    <w:p w14:paraId="02D57FB2" w14:textId="77777777" w:rsidR="007F575C" w:rsidRDefault="007F575C">
      <w:pPr>
        <w:pStyle w:val="ListBullet"/>
      </w:pPr>
    </w:p>
    <w:p w14:paraId="539075A7" w14:textId="77777777" w:rsidR="007F575C" w:rsidRDefault="00541960">
      <w:pPr>
        <w:pStyle w:val="ListBullet"/>
      </w:pPr>
      <w:r>
        <w:t>p</w:t>
      </w:r>
    </w:p>
    <w:p w14:paraId="67FE6507" w14:textId="77777777" w:rsidR="007F575C" w:rsidRDefault="00541960">
      <w:pPr>
        <w:pStyle w:val="ListBullet"/>
      </w:pPr>
      <w:r>
        <w:t>r</w:t>
      </w:r>
    </w:p>
    <w:p w14:paraId="2576BAD3" w14:textId="77777777" w:rsidR="007F575C" w:rsidRDefault="00541960">
      <w:pPr>
        <w:pStyle w:val="ListBullet"/>
      </w:pPr>
      <w:r>
        <w:t>i</w:t>
      </w:r>
    </w:p>
    <w:p w14:paraId="56E9FF1A" w14:textId="77777777" w:rsidR="007F575C" w:rsidRDefault="00541960">
      <w:pPr>
        <w:pStyle w:val="ListBullet"/>
      </w:pPr>
      <w:r>
        <w:t>m</w:t>
      </w:r>
    </w:p>
    <w:p w14:paraId="69EC691A" w14:textId="77777777" w:rsidR="007F575C" w:rsidRDefault="00541960">
      <w:pPr>
        <w:pStyle w:val="ListBullet"/>
      </w:pPr>
      <w:r>
        <w:t>a</w:t>
      </w:r>
    </w:p>
    <w:p w14:paraId="2D88F06D" w14:textId="77777777" w:rsidR="007F575C" w:rsidRDefault="00541960">
      <w:pPr>
        <w:pStyle w:val="ListBullet"/>
      </w:pPr>
      <w:r>
        <w:t>r</w:t>
      </w:r>
    </w:p>
    <w:p w14:paraId="797C413D" w14:textId="77777777" w:rsidR="007F575C" w:rsidRDefault="00541960">
      <w:pPr>
        <w:pStyle w:val="ListBullet"/>
      </w:pPr>
      <w:r>
        <w:t>y</w:t>
      </w:r>
    </w:p>
    <w:p w14:paraId="2EDFB17B" w14:textId="77777777" w:rsidR="007F575C" w:rsidRDefault="007F575C">
      <w:pPr>
        <w:pStyle w:val="ListBullet"/>
      </w:pPr>
    </w:p>
    <w:p w14:paraId="56A879F3" w14:textId="77777777" w:rsidR="007F575C" w:rsidRDefault="00541960">
      <w:pPr>
        <w:pStyle w:val="ListBullet"/>
      </w:pPr>
      <w:r>
        <w:t>j</w:t>
      </w:r>
    </w:p>
    <w:p w14:paraId="185B36F2" w14:textId="77777777" w:rsidR="007F575C" w:rsidRDefault="00541960">
      <w:pPr>
        <w:pStyle w:val="ListBullet"/>
      </w:pPr>
      <w:r>
        <w:t>u</w:t>
      </w:r>
    </w:p>
    <w:p w14:paraId="7E57A951" w14:textId="77777777" w:rsidR="007F575C" w:rsidRDefault="00541960">
      <w:pPr>
        <w:pStyle w:val="ListBullet"/>
      </w:pPr>
      <w:r>
        <w:t>d</w:t>
      </w:r>
    </w:p>
    <w:p w14:paraId="04078C9A" w14:textId="77777777" w:rsidR="007F575C" w:rsidRDefault="00541960">
      <w:pPr>
        <w:pStyle w:val="ListBullet"/>
      </w:pPr>
      <w:r>
        <w:t>g</w:t>
      </w:r>
    </w:p>
    <w:p w14:paraId="30A9B34F" w14:textId="77777777" w:rsidR="007F575C" w:rsidRDefault="00541960">
      <w:pPr>
        <w:pStyle w:val="ListBullet"/>
      </w:pPr>
      <w:r>
        <w:t>m</w:t>
      </w:r>
    </w:p>
    <w:p w14:paraId="79509C7C" w14:textId="77777777" w:rsidR="007F575C" w:rsidRDefault="00541960">
      <w:pPr>
        <w:pStyle w:val="ListBullet"/>
      </w:pPr>
      <w:r>
        <w:t>e</w:t>
      </w:r>
    </w:p>
    <w:p w14:paraId="2490497E" w14:textId="77777777" w:rsidR="007F575C" w:rsidRDefault="00541960">
      <w:pPr>
        <w:pStyle w:val="ListBullet"/>
      </w:pPr>
      <w:r>
        <w:t>n</w:t>
      </w:r>
    </w:p>
    <w:p w14:paraId="4E6037C5" w14:textId="77777777" w:rsidR="007F575C" w:rsidRDefault="00541960">
      <w:pPr>
        <w:pStyle w:val="ListBullet"/>
      </w:pPr>
      <w:r>
        <w:t>t</w:t>
      </w:r>
    </w:p>
    <w:p w14:paraId="5C4867F7" w14:textId="77777777" w:rsidR="007F575C" w:rsidRDefault="007F575C">
      <w:pPr>
        <w:pStyle w:val="ListBullet"/>
      </w:pPr>
    </w:p>
    <w:p w14:paraId="60C9620B" w14:textId="77777777" w:rsidR="007F575C" w:rsidRDefault="00541960">
      <w:pPr>
        <w:pStyle w:val="ListBullet"/>
      </w:pPr>
      <w:r>
        <w:t>i</w:t>
      </w:r>
    </w:p>
    <w:p w14:paraId="28C32EBE" w14:textId="77777777" w:rsidR="007F575C" w:rsidRDefault="00541960">
      <w:pPr>
        <w:pStyle w:val="ListBullet"/>
      </w:pPr>
      <w:r>
        <w:t>n</w:t>
      </w:r>
    </w:p>
    <w:p w14:paraId="62E4F455" w14:textId="77777777" w:rsidR="007F575C" w:rsidRDefault="00541960">
      <w:pPr>
        <w:pStyle w:val="ListBullet"/>
      </w:pPr>
      <w:r>
        <w:t>v</w:t>
      </w:r>
    </w:p>
    <w:p w14:paraId="047E3B65" w14:textId="77777777" w:rsidR="007F575C" w:rsidRDefault="00541960">
      <w:pPr>
        <w:pStyle w:val="ListBullet"/>
      </w:pPr>
      <w:r>
        <w:t>o</w:t>
      </w:r>
    </w:p>
    <w:p w14:paraId="79B95559" w14:textId="77777777" w:rsidR="007F575C" w:rsidRDefault="00541960">
      <w:pPr>
        <w:pStyle w:val="ListBullet"/>
      </w:pPr>
      <w:r>
        <w:t>l</w:t>
      </w:r>
    </w:p>
    <w:p w14:paraId="560C385C" w14:textId="77777777" w:rsidR="007F575C" w:rsidRDefault="00541960">
      <w:pPr>
        <w:pStyle w:val="ListBullet"/>
      </w:pPr>
      <w:r>
        <w:t>v</w:t>
      </w:r>
    </w:p>
    <w:p w14:paraId="2DDAF32C" w14:textId="77777777" w:rsidR="007F575C" w:rsidRDefault="00541960">
      <w:pPr>
        <w:pStyle w:val="ListBullet"/>
      </w:pPr>
      <w:r>
        <w:t>e</w:t>
      </w:r>
    </w:p>
    <w:p w14:paraId="43AF98FB" w14:textId="77777777" w:rsidR="007F575C" w:rsidRDefault="00541960">
      <w:pPr>
        <w:pStyle w:val="ListBullet"/>
      </w:pPr>
      <w:r>
        <w:t>d</w:t>
      </w:r>
    </w:p>
    <w:p w14:paraId="428C9F4A" w14:textId="77777777" w:rsidR="007F575C" w:rsidRDefault="007F575C">
      <w:pPr>
        <w:pStyle w:val="ListBullet"/>
      </w:pPr>
    </w:p>
    <w:p w14:paraId="27C7A603" w14:textId="77777777" w:rsidR="007F575C" w:rsidRDefault="00541960">
      <w:pPr>
        <w:pStyle w:val="ListBullet"/>
      </w:pPr>
      <w:r>
        <w:t>w</w:t>
      </w:r>
    </w:p>
    <w:p w14:paraId="3138898C" w14:textId="77777777" w:rsidR="007F575C" w:rsidRDefault="00541960">
      <w:pPr>
        <w:pStyle w:val="ListBullet"/>
      </w:pPr>
      <w:r>
        <w:t>a</w:t>
      </w:r>
    </w:p>
    <w:p w14:paraId="61018C22" w14:textId="77777777" w:rsidR="007F575C" w:rsidRDefault="00541960">
      <w:pPr>
        <w:pStyle w:val="ListBullet"/>
      </w:pPr>
      <w:r>
        <w:t>s</w:t>
      </w:r>
    </w:p>
    <w:p w14:paraId="1369F11C" w14:textId="77777777" w:rsidR="007F575C" w:rsidRDefault="007F575C">
      <w:pPr>
        <w:pStyle w:val="ListBullet"/>
      </w:pPr>
    </w:p>
    <w:p w14:paraId="62538334" w14:textId="77777777" w:rsidR="007F575C" w:rsidRDefault="00541960">
      <w:pPr>
        <w:pStyle w:val="ListBullet"/>
      </w:pPr>
      <w:r>
        <w:t>c</w:t>
      </w:r>
    </w:p>
    <w:p w14:paraId="38DD5F65" w14:textId="77777777" w:rsidR="007F575C" w:rsidRDefault="00541960">
      <w:pPr>
        <w:pStyle w:val="ListBullet"/>
      </w:pPr>
      <w:r>
        <w:t>o</w:t>
      </w:r>
    </w:p>
    <w:p w14:paraId="1FA1890C" w14:textId="77777777" w:rsidR="007F575C" w:rsidRDefault="00541960">
      <w:pPr>
        <w:pStyle w:val="ListBullet"/>
      </w:pPr>
      <w:r>
        <w:t>n</w:t>
      </w:r>
    </w:p>
    <w:p w14:paraId="131365A8" w14:textId="77777777" w:rsidR="007F575C" w:rsidRDefault="00541960">
      <w:pPr>
        <w:pStyle w:val="ListBullet"/>
      </w:pPr>
      <w:r>
        <w:t>f</w:t>
      </w:r>
    </w:p>
    <w:p w14:paraId="6A2F9EC4" w14:textId="77777777" w:rsidR="007F575C" w:rsidRDefault="00541960">
      <w:pPr>
        <w:pStyle w:val="ListBullet"/>
      </w:pPr>
      <w:r>
        <w:t>i</w:t>
      </w:r>
    </w:p>
    <w:p w14:paraId="3FEAC302" w14:textId="77777777" w:rsidR="007F575C" w:rsidRDefault="00541960">
      <w:pPr>
        <w:pStyle w:val="ListBullet"/>
      </w:pPr>
      <w:r>
        <w:t>r</w:t>
      </w:r>
    </w:p>
    <w:p w14:paraId="2C47FC98" w14:textId="77777777" w:rsidR="007F575C" w:rsidRDefault="00541960">
      <w:pPr>
        <w:pStyle w:val="ListBullet"/>
      </w:pPr>
      <w:r>
        <w:t>m</w:t>
      </w:r>
    </w:p>
    <w:p w14:paraId="60B21707" w14:textId="77777777" w:rsidR="007F575C" w:rsidRDefault="00541960">
      <w:pPr>
        <w:pStyle w:val="ListBullet"/>
      </w:pPr>
      <w:r>
        <w:t>i</w:t>
      </w:r>
    </w:p>
    <w:p w14:paraId="2B2A5025" w14:textId="77777777" w:rsidR="007F575C" w:rsidRDefault="00541960">
      <w:pPr>
        <w:pStyle w:val="ListBullet"/>
      </w:pPr>
      <w:r>
        <w:t>n</w:t>
      </w:r>
    </w:p>
    <w:p w14:paraId="115164CD" w14:textId="77777777" w:rsidR="007F575C" w:rsidRDefault="00541960">
      <w:pPr>
        <w:pStyle w:val="ListBullet"/>
      </w:pPr>
      <w:r>
        <w:t>g</w:t>
      </w:r>
    </w:p>
    <w:p w14:paraId="7A94B947" w14:textId="77777777" w:rsidR="007F575C" w:rsidRDefault="007F575C">
      <w:pPr>
        <w:pStyle w:val="ListBullet"/>
      </w:pPr>
    </w:p>
    <w:p w14:paraId="3694CA76" w14:textId="77777777" w:rsidR="007F575C" w:rsidRDefault="00541960">
      <w:pPr>
        <w:pStyle w:val="ListBullet"/>
      </w:pPr>
      <w:r>
        <w:t>t</w:t>
      </w:r>
    </w:p>
    <w:p w14:paraId="0527D97A" w14:textId="77777777" w:rsidR="007F575C" w:rsidRDefault="00541960">
      <w:pPr>
        <w:pStyle w:val="ListBullet"/>
      </w:pPr>
      <w:r>
        <w:t>h</w:t>
      </w:r>
    </w:p>
    <w:p w14:paraId="64CED12B" w14:textId="77777777" w:rsidR="007F575C" w:rsidRDefault="00541960">
      <w:pPr>
        <w:pStyle w:val="ListBullet"/>
      </w:pPr>
      <w:r>
        <w:t>a</w:t>
      </w:r>
    </w:p>
    <w:p w14:paraId="6D3B5322" w14:textId="77777777" w:rsidR="007F575C" w:rsidRDefault="00541960">
      <w:pPr>
        <w:pStyle w:val="ListBullet"/>
      </w:pPr>
      <w:r>
        <w:t>t</w:t>
      </w:r>
    </w:p>
    <w:p w14:paraId="17F12A80" w14:textId="77777777" w:rsidR="007F575C" w:rsidRDefault="007F575C">
      <w:pPr>
        <w:pStyle w:val="ListBullet"/>
      </w:pPr>
    </w:p>
    <w:p w14:paraId="19F840C0" w14:textId="77777777" w:rsidR="007F575C" w:rsidRDefault="00541960">
      <w:pPr>
        <w:pStyle w:val="ListBullet"/>
      </w:pPr>
      <w:r>
        <w:t>t</w:t>
      </w:r>
    </w:p>
    <w:p w14:paraId="63D8CDD4" w14:textId="77777777" w:rsidR="007F575C" w:rsidRDefault="00541960">
      <w:pPr>
        <w:pStyle w:val="ListBullet"/>
      </w:pPr>
      <w:r>
        <w:t>h</w:t>
      </w:r>
    </w:p>
    <w:p w14:paraId="0F5D342E" w14:textId="77777777" w:rsidR="007F575C" w:rsidRDefault="00541960">
      <w:pPr>
        <w:pStyle w:val="ListBullet"/>
      </w:pPr>
      <w:r>
        <w:t>e</w:t>
      </w:r>
    </w:p>
    <w:p w14:paraId="05A78D59" w14:textId="77777777" w:rsidR="007F575C" w:rsidRDefault="007F575C">
      <w:pPr>
        <w:pStyle w:val="ListBullet"/>
      </w:pPr>
    </w:p>
    <w:p w14:paraId="07E6517F" w14:textId="77777777" w:rsidR="007F575C" w:rsidRDefault="00541960">
      <w:pPr>
        <w:pStyle w:val="ListBullet"/>
      </w:pPr>
      <w:r>
        <w:t>t</w:t>
      </w:r>
    </w:p>
    <w:p w14:paraId="29D13786" w14:textId="77777777" w:rsidR="007F575C" w:rsidRDefault="00541960">
      <w:pPr>
        <w:pStyle w:val="ListBullet"/>
      </w:pPr>
      <w:r>
        <w:t>r</w:t>
      </w:r>
    </w:p>
    <w:p w14:paraId="5A4BE6F8" w14:textId="77777777" w:rsidR="007F575C" w:rsidRDefault="00541960">
      <w:pPr>
        <w:pStyle w:val="ListBullet"/>
      </w:pPr>
      <w:r>
        <w:t>a</w:t>
      </w:r>
    </w:p>
    <w:p w14:paraId="2CE8A963" w14:textId="77777777" w:rsidR="007F575C" w:rsidRDefault="00541960">
      <w:pPr>
        <w:pStyle w:val="ListBullet"/>
      </w:pPr>
      <w:r>
        <w:t>n</w:t>
      </w:r>
    </w:p>
    <w:p w14:paraId="74B70704" w14:textId="77777777" w:rsidR="007F575C" w:rsidRDefault="00541960">
      <w:pPr>
        <w:pStyle w:val="ListBullet"/>
      </w:pPr>
      <w:r>
        <w:t>s</w:t>
      </w:r>
    </w:p>
    <w:p w14:paraId="2C950C4E" w14:textId="77777777" w:rsidR="007F575C" w:rsidRDefault="00541960">
      <w:pPr>
        <w:pStyle w:val="ListBullet"/>
      </w:pPr>
      <w:r>
        <w:t>a</w:t>
      </w:r>
    </w:p>
    <w:p w14:paraId="6D05DCE2" w14:textId="77777777" w:rsidR="007F575C" w:rsidRDefault="00541960">
      <w:pPr>
        <w:pStyle w:val="ListBullet"/>
      </w:pPr>
      <w:r>
        <w:t>c</w:t>
      </w:r>
    </w:p>
    <w:p w14:paraId="14F7AE0F" w14:textId="77777777" w:rsidR="007F575C" w:rsidRDefault="00541960">
      <w:pPr>
        <w:pStyle w:val="ListBullet"/>
      </w:pPr>
      <w:r>
        <w:t>t</w:t>
      </w:r>
    </w:p>
    <w:p w14:paraId="7CDD34E9" w14:textId="77777777" w:rsidR="007F575C" w:rsidRDefault="00541960">
      <w:pPr>
        <w:pStyle w:val="ListBullet"/>
      </w:pPr>
      <w:r>
        <w:t>i</w:t>
      </w:r>
    </w:p>
    <w:p w14:paraId="4D43C914" w14:textId="77777777" w:rsidR="007F575C" w:rsidRDefault="00541960">
      <w:pPr>
        <w:pStyle w:val="ListBullet"/>
      </w:pPr>
      <w:r>
        <w:t>o</w:t>
      </w:r>
    </w:p>
    <w:p w14:paraId="3C85D69D" w14:textId="77777777" w:rsidR="007F575C" w:rsidRDefault="00541960">
      <w:pPr>
        <w:pStyle w:val="ListBullet"/>
      </w:pPr>
      <w:r>
        <w:t>n</w:t>
      </w:r>
    </w:p>
    <w:p w14:paraId="75871069" w14:textId="77777777" w:rsidR="007F575C" w:rsidRDefault="007F575C">
      <w:pPr>
        <w:pStyle w:val="ListBullet"/>
      </w:pPr>
    </w:p>
    <w:p w14:paraId="598D8201" w14:textId="77777777" w:rsidR="007F575C" w:rsidRDefault="00541960">
      <w:pPr>
        <w:pStyle w:val="ListBullet"/>
      </w:pPr>
      <w:r>
        <w:t>p</w:t>
      </w:r>
    </w:p>
    <w:p w14:paraId="24C155EE" w14:textId="77777777" w:rsidR="007F575C" w:rsidRDefault="00541960">
      <w:pPr>
        <w:pStyle w:val="ListBullet"/>
      </w:pPr>
      <w:r>
        <w:t>r</w:t>
      </w:r>
    </w:p>
    <w:p w14:paraId="280A3EB7" w14:textId="77777777" w:rsidR="007F575C" w:rsidRDefault="00541960">
      <w:pPr>
        <w:pStyle w:val="ListBullet"/>
      </w:pPr>
      <w:r>
        <w:t>i</w:t>
      </w:r>
    </w:p>
    <w:p w14:paraId="2C14AF40" w14:textId="77777777" w:rsidR="007F575C" w:rsidRDefault="00541960">
      <w:pPr>
        <w:pStyle w:val="ListBullet"/>
      </w:pPr>
      <w:r>
        <w:t>c</w:t>
      </w:r>
    </w:p>
    <w:p w14:paraId="3093E9A4" w14:textId="77777777" w:rsidR="007F575C" w:rsidRDefault="00541960">
      <w:pPr>
        <w:pStyle w:val="ListBullet"/>
      </w:pPr>
      <w:r>
        <w:t>e</w:t>
      </w:r>
    </w:p>
    <w:p w14:paraId="357705AE" w14:textId="77777777" w:rsidR="007F575C" w:rsidRDefault="007F575C">
      <w:pPr>
        <w:pStyle w:val="ListBullet"/>
      </w:pPr>
    </w:p>
    <w:p w14:paraId="3221BA88" w14:textId="77777777" w:rsidR="007F575C" w:rsidRDefault="00541960">
      <w:pPr>
        <w:pStyle w:val="ListBullet"/>
      </w:pPr>
      <w:r>
        <w:t>a</w:t>
      </w:r>
    </w:p>
    <w:p w14:paraId="52FDB079" w14:textId="77777777" w:rsidR="007F575C" w:rsidRDefault="00541960">
      <w:pPr>
        <w:pStyle w:val="ListBullet"/>
      </w:pPr>
      <w:r>
        <w:t>l</w:t>
      </w:r>
    </w:p>
    <w:p w14:paraId="6967ED38" w14:textId="77777777" w:rsidR="007F575C" w:rsidRDefault="00541960">
      <w:pPr>
        <w:pStyle w:val="ListBullet"/>
      </w:pPr>
      <w:r>
        <w:t>i</w:t>
      </w:r>
    </w:p>
    <w:p w14:paraId="53046053" w14:textId="77777777" w:rsidR="007F575C" w:rsidRDefault="00541960">
      <w:pPr>
        <w:pStyle w:val="ListBullet"/>
      </w:pPr>
      <w:r>
        <w:t>g</w:t>
      </w:r>
    </w:p>
    <w:p w14:paraId="69F027F7" w14:textId="77777777" w:rsidR="007F575C" w:rsidRDefault="00541960">
      <w:pPr>
        <w:pStyle w:val="ListBullet"/>
      </w:pPr>
      <w:r>
        <w:t>n</w:t>
      </w:r>
    </w:p>
    <w:p w14:paraId="3D3A2A70" w14:textId="77777777" w:rsidR="007F575C" w:rsidRDefault="00541960">
      <w:pPr>
        <w:pStyle w:val="ListBullet"/>
      </w:pPr>
      <w:r>
        <w:t>s</w:t>
      </w:r>
    </w:p>
    <w:p w14:paraId="7B7AE041" w14:textId="77777777" w:rsidR="007F575C" w:rsidRDefault="007F575C">
      <w:pPr>
        <w:pStyle w:val="ListBullet"/>
      </w:pPr>
    </w:p>
    <w:p w14:paraId="33FA0816" w14:textId="77777777" w:rsidR="007F575C" w:rsidRDefault="00541960">
      <w:pPr>
        <w:pStyle w:val="ListBullet"/>
      </w:pPr>
      <w:r>
        <w:t>w</w:t>
      </w:r>
    </w:p>
    <w:p w14:paraId="1A15122E" w14:textId="77777777" w:rsidR="007F575C" w:rsidRDefault="00541960">
      <w:pPr>
        <w:pStyle w:val="ListBullet"/>
      </w:pPr>
      <w:r>
        <w:t>i</w:t>
      </w:r>
    </w:p>
    <w:p w14:paraId="35672E8D" w14:textId="77777777" w:rsidR="007F575C" w:rsidRDefault="00541960">
      <w:pPr>
        <w:pStyle w:val="ListBullet"/>
      </w:pPr>
      <w:r>
        <w:t>t</w:t>
      </w:r>
    </w:p>
    <w:p w14:paraId="5271A7C5" w14:textId="77777777" w:rsidR="007F575C" w:rsidRDefault="00541960">
      <w:pPr>
        <w:pStyle w:val="ListBullet"/>
      </w:pPr>
      <w:r>
        <w:t>h</w:t>
      </w:r>
    </w:p>
    <w:p w14:paraId="6D3E1485" w14:textId="77777777" w:rsidR="007F575C" w:rsidRDefault="007F575C">
      <w:pPr>
        <w:pStyle w:val="ListBullet"/>
      </w:pPr>
    </w:p>
    <w:p w14:paraId="01A61800" w14:textId="77777777" w:rsidR="007F575C" w:rsidRDefault="00541960">
      <w:pPr>
        <w:pStyle w:val="ListBullet"/>
      </w:pPr>
      <w:r>
        <w:t>t</w:t>
      </w:r>
    </w:p>
    <w:p w14:paraId="5BF357D8" w14:textId="77777777" w:rsidR="007F575C" w:rsidRDefault="00541960">
      <w:pPr>
        <w:pStyle w:val="ListBullet"/>
      </w:pPr>
      <w:r>
        <w:t>h</w:t>
      </w:r>
    </w:p>
    <w:p w14:paraId="217DDAE1" w14:textId="77777777" w:rsidR="007F575C" w:rsidRDefault="00541960">
      <w:pPr>
        <w:pStyle w:val="ListBullet"/>
      </w:pPr>
      <w:r>
        <w:t>e</w:t>
      </w:r>
    </w:p>
    <w:p w14:paraId="7442ADC5" w14:textId="77777777" w:rsidR="007F575C" w:rsidRDefault="007F575C">
      <w:pPr>
        <w:pStyle w:val="ListBullet"/>
      </w:pPr>
    </w:p>
    <w:p w14:paraId="3D115C12" w14:textId="77777777" w:rsidR="007F575C" w:rsidRDefault="00541960">
      <w:pPr>
        <w:pStyle w:val="ListBullet"/>
      </w:pPr>
      <w:r>
        <w:t>s</w:t>
      </w:r>
    </w:p>
    <w:p w14:paraId="5E0601F8" w14:textId="77777777" w:rsidR="007F575C" w:rsidRDefault="00541960">
      <w:pPr>
        <w:pStyle w:val="ListBullet"/>
      </w:pPr>
      <w:r>
        <w:t>t</w:t>
      </w:r>
    </w:p>
    <w:p w14:paraId="2786625C" w14:textId="77777777" w:rsidR="007F575C" w:rsidRDefault="00541960">
      <w:pPr>
        <w:pStyle w:val="ListBullet"/>
      </w:pPr>
      <w:r>
        <w:t>a</w:t>
      </w:r>
    </w:p>
    <w:p w14:paraId="69782009" w14:textId="77777777" w:rsidR="007F575C" w:rsidRDefault="00541960">
      <w:pPr>
        <w:pStyle w:val="ListBullet"/>
      </w:pPr>
      <w:r>
        <w:t>n</w:t>
      </w:r>
    </w:p>
    <w:p w14:paraId="4071F773" w14:textId="77777777" w:rsidR="007F575C" w:rsidRDefault="00541960">
      <w:pPr>
        <w:pStyle w:val="ListBullet"/>
      </w:pPr>
      <w:r>
        <w:t>d</w:t>
      </w:r>
    </w:p>
    <w:p w14:paraId="6F2ECC1E" w14:textId="77777777" w:rsidR="007F575C" w:rsidRDefault="00541960">
      <w:pPr>
        <w:pStyle w:val="ListBullet"/>
      </w:pPr>
      <w:r>
        <w:t>a</w:t>
      </w:r>
    </w:p>
    <w:p w14:paraId="715996D4" w14:textId="77777777" w:rsidR="007F575C" w:rsidRDefault="00541960">
      <w:pPr>
        <w:pStyle w:val="ListBullet"/>
      </w:pPr>
      <w:r>
        <w:t>l</w:t>
      </w:r>
    </w:p>
    <w:p w14:paraId="14FC2DA4" w14:textId="77777777" w:rsidR="007F575C" w:rsidRDefault="00541960">
      <w:pPr>
        <w:pStyle w:val="ListBullet"/>
      </w:pPr>
      <w:r>
        <w:t>o</w:t>
      </w:r>
    </w:p>
    <w:p w14:paraId="296FB257" w14:textId="77777777" w:rsidR="007F575C" w:rsidRDefault="00541960">
      <w:pPr>
        <w:pStyle w:val="ListBullet"/>
      </w:pPr>
      <w:r>
        <w:t>n</w:t>
      </w:r>
    </w:p>
    <w:p w14:paraId="3D196B34" w14:textId="77777777" w:rsidR="007F575C" w:rsidRDefault="00541960">
      <w:pPr>
        <w:pStyle w:val="ListBullet"/>
      </w:pPr>
      <w:r>
        <w:t>e</w:t>
      </w:r>
    </w:p>
    <w:p w14:paraId="13327B31" w14:textId="77777777" w:rsidR="007F575C" w:rsidRDefault="007F575C">
      <w:pPr>
        <w:pStyle w:val="ListBullet"/>
      </w:pPr>
    </w:p>
    <w:p w14:paraId="12ACBD5A" w14:textId="77777777" w:rsidR="007F575C" w:rsidRDefault="00541960">
      <w:pPr>
        <w:pStyle w:val="ListBullet"/>
      </w:pPr>
      <w:r>
        <w:t>s</w:t>
      </w:r>
    </w:p>
    <w:p w14:paraId="07E8E22B" w14:textId="77777777" w:rsidR="007F575C" w:rsidRDefault="00541960">
      <w:pPr>
        <w:pStyle w:val="ListBullet"/>
      </w:pPr>
      <w:r>
        <w:t>e</w:t>
      </w:r>
    </w:p>
    <w:p w14:paraId="0C392F24" w14:textId="77777777" w:rsidR="007F575C" w:rsidRDefault="00541960">
      <w:pPr>
        <w:pStyle w:val="ListBullet"/>
      </w:pPr>
      <w:r>
        <w:t>l</w:t>
      </w:r>
    </w:p>
    <w:p w14:paraId="08D22F4E" w14:textId="77777777" w:rsidR="007F575C" w:rsidRDefault="00541960">
      <w:pPr>
        <w:pStyle w:val="ListBullet"/>
      </w:pPr>
      <w:r>
        <w:t>l</w:t>
      </w:r>
    </w:p>
    <w:p w14:paraId="026D71CC" w14:textId="77777777" w:rsidR="007F575C" w:rsidRDefault="00541960">
      <w:pPr>
        <w:pStyle w:val="ListBullet"/>
      </w:pPr>
      <w:r>
        <w:t>i</w:t>
      </w:r>
    </w:p>
    <w:p w14:paraId="3BB343E6" w14:textId="77777777" w:rsidR="007F575C" w:rsidRDefault="00541960">
      <w:pPr>
        <w:pStyle w:val="ListBullet"/>
      </w:pPr>
      <w:r>
        <w:t>n</w:t>
      </w:r>
    </w:p>
    <w:p w14:paraId="6740AF83" w14:textId="77777777" w:rsidR="007F575C" w:rsidRDefault="00541960">
      <w:pPr>
        <w:pStyle w:val="ListBullet"/>
      </w:pPr>
      <w:r>
        <w:t>g</w:t>
      </w:r>
    </w:p>
    <w:p w14:paraId="379A2715" w14:textId="77777777" w:rsidR="007F575C" w:rsidRDefault="007F575C">
      <w:pPr>
        <w:pStyle w:val="ListBullet"/>
      </w:pPr>
    </w:p>
    <w:p w14:paraId="2FDA1916" w14:textId="77777777" w:rsidR="007F575C" w:rsidRDefault="00541960">
      <w:pPr>
        <w:pStyle w:val="ListBullet"/>
      </w:pPr>
      <w:r>
        <w:t>p</w:t>
      </w:r>
    </w:p>
    <w:p w14:paraId="5D012D45" w14:textId="77777777" w:rsidR="007F575C" w:rsidRDefault="00541960">
      <w:pPr>
        <w:pStyle w:val="ListBullet"/>
      </w:pPr>
      <w:r>
        <w:t>r</w:t>
      </w:r>
    </w:p>
    <w:p w14:paraId="11328676" w14:textId="77777777" w:rsidR="007F575C" w:rsidRDefault="00541960">
      <w:pPr>
        <w:pStyle w:val="ListBullet"/>
      </w:pPr>
      <w:r>
        <w:t>i</w:t>
      </w:r>
    </w:p>
    <w:p w14:paraId="5A5D20E7" w14:textId="77777777" w:rsidR="007F575C" w:rsidRDefault="00541960">
      <w:pPr>
        <w:pStyle w:val="ListBullet"/>
      </w:pPr>
      <w:r>
        <w:t>c</w:t>
      </w:r>
    </w:p>
    <w:p w14:paraId="41C4150F" w14:textId="77777777" w:rsidR="007F575C" w:rsidRDefault="00541960">
      <w:pPr>
        <w:pStyle w:val="ListBullet"/>
      </w:pPr>
      <w:r>
        <w:t>e</w:t>
      </w:r>
    </w:p>
    <w:p w14:paraId="1A68C3CF" w14:textId="77777777" w:rsidR="007F575C" w:rsidRDefault="00541960">
      <w:pPr>
        <w:pStyle w:val="ListBullet"/>
      </w:pPr>
      <w:r>
        <w:t>,</w:t>
      </w:r>
    </w:p>
    <w:p w14:paraId="402C8A21" w14:textId="77777777" w:rsidR="007F575C" w:rsidRDefault="007F575C">
      <w:pPr>
        <w:pStyle w:val="ListBullet"/>
      </w:pPr>
    </w:p>
    <w:p w14:paraId="07BBFB18" w14:textId="77777777" w:rsidR="007F575C" w:rsidRDefault="00541960">
      <w:pPr>
        <w:pStyle w:val="ListBullet"/>
      </w:pPr>
      <w:r>
        <w:t>n</w:t>
      </w:r>
    </w:p>
    <w:p w14:paraId="519C78CC" w14:textId="77777777" w:rsidR="007F575C" w:rsidRDefault="00541960">
      <w:pPr>
        <w:pStyle w:val="ListBullet"/>
      </w:pPr>
      <w:r>
        <w:t>e</w:t>
      </w:r>
    </w:p>
    <w:p w14:paraId="7AD302F9" w14:textId="77777777" w:rsidR="007F575C" w:rsidRDefault="00541960">
      <w:pPr>
        <w:pStyle w:val="ListBullet"/>
      </w:pPr>
      <w:r>
        <w:t>g</w:t>
      </w:r>
    </w:p>
    <w:p w14:paraId="0C25F4A2" w14:textId="77777777" w:rsidR="007F575C" w:rsidRDefault="00541960">
      <w:pPr>
        <w:pStyle w:val="ListBullet"/>
      </w:pPr>
      <w:r>
        <w:t>a</w:t>
      </w:r>
    </w:p>
    <w:p w14:paraId="2726AD2A" w14:textId="77777777" w:rsidR="007F575C" w:rsidRDefault="00541960">
      <w:pPr>
        <w:pStyle w:val="ListBullet"/>
      </w:pPr>
      <w:r>
        <w:t>t</w:t>
      </w:r>
    </w:p>
    <w:p w14:paraId="11CDF496" w14:textId="77777777" w:rsidR="007F575C" w:rsidRDefault="00541960">
      <w:pPr>
        <w:pStyle w:val="ListBullet"/>
      </w:pPr>
      <w:r>
        <w:t>i</w:t>
      </w:r>
    </w:p>
    <w:p w14:paraId="252CC72E" w14:textId="77777777" w:rsidR="007F575C" w:rsidRDefault="00541960">
      <w:pPr>
        <w:pStyle w:val="ListBullet"/>
      </w:pPr>
      <w:r>
        <w:t>n</w:t>
      </w:r>
    </w:p>
    <w:p w14:paraId="41E1FB64" w14:textId="77777777" w:rsidR="007F575C" w:rsidRDefault="00541960">
      <w:pPr>
        <w:pStyle w:val="ListBullet"/>
      </w:pPr>
      <w:r>
        <w:t>g</w:t>
      </w:r>
    </w:p>
    <w:p w14:paraId="1575F057" w14:textId="77777777" w:rsidR="007F575C" w:rsidRDefault="007F575C">
      <w:pPr>
        <w:pStyle w:val="ListBullet"/>
      </w:pPr>
    </w:p>
    <w:p w14:paraId="6891F83E" w14:textId="77777777" w:rsidR="007F575C" w:rsidRDefault="00541960">
      <w:pPr>
        <w:pStyle w:val="ListBullet"/>
      </w:pPr>
      <w:r>
        <w:t>t</w:t>
      </w:r>
    </w:p>
    <w:p w14:paraId="42ED5D08" w14:textId="77777777" w:rsidR="007F575C" w:rsidRDefault="00541960">
      <w:pPr>
        <w:pStyle w:val="ListBullet"/>
      </w:pPr>
      <w:r>
        <w:t>h</w:t>
      </w:r>
    </w:p>
    <w:p w14:paraId="2716D513" w14:textId="77777777" w:rsidR="007F575C" w:rsidRDefault="00541960">
      <w:pPr>
        <w:pStyle w:val="ListBullet"/>
      </w:pPr>
      <w:r>
        <w:t>e</w:t>
      </w:r>
    </w:p>
    <w:p w14:paraId="31F8F339" w14:textId="77777777" w:rsidR="007F575C" w:rsidRDefault="007F575C">
      <w:pPr>
        <w:pStyle w:val="ListBullet"/>
      </w:pPr>
    </w:p>
    <w:p w14:paraId="3697A9D3" w14:textId="77777777" w:rsidR="007F575C" w:rsidRDefault="00541960">
      <w:pPr>
        <w:pStyle w:val="ListBullet"/>
      </w:pPr>
      <w:r>
        <w:t>n</w:t>
      </w:r>
    </w:p>
    <w:p w14:paraId="735ACE81" w14:textId="77777777" w:rsidR="007F575C" w:rsidRDefault="00541960">
      <w:pPr>
        <w:pStyle w:val="ListBullet"/>
      </w:pPr>
      <w:r>
        <w:t>e</w:t>
      </w:r>
    </w:p>
    <w:p w14:paraId="7DB1164F" w14:textId="77777777" w:rsidR="007F575C" w:rsidRDefault="00541960">
      <w:pPr>
        <w:pStyle w:val="ListBullet"/>
      </w:pPr>
      <w:r>
        <w:t>e</w:t>
      </w:r>
    </w:p>
    <w:p w14:paraId="0DB1C0D3" w14:textId="77777777" w:rsidR="007F575C" w:rsidRDefault="00541960">
      <w:pPr>
        <w:pStyle w:val="ListBullet"/>
      </w:pPr>
      <w:r>
        <w:t>d</w:t>
      </w:r>
    </w:p>
    <w:p w14:paraId="773F1652" w14:textId="77777777" w:rsidR="007F575C" w:rsidRDefault="007F575C">
      <w:pPr>
        <w:pStyle w:val="ListBullet"/>
      </w:pPr>
    </w:p>
    <w:p w14:paraId="4A48466B" w14:textId="77777777" w:rsidR="007F575C" w:rsidRDefault="00541960">
      <w:pPr>
        <w:pStyle w:val="ListBullet"/>
      </w:pPr>
      <w:r>
        <w:t>f</w:t>
      </w:r>
    </w:p>
    <w:p w14:paraId="51C24FCF" w14:textId="77777777" w:rsidR="007F575C" w:rsidRDefault="00541960">
      <w:pPr>
        <w:pStyle w:val="ListBullet"/>
      </w:pPr>
      <w:r>
        <w:t>o</w:t>
      </w:r>
    </w:p>
    <w:p w14:paraId="267CA958" w14:textId="77777777" w:rsidR="007F575C" w:rsidRDefault="00541960">
      <w:pPr>
        <w:pStyle w:val="ListBullet"/>
      </w:pPr>
      <w:r>
        <w:t>r</w:t>
      </w:r>
    </w:p>
    <w:p w14:paraId="17795316" w14:textId="77777777" w:rsidR="007F575C" w:rsidRDefault="007F575C">
      <w:pPr>
        <w:pStyle w:val="ListBullet"/>
      </w:pPr>
    </w:p>
    <w:p w14:paraId="24753CB9" w14:textId="77777777" w:rsidR="007F575C" w:rsidRDefault="00541960">
      <w:pPr>
        <w:pStyle w:val="ListBullet"/>
      </w:pPr>
      <w:r>
        <w:t>e</w:t>
      </w:r>
    </w:p>
    <w:p w14:paraId="40A754DB" w14:textId="77777777" w:rsidR="007F575C" w:rsidRDefault="00541960">
      <w:pPr>
        <w:pStyle w:val="ListBullet"/>
      </w:pPr>
      <w:r>
        <w:t>s</w:t>
      </w:r>
    </w:p>
    <w:p w14:paraId="6E6F329E" w14:textId="77777777" w:rsidR="007F575C" w:rsidRDefault="00541960">
      <w:pPr>
        <w:pStyle w:val="ListBullet"/>
      </w:pPr>
      <w:r>
        <w:t>t</w:t>
      </w:r>
    </w:p>
    <w:p w14:paraId="3AF5C82B" w14:textId="77777777" w:rsidR="007F575C" w:rsidRDefault="00541960">
      <w:pPr>
        <w:pStyle w:val="ListBullet"/>
      </w:pPr>
      <w:r>
        <w:t>i</w:t>
      </w:r>
    </w:p>
    <w:p w14:paraId="020CDB56" w14:textId="77777777" w:rsidR="007F575C" w:rsidRDefault="00541960">
      <w:pPr>
        <w:pStyle w:val="ListBullet"/>
      </w:pPr>
      <w:r>
        <w:t>m</w:t>
      </w:r>
    </w:p>
    <w:p w14:paraId="4247312F" w14:textId="77777777" w:rsidR="007F575C" w:rsidRDefault="00541960">
      <w:pPr>
        <w:pStyle w:val="ListBullet"/>
      </w:pPr>
      <w:r>
        <w:t>a</w:t>
      </w:r>
    </w:p>
    <w:p w14:paraId="4036A1BB" w14:textId="77777777" w:rsidR="007F575C" w:rsidRDefault="00541960">
      <w:pPr>
        <w:pStyle w:val="ListBullet"/>
      </w:pPr>
      <w:r>
        <w:t>t</w:t>
      </w:r>
    </w:p>
    <w:p w14:paraId="0AE7629F" w14:textId="77777777" w:rsidR="007F575C" w:rsidRDefault="00541960">
      <w:pPr>
        <w:pStyle w:val="ListBullet"/>
      </w:pPr>
      <w:r>
        <w:t>i</w:t>
      </w:r>
    </w:p>
    <w:p w14:paraId="69BF1F83" w14:textId="77777777" w:rsidR="007F575C" w:rsidRDefault="00541960">
      <w:pPr>
        <w:pStyle w:val="ListBullet"/>
      </w:pPr>
      <w:r>
        <w:t>o</w:t>
      </w:r>
    </w:p>
    <w:p w14:paraId="6428D5CE" w14:textId="77777777" w:rsidR="007F575C" w:rsidRDefault="00541960">
      <w:pPr>
        <w:pStyle w:val="ListBullet"/>
      </w:pPr>
      <w:r>
        <w:t>n</w:t>
      </w:r>
    </w:p>
    <w:p w14:paraId="0D9F2B49" w14:textId="77777777" w:rsidR="007F575C" w:rsidRDefault="007F575C">
      <w:pPr>
        <w:pStyle w:val="ListBullet"/>
      </w:pPr>
    </w:p>
    <w:p w14:paraId="2E4C5521" w14:textId="77777777" w:rsidR="007F575C" w:rsidRDefault="00541960">
      <w:pPr>
        <w:pStyle w:val="ListBullet"/>
      </w:pPr>
      <w:r>
        <w:t>o</w:t>
      </w:r>
    </w:p>
    <w:p w14:paraId="416AA303" w14:textId="77777777" w:rsidR="007F575C" w:rsidRDefault="00541960">
      <w:pPr>
        <w:pStyle w:val="ListBullet"/>
      </w:pPr>
      <w:r>
        <w:t>r</w:t>
      </w:r>
    </w:p>
    <w:p w14:paraId="32FC83A1" w14:textId="77777777" w:rsidR="007F575C" w:rsidRDefault="007F575C">
      <w:pPr>
        <w:pStyle w:val="ListBullet"/>
      </w:pPr>
    </w:p>
    <w:p w14:paraId="1C5293A7" w14:textId="77777777" w:rsidR="007F575C" w:rsidRDefault="00541960">
      <w:pPr>
        <w:pStyle w:val="ListBullet"/>
      </w:pPr>
      <w:r>
        <w:t>a</w:t>
      </w:r>
    </w:p>
    <w:p w14:paraId="26F7312E" w14:textId="77777777" w:rsidR="007F575C" w:rsidRDefault="00541960">
      <w:pPr>
        <w:pStyle w:val="ListBullet"/>
      </w:pPr>
      <w:r>
        <w:t>l</w:t>
      </w:r>
    </w:p>
    <w:p w14:paraId="74267E6F" w14:textId="77777777" w:rsidR="007F575C" w:rsidRDefault="00541960">
      <w:pPr>
        <w:pStyle w:val="ListBullet"/>
      </w:pPr>
      <w:r>
        <w:t>l</w:t>
      </w:r>
    </w:p>
    <w:p w14:paraId="03CD6888" w14:textId="77777777" w:rsidR="007F575C" w:rsidRDefault="00541960">
      <w:pPr>
        <w:pStyle w:val="ListBullet"/>
      </w:pPr>
      <w:r>
        <w:t>o</w:t>
      </w:r>
    </w:p>
    <w:p w14:paraId="7A2FD4C9" w14:textId="77777777" w:rsidR="007F575C" w:rsidRDefault="00541960">
      <w:pPr>
        <w:pStyle w:val="ListBullet"/>
      </w:pPr>
      <w:r>
        <w:t>c</w:t>
      </w:r>
    </w:p>
    <w:p w14:paraId="180329BE" w14:textId="77777777" w:rsidR="007F575C" w:rsidRDefault="00541960">
      <w:pPr>
        <w:pStyle w:val="ListBullet"/>
      </w:pPr>
      <w:r>
        <w:t>a</w:t>
      </w:r>
    </w:p>
    <w:p w14:paraId="4C652847" w14:textId="77777777" w:rsidR="007F575C" w:rsidRDefault="00541960">
      <w:pPr>
        <w:pStyle w:val="ListBullet"/>
      </w:pPr>
      <w:r>
        <w:t>t</w:t>
      </w:r>
    </w:p>
    <w:p w14:paraId="5FC705DB" w14:textId="77777777" w:rsidR="007F575C" w:rsidRDefault="00541960">
      <w:pPr>
        <w:pStyle w:val="ListBullet"/>
      </w:pPr>
      <w:r>
        <w:t>i</w:t>
      </w:r>
    </w:p>
    <w:p w14:paraId="71388922" w14:textId="77777777" w:rsidR="007F575C" w:rsidRDefault="00541960">
      <w:pPr>
        <w:pStyle w:val="ListBullet"/>
      </w:pPr>
      <w:r>
        <w:t>o</w:t>
      </w:r>
    </w:p>
    <w:p w14:paraId="20F1D0BE" w14:textId="77777777" w:rsidR="007F575C" w:rsidRDefault="00541960">
      <w:pPr>
        <w:pStyle w:val="ListBullet"/>
      </w:pPr>
      <w:r>
        <w:t>n</w:t>
      </w:r>
    </w:p>
    <w:p w14:paraId="77E1D85F" w14:textId="77777777" w:rsidR="007F575C" w:rsidRDefault="007F575C">
      <w:pPr>
        <w:pStyle w:val="ListBullet"/>
      </w:pPr>
    </w:p>
    <w:p w14:paraId="2E369C10" w14:textId="77777777" w:rsidR="007F575C" w:rsidRDefault="00541960">
      <w:pPr>
        <w:pStyle w:val="ListBullet"/>
      </w:pPr>
      <w:r>
        <w:t>a</w:t>
      </w:r>
    </w:p>
    <w:p w14:paraId="000DECDB" w14:textId="77777777" w:rsidR="007F575C" w:rsidRDefault="00541960">
      <w:pPr>
        <w:pStyle w:val="ListBullet"/>
      </w:pPr>
      <w:r>
        <w:t>d</w:t>
      </w:r>
    </w:p>
    <w:p w14:paraId="31443546" w14:textId="77777777" w:rsidR="007F575C" w:rsidRDefault="00541960">
      <w:pPr>
        <w:pStyle w:val="ListBullet"/>
      </w:pPr>
      <w:r>
        <w:t>j</w:t>
      </w:r>
    </w:p>
    <w:p w14:paraId="20BC7C40" w14:textId="77777777" w:rsidR="007F575C" w:rsidRDefault="00541960">
      <w:pPr>
        <w:pStyle w:val="ListBullet"/>
      </w:pPr>
      <w:r>
        <w:t>u</w:t>
      </w:r>
    </w:p>
    <w:p w14:paraId="79F75EBD" w14:textId="77777777" w:rsidR="007F575C" w:rsidRDefault="00541960">
      <w:pPr>
        <w:pStyle w:val="ListBullet"/>
      </w:pPr>
      <w:r>
        <w:t>s</w:t>
      </w:r>
    </w:p>
    <w:p w14:paraId="21FA8168" w14:textId="77777777" w:rsidR="007F575C" w:rsidRDefault="00541960">
      <w:pPr>
        <w:pStyle w:val="ListBullet"/>
      </w:pPr>
      <w:r>
        <w:t>t</w:t>
      </w:r>
    </w:p>
    <w:p w14:paraId="2243394A" w14:textId="77777777" w:rsidR="007F575C" w:rsidRDefault="00541960">
      <w:pPr>
        <w:pStyle w:val="ListBullet"/>
      </w:pPr>
      <w:r>
        <w:t>m</w:t>
      </w:r>
    </w:p>
    <w:p w14:paraId="07F9A2CE" w14:textId="77777777" w:rsidR="007F575C" w:rsidRDefault="00541960">
      <w:pPr>
        <w:pStyle w:val="ListBullet"/>
      </w:pPr>
      <w:r>
        <w:t>e</w:t>
      </w:r>
    </w:p>
    <w:p w14:paraId="0EE760ED" w14:textId="77777777" w:rsidR="007F575C" w:rsidRDefault="00541960">
      <w:pPr>
        <w:pStyle w:val="ListBullet"/>
      </w:pPr>
      <w:r>
        <w:t>n</w:t>
      </w:r>
    </w:p>
    <w:p w14:paraId="5D7E1E64" w14:textId="77777777" w:rsidR="007F575C" w:rsidRDefault="00541960">
      <w:pPr>
        <w:pStyle w:val="ListBullet"/>
      </w:pPr>
      <w:r>
        <w:t>t</w:t>
      </w:r>
    </w:p>
    <w:p w14:paraId="4A60C84E" w14:textId="77777777" w:rsidR="007F575C" w:rsidRDefault="00541960">
      <w:pPr>
        <w:pStyle w:val="ListBullet"/>
      </w:pPr>
      <w:r>
        <w:t>s</w:t>
      </w:r>
    </w:p>
    <w:p w14:paraId="7DF13A57" w14:textId="77777777" w:rsidR="007F575C" w:rsidRDefault="00541960">
      <w:pPr>
        <w:pStyle w:val="ListBullet"/>
      </w:pPr>
      <w:r>
        <w:t>.</w:t>
      </w:r>
    </w:p>
    <w:p w14:paraId="2A580BED" w14:textId="77777777" w:rsidR="007F575C" w:rsidRDefault="007F575C">
      <w:pPr>
        <w:pStyle w:val="ListBullet"/>
      </w:pPr>
    </w:p>
    <w:p w14:paraId="0ECE415E" w14:textId="77777777" w:rsidR="007F575C" w:rsidRDefault="00541960">
      <w:pPr>
        <w:pStyle w:val="ListBullet"/>
      </w:pPr>
      <w:r>
        <w:t>A</w:t>
      </w:r>
    </w:p>
    <w:p w14:paraId="19AE6474" w14:textId="77777777" w:rsidR="007F575C" w:rsidRDefault="00541960">
      <w:pPr>
        <w:pStyle w:val="ListBullet"/>
      </w:pPr>
      <w:r>
        <w:t>l</w:t>
      </w:r>
    </w:p>
    <w:p w14:paraId="52507D8C" w14:textId="77777777" w:rsidR="007F575C" w:rsidRDefault="00541960">
      <w:pPr>
        <w:pStyle w:val="ListBullet"/>
      </w:pPr>
      <w:r>
        <w:t>t</w:t>
      </w:r>
    </w:p>
    <w:p w14:paraId="74ED41AB" w14:textId="77777777" w:rsidR="007F575C" w:rsidRDefault="00541960">
      <w:pPr>
        <w:pStyle w:val="ListBullet"/>
      </w:pPr>
      <w:r>
        <w:t>e</w:t>
      </w:r>
    </w:p>
    <w:p w14:paraId="4CFD26D8" w14:textId="77777777" w:rsidR="007F575C" w:rsidRDefault="00541960">
      <w:pPr>
        <w:pStyle w:val="ListBullet"/>
      </w:pPr>
      <w:r>
        <w:t>r</w:t>
      </w:r>
    </w:p>
    <w:p w14:paraId="26C811B3" w14:textId="77777777" w:rsidR="007F575C" w:rsidRDefault="00541960">
      <w:pPr>
        <w:pStyle w:val="ListBullet"/>
      </w:pPr>
      <w:r>
        <w:t>n</w:t>
      </w:r>
    </w:p>
    <w:p w14:paraId="645BC2B6" w14:textId="77777777" w:rsidR="007F575C" w:rsidRDefault="00541960">
      <w:pPr>
        <w:pStyle w:val="ListBullet"/>
      </w:pPr>
      <w:r>
        <w:t>a</w:t>
      </w:r>
    </w:p>
    <w:p w14:paraId="2F49B349" w14:textId="77777777" w:rsidR="007F575C" w:rsidRDefault="00541960">
      <w:pPr>
        <w:pStyle w:val="ListBullet"/>
      </w:pPr>
      <w:r>
        <w:t>t</w:t>
      </w:r>
    </w:p>
    <w:p w14:paraId="396FB1F7" w14:textId="77777777" w:rsidR="007F575C" w:rsidRDefault="00541960">
      <w:pPr>
        <w:pStyle w:val="ListBullet"/>
      </w:pPr>
      <w:r>
        <w:t>i</w:t>
      </w:r>
    </w:p>
    <w:p w14:paraId="0D0B1E49" w14:textId="77777777" w:rsidR="007F575C" w:rsidRDefault="00541960">
      <w:pPr>
        <w:pStyle w:val="ListBullet"/>
      </w:pPr>
      <w:r>
        <w:t>v</w:t>
      </w:r>
    </w:p>
    <w:p w14:paraId="7E9589EB" w14:textId="77777777" w:rsidR="007F575C" w:rsidRDefault="00541960">
      <w:pPr>
        <w:pStyle w:val="ListBullet"/>
      </w:pPr>
      <w:r>
        <w:t>e</w:t>
      </w:r>
    </w:p>
    <w:p w14:paraId="49D8ED70" w14:textId="77777777" w:rsidR="007F575C" w:rsidRDefault="007F575C">
      <w:pPr>
        <w:pStyle w:val="ListBullet"/>
      </w:pPr>
    </w:p>
    <w:p w14:paraId="2219BF46" w14:textId="77777777" w:rsidR="007F575C" w:rsidRDefault="00541960">
      <w:pPr>
        <w:pStyle w:val="ListBullet"/>
      </w:pPr>
      <w:r>
        <w:t>a</w:t>
      </w:r>
    </w:p>
    <w:p w14:paraId="50CBB53F" w14:textId="77777777" w:rsidR="007F575C" w:rsidRDefault="00541960">
      <w:pPr>
        <w:pStyle w:val="ListBullet"/>
      </w:pPr>
      <w:r>
        <w:t>p</w:t>
      </w:r>
    </w:p>
    <w:p w14:paraId="31F52367" w14:textId="77777777" w:rsidR="007F575C" w:rsidRDefault="00541960">
      <w:pPr>
        <w:pStyle w:val="ListBullet"/>
      </w:pPr>
      <w:r>
        <w:t>p</w:t>
      </w:r>
    </w:p>
    <w:p w14:paraId="245C0761" w14:textId="77777777" w:rsidR="007F575C" w:rsidRDefault="00541960">
      <w:pPr>
        <w:pStyle w:val="ListBullet"/>
      </w:pPr>
      <w:r>
        <w:t>r</w:t>
      </w:r>
    </w:p>
    <w:p w14:paraId="7993C95C" w14:textId="77777777" w:rsidR="007F575C" w:rsidRDefault="00541960">
      <w:pPr>
        <w:pStyle w:val="ListBullet"/>
      </w:pPr>
      <w:r>
        <w:t>o</w:t>
      </w:r>
    </w:p>
    <w:p w14:paraId="35A0C64F" w14:textId="77777777" w:rsidR="007F575C" w:rsidRDefault="00541960">
      <w:pPr>
        <w:pStyle w:val="ListBullet"/>
      </w:pPr>
      <w:r>
        <w:t>a</w:t>
      </w:r>
    </w:p>
    <w:p w14:paraId="73E49026" w14:textId="77777777" w:rsidR="007F575C" w:rsidRDefault="00541960">
      <w:pPr>
        <w:pStyle w:val="ListBullet"/>
      </w:pPr>
      <w:r>
        <w:t>c</w:t>
      </w:r>
    </w:p>
    <w:p w14:paraId="227AFEA3" w14:textId="77777777" w:rsidR="007F575C" w:rsidRDefault="00541960">
      <w:pPr>
        <w:pStyle w:val="ListBullet"/>
      </w:pPr>
      <w:r>
        <w:t>h</w:t>
      </w:r>
    </w:p>
    <w:p w14:paraId="63877E5E" w14:textId="77777777" w:rsidR="007F575C" w:rsidRDefault="00541960">
      <w:pPr>
        <w:pStyle w:val="ListBullet"/>
      </w:pPr>
      <w:r>
        <w:t>e</w:t>
      </w:r>
    </w:p>
    <w:p w14:paraId="6007BD1B" w14:textId="77777777" w:rsidR="007F575C" w:rsidRDefault="00541960">
      <w:pPr>
        <w:pStyle w:val="ListBullet"/>
      </w:pPr>
      <w:r>
        <w:t>s</w:t>
      </w:r>
    </w:p>
    <w:p w14:paraId="23EE904C" w14:textId="77777777" w:rsidR="007F575C" w:rsidRDefault="00541960">
      <w:pPr>
        <w:pStyle w:val="ListBullet"/>
      </w:pPr>
      <w:r>
        <w:t>,</w:t>
      </w:r>
    </w:p>
    <w:p w14:paraId="12228522" w14:textId="77777777" w:rsidR="007F575C" w:rsidRDefault="007F575C">
      <w:pPr>
        <w:pStyle w:val="ListBullet"/>
      </w:pPr>
    </w:p>
    <w:p w14:paraId="515A34CE" w14:textId="77777777" w:rsidR="007F575C" w:rsidRDefault="00541960">
      <w:pPr>
        <w:pStyle w:val="ListBullet"/>
      </w:pPr>
      <w:r>
        <w:t>s</w:t>
      </w:r>
    </w:p>
    <w:p w14:paraId="0CA8994F" w14:textId="77777777" w:rsidR="007F575C" w:rsidRDefault="00541960">
      <w:pPr>
        <w:pStyle w:val="ListBullet"/>
      </w:pPr>
      <w:r>
        <w:t>u</w:t>
      </w:r>
    </w:p>
    <w:p w14:paraId="3B0E1057" w14:textId="77777777" w:rsidR="007F575C" w:rsidRDefault="00541960">
      <w:pPr>
        <w:pStyle w:val="ListBullet"/>
      </w:pPr>
      <w:r>
        <w:t>c</w:t>
      </w:r>
    </w:p>
    <w:p w14:paraId="2595ACA1" w14:textId="77777777" w:rsidR="007F575C" w:rsidRDefault="00541960">
      <w:pPr>
        <w:pStyle w:val="ListBullet"/>
      </w:pPr>
      <w:r>
        <w:t>h</w:t>
      </w:r>
    </w:p>
    <w:p w14:paraId="7A0C59DA" w14:textId="77777777" w:rsidR="007F575C" w:rsidRDefault="007F575C">
      <w:pPr>
        <w:pStyle w:val="ListBullet"/>
      </w:pPr>
    </w:p>
    <w:p w14:paraId="46DFF755" w14:textId="77777777" w:rsidR="007F575C" w:rsidRDefault="00541960">
      <w:pPr>
        <w:pStyle w:val="ListBullet"/>
      </w:pPr>
      <w:r>
        <w:t>a</w:t>
      </w:r>
    </w:p>
    <w:p w14:paraId="19204A87" w14:textId="77777777" w:rsidR="007F575C" w:rsidRDefault="00541960">
      <w:pPr>
        <w:pStyle w:val="ListBullet"/>
      </w:pPr>
      <w:r>
        <w:t>s</w:t>
      </w:r>
    </w:p>
    <w:p w14:paraId="06D7DDEF" w14:textId="77777777" w:rsidR="007F575C" w:rsidRDefault="007F575C">
      <w:pPr>
        <w:pStyle w:val="ListBullet"/>
      </w:pPr>
    </w:p>
    <w:p w14:paraId="2269D8D7" w14:textId="77777777" w:rsidR="007F575C" w:rsidRDefault="00541960">
      <w:pPr>
        <w:pStyle w:val="ListBullet"/>
      </w:pPr>
      <w:r>
        <w:t>e</w:t>
      </w:r>
    </w:p>
    <w:p w14:paraId="51B080BA" w14:textId="77777777" w:rsidR="007F575C" w:rsidRDefault="00541960">
      <w:pPr>
        <w:pStyle w:val="ListBullet"/>
      </w:pPr>
      <w:r>
        <w:t>s</w:t>
      </w:r>
    </w:p>
    <w:p w14:paraId="7B474A7D" w14:textId="77777777" w:rsidR="007F575C" w:rsidRDefault="00541960">
      <w:pPr>
        <w:pStyle w:val="ListBullet"/>
      </w:pPr>
      <w:r>
        <w:t>t</w:t>
      </w:r>
    </w:p>
    <w:p w14:paraId="7901A554" w14:textId="77777777" w:rsidR="007F575C" w:rsidRDefault="00541960">
      <w:pPr>
        <w:pStyle w:val="ListBullet"/>
      </w:pPr>
      <w:r>
        <w:t>i</w:t>
      </w:r>
    </w:p>
    <w:p w14:paraId="4F307489" w14:textId="77777777" w:rsidR="007F575C" w:rsidRDefault="00541960">
      <w:pPr>
        <w:pStyle w:val="ListBullet"/>
      </w:pPr>
      <w:r>
        <w:t>m</w:t>
      </w:r>
    </w:p>
    <w:p w14:paraId="10F390B3" w14:textId="77777777" w:rsidR="007F575C" w:rsidRDefault="00541960">
      <w:pPr>
        <w:pStyle w:val="ListBullet"/>
      </w:pPr>
      <w:r>
        <w:t>a</w:t>
      </w:r>
    </w:p>
    <w:p w14:paraId="6B02F034" w14:textId="77777777" w:rsidR="007F575C" w:rsidRDefault="00541960">
      <w:pPr>
        <w:pStyle w:val="ListBullet"/>
      </w:pPr>
      <w:r>
        <w:t>t</w:t>
      </w:r>
    </w:p>
    <w:p w14:paraId="6AC5D82D" w14:textId="77777777" w:rsidR="007F575C" w:rsidRDefault="00541960">
      <w:pPr>
        <w:pStyle w:val="ListBullet"/>
      </w:pPr>
      <w:r>
        <w:t>i</w:t>
      </w:r>
    </w:p>
    <w:p w14:paraId="430315BB" w14:textId="77777777" w:rsidR="007F575C" w:rsidRDefault="00541960">
      <w:pPr>
        <w:pStyle w:val="ListBullet"/>
      </w:pPr>
      <w:r>
        <w:t>n</w:t>
      </w:r>
    </w:p>
    <w:p w14:paraId="6865899D" w14:textId="77777777" w:rsidR="007F575C" w:rsidRDefault="00541960">
      <w:pPr>
        <w:pStyle w:val="ListBullet"/>
      </w:pPr>
      <w:r>
        <w:t>g</w:t>
      </w:r>
    </w:p>
    <w:p w14:paraId="1A5D2E58" w14:textId="77777777" w:rsidR="007F575C" w:rsidRDefault="007F575C">
      <w:pPr>
        <w:pStyle w:val="ListBullet"/>
      </w:pPr>
    </w:p>
    <w:p w14:paraId="03C7A570" w14:textId="77777777" w:rsidR="007F575C" w:rsidRDefault="00541960">
      <w:pPr>
        <w:pStyle w:val="ListBullet"/>
      </w:pPr>
      <w:r>
        <w:t>s</w:t>
      </w:r>
    </w:p>
    <w:p w14:paraId="1D226765" w14:textId="77777777" w:rsidR="007F575C" w:rsidRDefault="00541960">
      <w:pPr>
        <w:pStyle w:val="ListBullet"/>
      </w:pPr>
      <w:r>
        <w:t>t</w:t>
      </w:r>
    </w:p>
    <w:p w14:paraId="4BE55FE3" w14:textId="77777777" w:rsidR="007F575C" w:rsidRDefault="00541960">
      <w:pPr>
        <w:pStyle w:val="ListBullet"/>
      </w:pPr>
      <w:r>
        <w:t>a</w:t>
      </w:r>
    </w:p>
    <w:p w14:paraId="399C6B45" w14:textId="77777777" w:rsidR="007F575C" w:rsidRDefault="00541960">
      <w:pPr>
        <w:pStyle w:val="ListBullet"/>
      </w:pPr>
      <w:r>
        <w:t>n</w:t>
      </w:r>
    </w:p>
    <w:p w14:paraId="40CC0DCF" w14:textId="77777777" w:rsidR="007F575C" w:rsidRDefault="00541960">
      <w:pPr>
        <w:pStyle w:val="ListBullet"/>
      </w:pPr>
      <w:r>
        <w:t>d</w:t>
      </w:r>
    </w:p>
    <w:p w14:paraId="6F3A8C92" w14:textId="77777777" w:rsidR="007F575C" w:rsidRDefault="00541960">
      <w:pPr>
        <w:pStyle w:val="ListBullet"/>
      </w:pPr>
      <w:r>
        <w:t>a</w:t>
      </w:r>
    </w:p>
    <w:p w14:paraId="342FBD18" w14:textId="77777777" w:rsidR="007F575C" w:rsidRDefault="00541960">
      <w:pPr>
        <w:pStyle w:val="ListBullet"/>
      </w:pPr>
      <w:r>
        <w:t>l</w:t>
      </w:r>
    </w:p>
    <w:p w14:paraId="26760588" w14:textId="77777777" w:rsidR="007F575C" w:rsidRDefault="00541960">
      <w:pPr>
        <w:pStyle w:val="ListBullet"/>
      </w:pPr>
      <w:r>
        <w:t>o</w:t>
      </w:r>
    </w:p>
    <w:p w14:paraId="18BEF4A5" w14:textId="77777777" w:rsidR="007F575C" w:rsidRDefault="00541960">
      <w:pPr>
        <w:pStyle w:val="ListBullet"/>
      </w:pPr>
      <w:r>
        <w:t>n</w:t>
      </w:r>
    </w:p>
    <w:p w14:paraId="70BC274B" w14:textId="77777777" w:rsidR="007F575C" w:rsidRDefault="00541960">
      <w:pPr>
        <w:pStyle w:val="ListBullet"/>
      </w:pPr>
      <w:r>
        <w:t>e</w:t>
      </w:r>
    </w:p>
    <w:p w14:paraId="7D3C61C7" w14:textId="77777777" w:rsidR="007F575C" w:rsidRDefault="007F575C">
      <w:pPr>
        <w:pStyle w:val="ListBullet"/>
      </w:pPr>
    </w:p>
    <w:p w14:paraId="1080011D" w14:textId="77777777" w:rsidR="007F575C" w:rsidRDefault="00541960">
      <w:pPr>
        <w:pStyle w:val="ListBullet"/>
      </w:pPr>
      <w:r>
        <w:t>p</w:t>
      </w:r>
    </w:p>
    <w:p w14:paraId="19B765B7" w14:textId="77777777" w:rsidR="007F575C" w:rsidRDefault="00541960">
      <w:pPr>
        <w:pStyle w:val="ListBullet"/>
      </w:pPr>
      <w:r>
        <w:t>r</w:t>
      </w:r>
    </w:p>
    <w:p w14:paraId="2BC5EF74" w14:textId="77777777" w:rsidR="007F575C" w:rsidRDefault="00541960">
      <w:pPr>
        <w:pStyle w:val="ListBullet"/>
      </w:pPr>
      <w:r>
        <w:t>i</w:t>
      </w:r>
    </w:p>
    <w:p w14:paraId="6380040A" w14:textId="77777777" w:rsidR="007F575C" w:rsidRDefault="00541960">
      <w:pPr>
        <w:pStyle w:val="ListBullet"/>
      </w:pPr>
      <w:r>
        <w:t>c</w:t>
      </w:r>
    </w:p>
    <w:p w14:paraId="4127D7BD" w14:textId="77777777" w:rsidR="007F575C" w:rsidRDefault="00541960">
      <w:pPr>
        <w:pStyle w:val="ListBullet"/>
      </w:pPr>
      <w:r>
        <w:t>e</w:t>
      </w:r>
    </w:p>
    <w:p w14:paraId="308C3AEA" w14:textId="77777777" w:rsidR="007F575C" w:rsidRDefault="00541960">
      <w:pPr>
        <w:pStyle w:val="ListBullet"/>
      </w:pPr>
      <w:r>
        <w:t>s</w:t>
      </w:r>
    </w:p>
    <w:p w14:paraId="0EBCE0E7" w14:textId="77777777" w:rsidR="007F575C" w:rsidRDefault="00541960">
      <w:pPr>
        <w:pStyle w:val="ListBullet"/>
      </w:pPr>
      <w:r>
        <w:t>,</w:t>
      </w:r>
    </w:p>
    <w:p w14:paraId="7F0CB2BD" w14:textId="77777777" w:rsidR="007F575C" w:rsidRDefault="007F575C">
      <w:pPr>
        <w:pStyle w:val="ListBullet"/>
      </w:pPr>
    </w:p>
    <w:p w14:paraId="2531FF0A" w14:textId="77777777" w:rsidR="007F575C" w:rsidRDefault="00541960">
      <w:pPr>
        <w:pStyle w:val="ListBullet"/>
      </w:pPr>
      <w:r>
        <w:t>w</w:t>
      </w:r>
    </w:p>
    <w:p w14:paraId="0A11D836" w14:textId="77777777" w:rsidR="007F575C" w:rsidRDefault="00541960">
      <w:pPr>
        <w:pStyle w:val="ListBullet"/>
      </w:pPr>
      <w:r>
        <w:t>e</w:t>
      </w:r>
    </w:p>
    <w:p w14:paraId="69A03E38" w14:textId="77777777" w:rsidR="007F575C" w:rsidRDefault="00541960">
      <w:pPr>
        <w:pStyle w:val="ListBullet"/>
      </w:pPr>
      <w:r>
        <w:t>r</w:t>
      </w:r>
    </w:p>
    <w:p w14:paraId="437FE9CC" w14:textId="77777777" w:rsidR="007F575C" w:rsidRDefault="00541960">
      <w:pPr>
        <w:pStyle w:val="ListBullet"/>
      </w:pPr>
      <w:r>
        <w:t>e</w:t>
      </w:r>
    </w:p>
    <w:p w14:paraId="1D390FD4" w14:textId="77777777" w:rsidR="007F575C" w:rsidRDefault="007F575C">
      <w:pPr>
        <w:pStyle w:val="ListBullet"/>
      </w:pPr>
    </w:p>
    <w:p w14:paraId="3120EDE4" w14:textId="77777777" w:rsidR="007F575C" w:rsidRDefault="00541960">
      <w:pPr>
        <w:pStyle w:val="ListBullet"/>
      </w:pPr>
      <w:r>
        <w:t>c</w:t>
      </w:r>
    </w:p>
    <w:p w14:paraId="57530E4E" w14:textId="77777777" w:rsidR="007F575C" w:rsidRDefault="00541960">
      <w:pPr>
        <w:pStyle w:val="ListBullet"/>
      </w:pPr>
      <w:r>
        <w:t>o</w:t>
      </w:r>
    </w:p>
    <w:p w14:paraId="2858B54E" w14:textId="77777777" w:rsidR="007F575C" w:rsidRDefault="00541960">
      <w:pPr>
        <w:pStyle w:val="ListBullet"/>
      </w:pPr>
      <w:r>
        <w:t>n</w:t>
      </w:r>
    </w:p>
    <w:p w14:paraId="6E304B8C" w14:textId="77777777" w:rsidR="007F575C" w:rsidRDefault="00541960">
      <w:pPr>
        <w:pStyle w:val="ListBullet"/>
      </w:pPr>
      <w:r>
        <w:t>s</w:t>
      </w:r>
    </w:p>
    <w:p w14:paraId="4DCF2E5F" w14:textId="77777777" w:rsidR="007F575C" w:rsidRDefault="00541960">
      <w:pPr>
        <w:pStyle w:val="ListBullet"/>
      </w:pPr>
      <w:r>
        <w:t>i</w:t>
      </w:r>
    </w:p>
    <w:p w14:paraId="2032DDBD" w14:textId="77777777" w:rsidR="007F575C" w:rsidRDefault="00541960">
      <w:pPr>
        <w:pStyle w:val="ListBullet"/>
      </w:pPr>
      <w:r>
        <w:t>d</w:t>
      </w:r>
    </w:p>
    <w:p w14:paraId="5A714C5D" w14:textId="77777777" w:rsidR="007F575C" w:rsidRDefault="00541960">
      <w:pPr>
        <w:pStyle w:val="ListBullet"/>
      </w:pPr>
      <w:r>
        <w:t>e</w:t>
      </w:r>
    </w:p>
    <w:p w14:paraId="478B682C" w14:textId="77777777" w:rsidR="007F575C" w:rsidRDefault="00541960">
      <w:pPr>
        <w:pStyle w:val="ListBullet"/>
      </w:pPr>
      <w:r>
        <w:t>r</w:t>
      </w:r>
    </w:p>
    <w:p w14:paraId="4A283866" w14:textId="77777777" w:rsidR="007F575C" w:rsidRDefault="00541960">
      <w:pPr>
        <w:pStyle w:val="ListBullet"/>
      </w:pPr>
      <w:r>
        <w:t>e</w:t>
      </w:r>
    </w:p>
    <w:p w14:paraId="040887C9" w14:textId="77777777" w:rsidR="007F575C" w:rsidRDefault="00541960">
      <w:pPr>
        <w:pStyle w:val="ListBullet"/>
      </w:pPr>
      <w:r>
        <w:t>d</w:t>
      </w:r>
    </w:p>
    <w:p w14:paraId="564DDE9E" w14:textId="77777777" w:rsidR="007F575C" w:rsidRDefault="007F575C">
      <w:pPr>
        <w:pStyle w:val="ListBullet"/>
      </w:pPr>
    </w:p>
    <w:p w14:paraId="046240DF" w14:textId="77777777" w:rsidR="007F575C" w:rsidRDefault="00541960">
      <w:pPr>
        <w:pStyle w:val="ListBullet"/>
      </w:pPr>
      <w:r>
        <w:t>u</w:t>
      </w:r>
    </w:p>
    <w:p w14:paraId="485F6CF3" w14:textId="77777777" w:rsidR="007F575C" w:rsidRDefault="00541960">
      <w:pPr>
        <w:pStyle w:val="ListBullet"/>
      </w:pPr>
      <w:r>
        <w:t>n</w:t>
      </w:r>
    </w:p>
    <w:p w14:paraId="0FE37A20" w14:textId="77777777" w:rsidR="007F575C" w:rsidRDefault="00541960">
      <w:pPr>
        <w:pStyle w:val="ListBullet"/>
      </w:pPr>
      <w:r>
        <w:t>n</w:t>
      </w:r>
    </w:p>
    <w:p w14:paraId="24D0DAEB" w14:textId="77777777" w:rsidR="007F575C" w:rsidRDefault="00541960">
      <w:pPr>
        <w:pStyle w:val="ListBullet"/>
      </w:pPr>
      <w:r>
        <w:t>e</w:t>
      </w:r>
    </w:p>
    <w:p w14:paraId="7B6B332C" w14:textId="77777777" w:rsidR="007F575C" w:rsidRDefault="00541960">
      <w:pPr>
        <w:pStyle w:val="ListBullet"/>
      </w:pPr>
      <w:r>
        <w:t>c</w:t>
      </w:r>
    </w:p>
    <w:p w14:paraId="5A971BF7" w14:textId="77777777" w:rsidR="007F575C" w:rsidRDefault="00541960">
      <w:pPr>
        <w:pStyle w:val="ListBullet"/>
      </w:pPr>
      <w:r>
        <w:t>e</w:t>
      </w:r>
    </w:p>
    <w:p w14:paraId="7218ABAB" w14:textId="77777777" w:rsidR="007F575C" w:rsidRDefault="00541960">
      <w:pPr>
        <w:pStyle w:val="ListBullet"/>
      </w:pPr>
      <w:r>
        <w:t>s</w:t>
      </w:r>
    </w:p>
    <w:p w14:paraId="377EB044" w14:textId="77777777" w:rsidR="007F575C" w:rsidRDefault="00541960">
      <w:pPr>
        <w:pStyle w:val="ListBullet"/>
      </w:pPr>
      <w:r>
        <w:t>s</w:t>
      </w:r>
    </w:p>
    <w:p w14:paraId="123CDEF9" w14:textId="77777777" w:rsidR="007F575C" w:rsidRDefault="00541960">
      <w:pPr>
        <w:pStyle w:val="ListBullet"/>
      </w:pPr>
      <w:r>
        <w:t>a</w:t>
      </w:r>
    </w:p>
    <w:p w14:paraId="4442A7C3" w14:textId="77777777" w:rsidR="007F575C" w:rsidRDefault="00541960">
      <w:pPr>
        <w:pStyle w:val="ListBullet"/>
      </w:pPr>
      <w:r>
        <w:t>r</w:t>
      </w:r>
    </w:p>
    <w:p w14:paraId="4C2AAB3F" w14:textId="77777777" w:rsidR="007F575C" w:rsidRDefault="00541960">
      <w:pPr>
        <w:pStyle w:val="ListBullet"/>
      </w:pPr>
      <w:r>
        <w:t>y</w:t>
      </w:r>
    </w:p>
    <w:p w14:paraId="1BF86DB3" w14:textId="77777777" w:rsidR="007F575C" w:rsidRDefault="007F575C">
      <w:pPr>
        <w:pStyle w:val="ListBullet"/>
      </w:pPr>
    </w:p>
    <w:p w14:paraId="24952F64" w14:textId="77777777" w:rsidR="007F575C" w:rsidRDefault="00541960">
      <w:pPr>
        <w:pStyle w:val="ListBullet"/>
      </w:pPr>
      <w:r>
        <w:t>d</w:t>
      </w:r>
    </w:p>
    <w:p w14:paraId="0A47CE1F" w14:textId="77777777" w:rsidR="007F575C" w:rsidRDefault="00541960">
      <w:pPr>
        <w:pStyle w:val="ListBullet"/>
      </w:pPr>
      <w:r>
        <w:t>u</w:t>
      </w:r>
    </w:p>
    <w:p w14:paraId="7FBB36FA" w14:textId="77777777" w:rsidR="007F575C" w:rsidRDefault="00541960">
      <w:pPr>
        <w:pStyle w:val="ListBullet"/>
      </w:pPr>
      <w:r>
        <w:t>e</w:t>
      </w:r>
    </w:p>
    <w:p w14:paraId="4C390C1B" w14:textId="77777777" w:rsidR="007F575C" w:rsidRDefault="007F575C">
      <w:pPr>
        <w:pStyle w:val="ListBullet"/>
      </w:pPr>
    </w:p>
    <w:p w14:paraId="4392483E" w14:textId="77777777" w:rsidR="007F575C" w:rsidRDefault="00541960">
      <w:pPr>
        <w:pStyle w:val="ListBullet"/>
      </w:pPr>
      <w:r>
        <w:t>t</w:t>
      </w:r>
    </w:p>
    <w:p w14:paraId="5DEA4398" w14:textId="77777777" w:rsidR="007F575C" w:rsidRDefault="00541960">
      <w:pPr>
        <w:pStyle w:val="ListBullet"/>
      </w:pPr>
      <w:r>
        <w:t>o</w:t>
      </w:r>
    </w:p>
    <w:p w14:paraId="7F300C96" w14:textId="77777777" w:rsidR="007F575C" w:rsidRDefault="007F575C">
      <w:pPr>
        <w:pStyle w:val="ListBullet"/>
      </w:pPr>
    </w:p>
    <w:p w14:paraId="715FC5AF" w14:textId="77777777" w:rsidR="007F575C" w:rsidRDefault="00541960">
      <w:pPr>
        <w:pStyle w:val="ListBullet"/>
      </w:pPr>
      <w:r>
        <w:t>t</w:t>
      </w:r>
    </w:p>
    <w:p w14:paraId="022FB9B2" w14:textId="77777777" w:rsidR="007F575C" w:rsidRDefault="00541960">
      <w:pPr>
        <w:pStyle w:val="ListBullet"/>
      </w:pPr>
      <w:r>
        <w:t>h</w:t>
      </w:r>
    </w:p>
    <w:p w14:paraId="7BF3A386" w14:textId="77777777" w:rsidR="007F575C" w:rsidRDefault="00541960">
      <w:pPr>
        <w:pStyle w:val="ListBullet"/>
      </w:pPr>
      <w:r>
        <w:t>e</w:t>
      </w:r>
    </w:p>
    <w:p w14:paraId="4CD53EEC" w14:textId="77777777" w:rsidR="007F575C" w:rsidRDefault="007F575C">
      <w:pPr>
        <w:pStyle w:val="ListBullet"/>
      </w:pPr>
    </w:p>
    <w:p w14:paraId="2BDBBC3A" w14:textId="77777777" w:rsidR="007F575C" w:rsidRDefault="00541960">
      <w:pPr>
        <w:pStyle w:val="ListBullet"/>
      </w:pPr>
      <w:r>
        <w:t>o</w:t>
      </w:r>
    </w:p>
    <w:p w14:paraId="27D0C467" w14:textId="77777777" w:rsidR="007F575C" w:rsidRDefault="00541960">
      <w:pPr>
        <w:pStyle w:val="ListBullet"/>
      </w:pPr>
      <w:r>
        <w:t>b</w:t>
      </w:r>
    </w:p>
    <w:p w14:paraId="0F0B7A43" w14:textId="77777777" w:rsidR="007F575C" w:rsidRDefault="00541960">
      <w:pPr>
        <w:pStyle w:val="ListBullet"/>
      </w:pPr>
      <w:r>
        <w:t>s</w:t>
      </w:r>
    </w:p>
    <w:p w14:paraId="465E23D2" w14:textId="77777777" w:rsidR="007F575C" w:rsidRDefault="00541960">
      <w:pPr>
        <w:pStyle w:val="ListBullet"/>
      </w:pPr>
      <w:r>
        <w:t>e</w:t>
      </w:r>
    </w:p>
    <w:p w14:paraId="24911412" w14:textId="77777777" w:rsidR="007F575C" w:rsidRDefault="00541960">
      <w:pPr>
        <w:pStyle w:val="ListBullet"/>
      </w:pPr>
      <w:r>
        <w:t>r</w:t>
      </w:r>
    </w:p>
    <w:p w14:paraId="6CBBB5C7" w14:textId="77777777" w:rsidR="007F575C" w:rsidRDefault="00541960">
      <w:pPr>
        <w:pStyle w:val="ListBullet"/>
      </w:pPr>
      <w:r>
        <w:t>v</w:t>
      </w:r>
    </w:p>
    <w:p w14:paraId="783978D1" w14:textId="77777777" w:rsidR="007F575C" w:rsidRDefault="00541960">
      <w:pPr>
        <w:pStyle w:val="ListBullet"/>
      </w:pPr>
      <w:r>
        <w:t>a</w:t>
      </w:r>
    </w:p>
    <w:p w14:paraId="4FDCEEEC" w14:textId="77777777" w:rsidR="007F575C" w:rsidRDefault="00541960">
      <w:pPr>
        <w:pStyle w:val="ListBullet"/>
      </w:pPr>
      <w:r>
        <w:t>b</w:t>
      </w:r>
    </w:p>
    <w:p w14:paraId="69C6BD75" w14:textId="77777777" w:rsidR="007F575C" w:rsidRDefault="00541960">
      <w:pPr>
        <w:pStyle w:val="ListBullet"/>
      </w:pPr>
      <w:r>
        <w:t>l</w:t>
      </w:r>
    </w:p>
    <w:p w14:paraId="085F16A9" w14:textId="77777777" w:rsidR="007F575C" w:rsidRDefault="00541960">
      <w:pPr>
        <w:pStyle w:val="ListBullet"/>
      </w:pPr>
      <w:r>
        <w:t>e</w:t>
      </w:r>
    </w:p>
    <w:p w14:paraId="42F50D1D" w14:textId="77777777" w:rsidR="007F575C" w:rsidRDefault="007F575C">
      <w:pPr>
        <w:pStyle w:val="ListBullet"/>
      </w:pPr>
    </w:p>
    <w:p w14:paraId="4E04E275" w14:textId="77777777" w:rsidR="007F575C" w:rsidRDefault="00541960">
      <w:pPr>
        <w:pStyle w:val="ListBullet"/>
      </w:pPr>
      <w:r>
        <w:t>p</w:t>
      </w:r>
    </w:p>
    <w:p w14:paraId="2C7082F0" w14:textId="77777777" w:rsidR="007F575C" w:rsidRDefault="00541960">
      <w:pPr>
        <w:pStyle w:val="ListBullet"/>
      </w:pPr>
      <w:r>
        <w:t>r</w:t>
      </w:r>
    </w:p>
    <w:p w14:paraId="735C0242" w14:textId="77777777" w:rsidR="007F575C" w:rsidRDefault="00541960">
      <w:pPr>
        <w:pStyle w:val="ListBullet"/>
      </w:pPr>
      <w:r>
        <w:t>i</w:t>
      </w:r>
    </w:p>
    <w:p w14:paraId="2BCF8C59" w14:textId="77777777" w:rsidR="007F575C" w:rsidRDefault="00541960">
      <w:pPr>
        <w:pStyle w:val="ListBullet"/>
      </w:pPr>
      <w:r>
        <w:t>c</w:t>
      </w:r>
    </w:p>
    <w:p w14:paraId="5447FB3D" w14:textId="77777777" w:rsidR="007F575C" w:rsidRDefault="00541960">
      <w:pPr>
        <w:pStyle w:val="ListBullet"/>
      </w:pPr>
      <w:r>
        <w:t>i</w:t>
      </w:r>
    </w:p>
    <w:p w14:paraId="687E22E2" w14:textId="77777777" w:rsidR="007F575C" w:rsidRDefault="00541960">
      <w:pPr>
        <w:pStyle w:val="ListBullet"/>
      </w:pPr>
      <w:r>
        <w:t>n</w:t>
      </w:r>
    </w:p>
    <w:p w14:paraId="4A0D1C21" w14:textId="77777777" w:rsidR="007F575C" w:rsidRDefault="00541960">
      <w:pPr>
        <w:pStyle w:val="ListBullet"/>
      </w:pPr>
      <w:r>
        <w:t>g</w:t>
      </w:r>
    </w:p>
    <w:p w14:paraId="73FD0AA2" w14:textId="77777777" w:rsidR="007F575C" w:rsidRDefault="007F575C">
      <w:pPr>
        <w:pStyle w:val="ListBullet"/>
      </w:pPr>
    </w:p>
    <w:p w14:paraId="4D8DD13A" w14:textId="77777777" w:rsidR="007F575C" w:rsidRDefault="00541960">
      <w:pPr>
        <w:pStyle w:val="ListBullet"/>
      </w:pPr>
      <w:r>
        <w:t>d</w:t>
      </w:r>
    </w:p>
    <w:p w14:paraId="54A078F5" w14:textId="77777777" w:rsidR="007F575C" w:rsidRDefault="00541960">
      <w:pPr>
        <w:pStyle w:val="ListBullet"/>
      </w:pPr>
      <w:r>
        <w:t>a</w:t>
      </w:r>
    </w:p>
    <w:p w14:paraId="2B4D3582" w14:textId="77777777" w:rsidR="007F575C" w:rsidRDefault="00541960">
      <w:pPr>
        <w:pStyle w:val="ListBullet"/>
      </w:pPr>
      <w:r>
        <w:t>t</w:t>
      </w:r>
    </w:p>
    <w:p w14:paraId="4C0A8249" w14:textId="77777777" w:rsidR="007F575C" w:rsidRDefault="00541960">
      <w:pPr>
        <w:pStyle w:val="ListBullet"/>
      </w:pPr>
      <w:r>
        <w:t>a</w:t>
      </w:r>
    </w:p>
    <w:p w14:paraId="4A34FDFD" w14:textId="77777777" w:rsidR="007F575C" w:rsidRDefault="00541960">
      <w:pPr>
        <w:pStyle w:val="ListBullet"/>
      </w:pPr>
      <w:r>
        <w:t>.</w:t>
      </w:r>
    </w:p>
    <w:p w14:paraId="6E00BA15" w14:textId="77777777" w:rsidR="007F575C" w:rsidRDefault="00541960">
      <w:r>
        <w:rPr>
          <w:b/>
          <w:color w:val="003366"/>
          <w:sz w:val="28"/>
        </w:rPr>
        <w:t>9. STEP 5: RECOGNIZE REVENUE</w:t>
      </w:r>
    </w:p>
    <w:p w14:paraId="2CEFBC67" w14:textId="77777777" w:rsidR="007F575C" w:rsidRDefault="00541960">
      <w:pPr>
        <w:pStyle w:val="ListBullet"/>
      </w:pPr>
      <w:r>
        <w:t xml:space="preserve">*Conclusion:** Revenue for </w:t>
      </w:r>
      <w:r>
        <w:t>Netflix's streaming service is recognized over time as the service is provided continuously throughout the subscription period, aligning with the transfer of control to the customer.</w:t>
      </w:r>
    </w:p>
    <w:p w14:paraId="041B902A" w14:textId="77777777" w:rsidR="007F575C" w:rsidRDefault="00541960">
      <w:pPr>
        <w:pStyle w:val="ListBullet"/>
      </w:pPr>
      <w:r>
        <w:t>*Detailed Analysis &amp; Reasoning:**</w:t>
      </w:r>
    </w:p>
    <w:p w14:paraId="30765F72" w14:textId="77777777" w:rsidR="007F575C" w:rsidRDefault="00541960">
      <w:r>
        <w:t xml:space="preserve">In analyzing the recognition of revenue under ASC 606 for Netflix's streaming service, it is crucial to determine whether revenue should be recognized over time or at a point in time. According to </w:t>
      </w:r>
      <w:r>
        <w:rPr>
          <w:b/>
          <w:color w:val="006633"/>
        </w:rPr>
        <w:t>ASC 606-10-25-23</w:t>
      </w:r>
      <w:r>
        <w:t>, an entity transfers control of a good or service over time if one of the following criteria is met: the customer simultaneously receives and consumes the benefits as the entity performs, the entity's performance creates or enhances an asset that the customer controls, or the entity's performance does not create an asset with an alternative use and the entity has an enforceable right to payment for performance completed to date. In the case of Netflix, the customer receives and consumes the</w:t>
      </w:r>
      <w:r>
        <w:t xml:space="preserve"> benefits of the streaming service as it is provided, satisfying the first criterion for over-time recognition.</w:t>
      </w:r>
    </w:p>
    <w:p w14:paraId="48385721" w14:textId="77777777" w:rsidR="007F575C" w:rsidRDefault="00541960">
      <w:r>
        <w:t xml:space="preserve">The contract with Martin Lee specifies a service period from 9/26/24 to 10/25/24, during which Netflix provides continuous access to its streaming content. [QUOTE]"Streaming Service 9/26/24—10/25/24"[/QUOTE] This indicates that the service is delivered continuously, and the customer benefits from the service as it is provided. Therefore, revenue should be recognized over time throughout the service period. This aligns with </w:t>
      </w:r>
      <w:r>
        <w:rPr>
          <w:b/>
          <w:color w:val="006633"/>
        </w:rPr>
        <w:t>ASC 606-10-25-27</w:t>
      </w:r>
      <w:r>
        <w:t>, which states that an entity should recognize revenue over time by measuring progress toward complete satisfaction of the performance obligation. The most appropriate method for measuring progress in this context is the time-based method, as the service is provided evenly over the subscription period.</w:t>
      </w:r>
    </w:p>
    <w:p w14:paraId="3473681A" w14:textId="77777777" w:rsidR="007F575C" w:rsidRDefault="00541960">
      <w:r>
        <w:t>[CITATION]ASC 606-10-25-27: "An entity shall recognize revenue over time by measuring progress toward complete satisfaction of that performance obligation. The objective when measuring progress is to depict an entity's performance in transferring control of goods or services promised to a customer (i.e., the satisfaction of an entity's performance obligation)."[/CITATION] This guidance supports the conclusion that revenue should be recognized evenly over the subscription period, as the service is provided c</w:t>
      </w:r>
      <w:r>
        <w:t>ontinuously.</w:t>
      </w:r>
    </w:p>
    <w:p w14:paraId="4A6D827D" w14:textId="77777777" w:rsidR="007F575C" w:rsidRDefault="00541960">
      <w:r>
        <w:t xml:space="preserve">Furthermore, </w:t>
      </w:r>
      <w:r>
        <w:rPr>
          <w:b/>
          <w:color w:val="006633"/>
        </w:rPr>
        <w:t>ASC 606-10-25-30</w:t>
      </w:r>
      <w:r>
        <w:t xml:space="preserve"> discusses methods for measuring progress, including output methods (such as units produced or delivered) and input methods (such as costs incurred or time elapsed). For Netflix, the time elapsed method is most appropriate, as it reflects the continuous nature of the streaming service. [CITATION]</w:t>
      </w:r>
      <w:r>
        <w:rPr>
          <w:b/>
          <w:color w:val="006633"/>
        </w:rPr>
        <w:t>ASC 606-10-25-30</w:t>
      </w:r>
      <w:r>
        <w:t>: "An entity shall apply a single method of measuring progress for each performance obligation satisfied over time and shall apply that method consistently to similar performance obli</w:t>
      </w:r>
      <w:r>
        <w:t>gations and in similar circumstances."[/CITATION] This reinforces the use of a time-based method for recognizing revenue from Netflix's streaming service.</w:t>
      </w:r>
    </w:p>
    <w:p w14:paraId="6633D577" w14:textId="77777777" w:rsidR="007F575C" w:rsidRDefault="00541960">
      <w:r>
        <w:t>[CITATION]EY Guidance: "In the context of subscription-based services, revenue recognition over time is generally appropriate when the customer receives and consumes the benefits of the service as it is provided, such as in the case of streaming services."[/CITATION] This EY guidance further supports the conclusion that revenue should be recognized over time for Netflix's streaming service, as the customer continuously receives and consumes the service.</w:t>
      </w:r>
    </w:p>
    <w:p w14:paraId="6D91312F" w14:textId="77777777" w:rsidR="007F575C" w:rsidRDefault="00541960">
      <w:r>
        <w:t>In terms of potential issues, customer acceptance clauses and bill-and-hold arrangements are not applicable in this context. The contract does not include any acceptance clauses, as the service is consumed simultaneously with its delivery. Additionally, there are no bill-and-hold arrangements, as the service is not delivered in advance of the customer's ability to consume it. The payment terms indicate that the subscription fee is fully earned upon payment, aligning with the recognition of revenue over time</w:t>
      </w:r>
      <w:r>
        <w:t>.</w:t>
      </w:r>
    </w:p>
    <w:p w14:paraId="7618DB0C" w14:textId="77777777" w:rsidR="007F575C" w:rsidRDefault="00541960">
      <w:r>
        <w:t>Overall, the professional judgment is that revenue recognition over time is appropriate for Netflix's streaming service, given the continuous transfer of control and consumption of benefits by the customer. Alternative approaches, such as point-in-time recognition, were considered but deemed inappropriate due to the nature of the service. The rationale for this conclusion is supported by both ASC 606 guidance and EY interpretative guidance, ensuring compliance with revenue recognition standards.</w:t>
      </w:r>
    </w:p>
    <w:p w14:paraId="329848AE" w14:textId="77777777" w:rsidR="007F575C" w:rsidRDefault="00541960">
      <w:pPr>
        <w:pStyle w:val="ListBullet"/>
      </w:pPr>
      <w:r>
        <w:t>*Supporting Contract Evidence:**</w:t>
      </w:r>
    </w:p>
    <w:p w14:paraId="172915A7" w14:textId="77777777" w:rsidR="007F575C" w:rsidRDefault="00541960">
      <w:r>
        <w:t>&gt; [QUOTE]Streaming Service 9/26/24—10/25/24[/QUOTE]</w:t>
      </w:r>
    </w:p>
    <w:p w14:paraId="1E30645D" w14:textId="77777777" w:rsidR="007F575C" w:rsidRDefault="00541960">
      <w:r>
        <w:t xml:space="preserve">&gt; </w:t>
      </w:r>
      <w:r>
        <w:rPr>
          <w:b/>
        </w:rPr>
        <w:t>Analysis:</w:t>
      </w:r>
      <w:r>
        <w:t xml:space="preserve"> This contract language indicates that the service is provided continuously over the specified period, supporting the recognition of revenue over time as the customer receives and consumes the service.</w:t>
      </w:r>
    </w:p>
    <w:p w14:paraId="4186FC35" w14:textId="77777777" w:rsidR="007F575C" w:rsidRDefault="00541960">
      <w:pPr>
        <w:pStyle w:val="ListBullet"/>
      </w:pPr>
      <w:r>
        <w:t>*Authoritative Guidance:**</w:t>
      </w:r>
    </w:p>
    <w:p w14:paraId="72864E79" w14:textId="77777777" w:rsidR="007F575C" w:rsidRDefault="00541960">
      <w:r>
        <w:t>- **[CITATION]</w:t>
      </w:r>
      <w:r>
        <w:rPr>
          <w:b/>
          <w:color w:val="006633"/>
        </w:rPr>
        <w:t>ASC 606-10-25-23</w:t>
      </w:r>
      <w:r>
        <w:t>:** *An entity transfers control of a good or service over time if one of the following criteria is met: (a) the customer simultaneously receives and consumes the benefits provided by the entity's performance as the entity performs; (b) the entity's performance creates or enhances an asset that the customer controls as the asset is created or enhanced; or (c) the entity's performance does not create an asset with an alternative use to the entity, and the entity has an enforceable right to pa</w:t>
      </w:r>
      <w:r>
        <w:t>yment for performance completed to date.*</w:t>
      </w:r>
    </w:p>
    <w:p w14:paraId="257D7444" w14:textId="77777777" w:rsidR="007F575C" w:rsidRDefault="00541960">
      <w:r>
        <w:t>- **[CITATION]</w:t>
      </w:r>
      <w:r>
        <w:rPr>
          <w:b/>
          <w:color w:val="006633"/>
        </w:rPr>
        <w:t>ASC 606-10-25-27</w:t>
      </w:r>
      <w:r>
        <w:t>:** *An entity shall recognize revenue over time by measuring progress toward complete satisfaction of that performance obligation. The objective when measuring progress is to depict an entity's performance in transferring control of goods or services promised to a customer (i.e., the satisfaction of an entity's performance obligation).*</w:t>
      </w:r>
    </w:p>
    <w:p w14:paraId="58E2155D" w14:textId="77777777" w:rsidR="007F575C" w:rsidRDefault="00541960">
      <w:r>
        <w:t>- **[CITATION]</w:t>
      </w:r>
      <w:r>
        <w:rPr>
          <w:b/>
          <w:color w:val="006633"/>
        </w:rPr>
        <w:t>ASC 606-10-25-30</w:t>
      </w:r>
      <w:r>
        <w:t>:** *An entity shall apply a single method of measuring progress for each performance obligation satisfied over time and shall apply that method consistently to similar performance obligations and in similar circumstances.*</w:t>
      </w:r>
    </w:p>
    <w:p w14:paraId="745A879E" w14:textId="77777777" w:rsidR="007F575C" w:rsidRDefault="00541960">
      <w:pPr>
        <w:pStyle w:val="ListBullet"/>
      </w:pPr>
      <w:r>
        <w:t>*Key Professional Judgments:**</w:t>
      </w:r>
    </w:p>
    <w:p w14:paraId="5011BBBF" w14:textId="77777777" w:rsidR="007F575C" w:rsidRDefault="00541960">
      <w:pPr>
        <w:pStyle w:val="ListBullet"/>
      </w:pPr>
      <w:r>
        <w:t>T</w:t>
      </w:r>
    </w:p>
    <w:p w14:paraId="535C7842" w14:textId="77777777" w:rsidR="007F575C" w:rsidRDefault="00541960">
      <w:pPr>
        <w:pStyle w:val="ListBullet"/>
      </w:pPr>
      <w:r>
        <w:t>h</w:t>
      </w:r>
    </w:p>
    <w:p w14:paraId="1D7E6F12" w14:textId="77777777" w:rsidR="007F575C" w:rsidRDefault="00541960">
      <w:pPr>
        <w:pStyle w:val="ListBullet"/>
      </w:pPr>
      <w:r>
        <w:t>e</w:t>
      </w:r>
    </w:p>
    <w:p w14:paraId="1677B905" w14:textId="77777777" w:rsidR="007F575C" w:rsidRDefault="007F575C">
      <w:pPr>
        <w:pStyle w:val="ListBullet"/>
      </w:pPr>
    </w:p>
    <w:p w14:paraId="0A01A021" w14:textId="77777777" w:rsidR="007F575C" w:rsidRDefault="00541960">
      <w:pPr>
        <w:pStyle w:val="ListBullet"/>
      </w:pPr>
      <w:r>
        <w:t>s</w:t>
      </w:r>
    </w:p>
    <w:p w14:paraId="7B68C503" w14:textId="77777777" w:rsidR="007F575C" w:rsidRDefault="00541960">
      <w:pPr>
        <w:pStyle w:val="ListBullet"/>
      </w:pPr>
      <w:r>
        <w:t>i</w:t>
      </w:r>
    </w:p>
    <w:p w14:paraId="7D5AF8AD" w14:textId="77777777" w:rsidR="007F575C" w:rsidRDefault="00541960">
      <w:pPr>
        <w:pStyle w:val="ListBullet"/>
      </w:pPr>
      <w:r>
        <w:t>g</w:t>
      </w:r>
    </w:p>
    <w:p w14:paraId="2602F6F7" w14:textId="77777777" w:rsidR="007F575C" w:rsidRDefault="00541960">
      <w:pPr>
        <w:pStyle w:val="ListBullet"/>
      </w:pPr>
      <w:r>
        <w:t>n</w:t>
      </w:r>
    </w:p>
    <w:p w14:paraId="5AC92DC8" w14:textId="77777777" w:rsidR="007F575C" w:rsidRDefault="00541960">
      <w:pPr>
        <w:pStyle w:val="ListBullet"/>
      </w:pPr>
      <w:r>
        <w:t>i</w:t>
      </w:r>
    </w:p>
    <w:p w14:paraId="72EE3981" w14:textId="77777777" w:rsidR="007F575C" w:rsidRDefault="00541960">
      <w:pPr>
        <w:pStyle w:val="ListBullet"/>
      </w:pPr>
      <w:r>
        <w:t>f</w:t>
      </w:r>
    </w:p>
    <w:p w14:paraId="382100A0" w14:textId="77777777" w:rsidR="007F575C" w:rsidRDefault="00541960">
      <w:pPr>
        <w:pStyle w:val="ListBullet"/>
      </w:pPr>
      <w:r>
        <w:t>i</w:t>
      </w:r>
    </w:p>
    <w:p w14:paraId="6521D037" w14:textId="77777777" w:rsidR="007F575C" w:rsidRDefault="00541960">
      <w:pPr>
        <w:pStyle w:val="ListBullet"/>
      </w:pPr>
      <w:r>
        <w:t>c</w:t>
      </w:r>
    </w:p>
    <w:p w14:paraId="5D3DC2DE" w14:textId="77777777" w:rsidR="007F575C" w:rsidRDefault="00541960">
      <w:pPr>
        <w:pStyle w:val="ListBullet"/>
      </w:pPr>
      <w:r>
        <w:t>a</w:t>
      </w:r>
    </w:p>
    <w:p w14:paraId="2569A647" w14:textId="77777777" w:rsidR="007F575C" w:rsidRDefault="00541960">
      <w:pPr>
        <w:pStyle w:val="ListBullet"/>
      </w:pPr>
      <w:r>
        <w:t>n</w:t>
      </w:r>
    </w:p>
    <w:p w14:paraId="611CAD49" w14:textId="77777777" w:rsidR="007F575C" w:rsidRDefault="00541960">
      <w:pPr>
        <w:pStyle w:val="ListBullet"/>
      </w:pPr>
      <w:r>
        <w:t>t</w:t>
      </w:r>
    </w:p>
    <w:p w14:paraId="2430ABE7" w14:textId="77777777" w:rsidR="007F575C" w:rsidRDefault="007F575C">
      <w:pPr>
        <w:pStyle w:val="ListBullet"/>
      </w:pPr>
    </w:p>
    <w:p w14:paraId="7A3F8359" w14:textId="77777777" w:rsidR="007F575C" w:rsidRDefault="00541960">
      <w:pPr>
        <w:pStyle w:val="ListBullet"/>
      </w:pPr>
      <w:r>
        <w:t>j</w:t>
      </w:r>
    </w:p>
    <w:p w14:paraId="719EE3A4" w14:textId="77777777" w:rsidR="007F575C" w:rsidRDefault="00541960">
      <w:pPr>
        <w:pStyle w:val="ListBullet"/>
      </w:pPr>
      <w:r>
        <w:t>u</w:t>
      </w:r>
    </w:p>
    <w:p w14:paraId="77900396" w14:textId="77777777" w:rsidR="007F575C" w:rsidRDefault="00541960">
      <w:pPr>
        <w:pStyle w:val="ListBullet"/>
      </w:pPr>
      <w:r>
        <w:t>d</w:t>
      </w:r>
    </w:p>
    <w:p w14:paraId="6AE678D1" w14:textId="77777777" w:rsidR="007F575C" w:rsidRDefault="00541960">
      <w:pPr>
        <w:pStyle w:val="ListBullet"/>
      </w:pPr>
      <w:r>
        <w:t>g</w:t>
      </w:r>
    </w:p>
    <w:p w14:paraId="26B5D659" w14:textId="77777777" w:rsidR="007F575C" w:rsidRDefault="00541960">
      <w:pPr>
        <w:pStyle w:val="ListBullet"/>
      </w:pPr>
      <w:r>
        <w:t>m</w:t>
      </w:r>
    </w:p>
    <w:p w14:paraId="28ECE7E1" w14:textId="77777777" w:rsidR="007F575C" w:rsidRDefault="00541960">
      <w:pPr>
        <w:pStyle w:val="ListBullet"/>
      </w:pPr>
      <w:r>
        <w:t>e</w:t>
      </w:r>
    </w:p>
    <w:p w14:paraId="23886A86" w14:textId="77777777" w:rsidR="007F575C" w:rsidRDefault="00541960">
      <w:pPr>
        <w:pStyle w:val="ListBullet"/>
      </w:pPr>
      <w:r>
        <w:t>n</w:t>
      </w:r>
    </w:p>
    <w:p w14:paraId="436B4A9B" w14:textId="77777777" w:rsidR="007F575C" w:rsidRDefault="00541960">
      <w:pPr>
        <w:pStyle w:val="ListBullet"/>
      </w:pPr>
      <w:r>
        <w:t>t</w:t>
      </w:r>
    </w:p>
    <w:p w14:paraId="0619F16E" w14:textId="77777777" w:rsidR="007F575C" w:rsidRDefault="007F575C">
      <w:pPr>
        <w:pStyle w:val="ListBullet"/>
      </w:pPr>
    </w:p>
    <w:p w14:paraId="2C4FC9A0" w14:textId="77777777" w:rsidR="007F575C" w:rsidRDefault="00541960">
      <w:pPr>
        <w:pStyle w:val="ListBullet"/>
      </w:pPr>
      <w:r>
        <w:t>m</w:t>
      </w:r>
    </w:p>
    <w:p w14:paraId="0BF6CF9A" w14:textId="77777777" w:rsidR="007F575C" w:rsidRDefault="00541960">
      <w:pPr>
        <w:pStyle w:val="ListBullet"/>
      </w:pPr>
      <w:r>
        <w:t>a</w:t>
      </w:r>
    </w:p>
    <w:p w14:paraId="1686FD92" w14:textId="77777777" w:rsidR="007F575C" w:rsidRDefault="00541960">
      <w:pPr>
        <w:pStyle w:val="ListBullet"/>
      </w:pPr>
      <w:r>
        <w:t>d</w:t>
      </w:r>
    </w:p>
    <w:p w14:paraId="53BA8D79" w14:textId="77777777" w:rsidR="007F575C" w:rsidRDefault="00541960">
      <w:pPr>
        <w:pStyle w:val="ListBullet"/>
      </w:pPr>
      <w:r>
        <w:t>e</w:t>
      </w:r>
    </w:p>
    <w:p w14:paraId="36D24714" w14:textId="77777777" w:rsidR="007F575C" w:rsidRDefault="007F575C">
      <w:pPr>
        <w:pStyle w:val="ListBullet"/>
      </w:pPr>
    </w:p>
    <w:p w14:paraId="3BFDA83A" w14:textId="77777777" w:rsidR="007F575C" w:rsidRDefault="00541960">
      <w:pPr>
        <w:pStyle w:val="ListBullet"/>
      </w:pPr>
      <w:r>
        <w:t>w</w:t>
      </w:r>
    </w:p>
    <w:p w14:paraId="0D2B8A5F" w14:textId="77777777" w:rsidR="007F575C" w:rsidRDefault="00541960">
      <w:pPr>
        <w:pStyle w:val="ListBullet"/>
      </w:pPr>
      <w:r>
        <w:t>a</w:t>
      </w:r>
    </w:p>
    <w:p w14:paraId="5A68150F" w14:textId="77777777" w:rsidR="007F575C" w:rsidRDefault="00541960">
      <w:pPr>
        <w:pStyle w:val="ListBullet"/>
      </w:pPr>
      <w:r>
        <w:t>s</w:t>
      </w:r>
    </w:p>
    <w:p w14:paraId="65FCC347" w14:textId="77777777" w:rsidR="007F575C" w:rsidRDefault="007F575C">
      <w:pPr>
        <w:pStyle w:val="ListBullet"/>
      </w:pPr>
    </w:p>
    <w:p w14:paraId="2CDC6B09" w14:textId="77777777" w:rsidR="007F575C" w:rsidRDefault="00541960">
      <w:pPr>
        <w:pStyle w:val="ListBullet"/>
      </w:pPr>
      <w:r>
        <w:t>t</w:t>
      </w:r>
    </w:p>
    <w:p w14:paraId="1F0315DB" w14:textId="77777777" w:rsidR="007F575C" w:rsidRDefault="00541960">
      <w:pPr>
        <w:pStyle w:val="ListBullet"/>
      </w:pPr>
      <w:r>
        <w:t>o</w:t>
      </w:r>
    </w:p>
    <w:p w14:paraId="546A4760" w14:textId="77777777" w:rsidR="007F575C" w:rsidRDefault="007F575C">
      <w:pPr>
        <w:pStyle w:val="ListBullet"/>
      </w:pPr>
    </w:p>
    <w:p w14:paraId="0C411F65" w14:textId="77777777" w:rsidR="007F575C" w:rsidRDefault="00541960">
      <w:pPr>
        <w:pStyle w:val="ListBullet"/>
      </w:pPr>
      <w:r>
        <w:t>r</w:t>
      </w:r>
    </w:p>
    <w:p w14:paraId="395E2049" w14:textId="77777777" w:rsidR="007F575C" w:rsidRDefault="00541960">
      <w:pPr>
        <w:pStyle w:val="ListBullet"/>
      </w:pPr>
      <w:r>
        <w:t>e</w:t>
      </w:r>
    </w:p>
    <w:p w14:paraId="6B096C01" w14:textId="77777777" w:rsidR="007F575C" w:rsidRDefault="00541960">
      <w:pPr>
        <w:pStyle w:val="ListBullet"/>
      </w:pPr>
      <w:r>
        <w:t>c</w:t>
      </w:r>
    </w:p>
    <w:p w14:paraId="63815A3F" w14:textId="77777777" w:rsidR="007F575C" w:rsidRDefault="00541960">
      <w:pPr>
        <w:pStyle w:val="ListBullet"/>
      </w:pPr>
      <w:r>
        <w:t>o</w:t>
      </w:r>
    </w:p>
    <w:p w14:paraId="747014B3" w14:textId="77777777" w:rsidR="007F575C" w:rsidRDefault="00541960">
      <w:pPr>
        <w:pStyle w:val="ListBullet"/>
      </w:pPr>
      <w:r>
        <w:t>g</w:t>
      </w:r>
    </w:p>
    <w:p w14:paraId="0AD713DD" w14:textId="77777777" w:rsidR="007F575C" w:rsidRDefault="00541960">
      <w:pPr>
        <w:pStyle w:val="ListBullet"/>
      </w:pPr>
      <w:r>
        <w:t>n</w:t>
      </w:r>
    </w:p>
    <w:p w14:paraId="7821AA12" w14:textId="77777777" w:rsidR="007F575C" w:rsidRDefault="00541960">
      <w:pPr>
        <w:pStyle w:val="ListBullet"/>
      </w:pPr>
      <w:r>
        <w:t>i</w:t>
      </w:r>
    </w:p>
    <w:p w14:paraId="3E867BDC" w14:textId="77777777" w:rsidR="007F575C" w:rsidRDefault="00541960">
      <w:pPr>
        <w:pStyle w:val="ListBullet"/>
      </w:pPr>
      <w:r>
        <w:t>z</w:t>
      </w:r>
    </w:p>
    <w:p w14:paraId="484A828F" w14:textId="77777777" w:rsidR="007F575C" w:rsidRDefault="00541960">
      <w:pPr>
        <w:pStyle w:val="ListBullet"/>
      </w:pPr>
      <w:r>
        <w:t>e</w:t>
      </w:r>
    </w:p>
    <w:p w14:paraId="6D7F8768" w14:textId="77777777" w:rsidR="007F575C" w:rsidRDefault="007F575C">
      <w:pPr>
        <w:pStyle w:val="ListBullet"/>
      </w:pPr>
    </w:p>
    <w:p w14:paraId="507A8A5B" w14:textId="77777777" w:rsidR="007F575C" w:rsidRDefault="00541960">
      <w:pPr>
        <w:pStyle w:val="ListBullet"/>
      </w:pPr>
      <w:r>
        <w:t>r</w:t>
      </w:r>
    </w:p>
    <w:p w14:paraId="081A9C5B" w14:textId="77777777" w:rsidR="007F575C" w:rsidRDefault="00541960">
      <w:pPr>
        <w:pStyle w:val="ListBullet"/>
      </w:pPr>
      <w:r>
        <w:t>e</w:t>
      </w:r>
    </w:p>
    <w:p w14:paraId="7FECF39F" w14:textId="77777777" w:rsidR="007F575C" w:rsidRDefault="00541960">
      <w:pPr>
        <w:pStyle w:val="ListBullet"/>
      </w:pPr>
      <w:r>
        <w:t>v</w:t>
      </w:r>
    </w:p>
    <w:p w14:paraId="404B0D2D" w14:textId="77777777" w:rsidR="007F575C" w:rsidRDefault="00541960">
      <w:pPr>
        <w:pStyle w:val="ListBullet"/>
      </w:pPr>
      <w:r>
        <w:t>e</w:t>
      </w:r>
    </w:p>
    <w:p w14:paraId="1A455F47" w14:textId="77777777" w:rsidR="007F575C" w:rsidRDefault="00541960">
      <w:pPr>
        <w:pStyle w:val="ListBullet"/>
      </w:pPr>
      <w:r>
        <w:t>n</w:t>
      </w:r>
    </w:p>
    <w:p w14:paraId="7264D7CB" w14:textId="77777777" w:rsidR="007F575C" w:rsidRDefault="00541960">
      <w:pPr>
        <w:pStyle w:val="ListBullet"/>
      </w:pPr>
      <w:r>
        <w:t>u</w:t>
      </w:r>
    </w:p>
    <w:p w14:paraId="21B77F02" w14:textId="77777777" w:rsidR="007F575C" w:rsidRDefault="00541960">
      <w:pPr>
        <w:pStyle w:val="ListBullet"/>
      </w:pPr>
      <w:r>
        <w:t>e</w:t>
      </w:r>
    </w:p>
    <w:p w14:paraId="179037BC" w14:textId="77777777" w:rsidR="007F575C" w:rsidRDefault="007F575C">
      <w:pPr>
        <w:pStyle w:val="ListBullet"/>
      </w:pPr>
    </w:p>
    <w:p w14:paraId="12B6F021" w14:textId="77777777" w:rsidR="007F575C" w:rsidRDefault="00541960">
      <w:pPr>
        <w:pStyle w:val="ListBullet"/>
      </w:pPr>
      <w:r>
        <w:t>o</w:t>
      </w:r>
    </w:p>
    <w:p w14:paraId="0F26EABF" w14:textId="77777777" w:rsidR="007F575C" w:rsidRDefault="00541960">
      <w:pPr>
        <w:pStyle w:val="ListBullet"/>
      </w:pPr>
      <w:r>
        <w:t>v</w:t>
      </w:r>
    </w:p>
    <w:p w14:paraId="6308632C" w14:textId="77777777" w:rsidR="007F575C" w:rsidRDefault="00541960">
      <w:pPr>
        <w:pStyle w:val="ListBullet"/>
      </w:pPr>
      <w:r>
        <w:t>e</w:t>
      </w:r>
    </w:p>
    <w:p w14:paraId="53D17B41" w14:textId="77777777" w:rsidR="007F575C" w:rsidRDefault="00541960">
      <w:pPr>
        <w:pStyle w:val="ListBullet"/>
      </w:pPr>
      <w:r>
        <w:t>r</w:t>
      </w:r>
    </w:p>
    <w:p w14:paraId="26725883" w14:textId="77777777" w:rsidR="007F575C" w:rsidRDefault="007F575C">
      <w:pPr>
        <w:pStyle w:val="ListBullet"/>
      </w:pPr>
    </w:p>
    <w:p w14:paraId="0BBA62A6" w14:textId="77777777" w:rsidR="007F575C" w:rsidRDefault="00541960">
      <w:pPr>
        <w:pStyle w:val="ListBullet"/>
      </w:pPr>
      <w:r>
        <w:t>t</w:t>
      </w:r>
    </w:p>
    <w:p w14:paraId="0867319B" w14:textId="77777777" w:rsidR="007F575C" w:rsidRDefault="00541960">
      <w:pPr>
        <w:pStyle w:val="ListBullet"/>
      </w:pPr>
      <w:r>
        <w:t>i</w:t>
      </w:r>
    </w:p>
    <w:p w14:paraId="79E6BCBB" w14:textId="77777777" w:rsidR="007F575C" w:rsidRDefault="00541960">
      <w:pPr>
        <w:pStyle w:val="ListBullet"/>
      </w:pPr>
      <w:r>
        <w:t>m</w:t>
      </w:r>
    </w:p>
    <w:p w14:paraId="23E33F55" w14:textId="77777777" w:rsidR="007F575C" w:rsidRDefault="00541960">
      <w:pPr>
        <w:pStyle w:val="ListBullet"/>
      </w:pPr>
      <w:r>
        <w:t>e</w:t>
      </w:r>
    </w:p>
    <w:p w14:paraId="60015AD9" w14:textId="77777777" w:rsidR="007F575C" w:rsidRDefault="007F575C">
      <w:pPr>
        <w:pStyle w:val="ListBullet"/>
      </w:pPr>
    </w:p>
    <w:p w14:paraId="2F070ECD" w14:textId="77777777" w:rsidR="007F575C" w:rsidRDefault="00541960">
      <w:pPr>
        <w:pStyle w:val="ListBullet"/>
      </w:pPr>
      <w:r>
        <w:t>b</w:t>
      </w:r>
    </w:p>
    <w:p w14:paraId="3CCF8B64" w14:textId="77777777" w:rsidR="007F575C" w:rsidRDefault="00541960">
      <w:pPr>
        <w:pStyle w:val="ListBullet"/>
      </w:pPr>
      <w:r>
        <w:t>a</w:t>
      </w:r>
    </w:p>
    <w:p w14:paraId="012348A9" w14:textId="77777777" w:rsidR="007F575C" w:rsidRDefault="00541960">
      <w:pPr>
        <w:pStyle w:val="ListBullet"/>
      </w:pPr>
      <w:r>
        <w:t>s</w:t>
      </w:r>
    </w:p>
    <w:p w14:paraId="41A719E4" w14:textId="77777777" w:rsidR="007F575C" w:rsidRDefault="00541960">
      <w:pPr>
        <w:pStyle w:val="ListBullet"/>
      </w:pPr>
      <w:r>
        <w:t>e</w:t>
      </w:r>
    </w:p>
    <w:p w14:paraId="429916E5" w14:textId="77777777" w:rsidR="007F575C" w:rsidRDefault="00541960">
      <w:pPr>
        <w:pStyle w:val="ListBullet"/>
      </w:pPr>
      <w:r>
        <w:t>d</w:t>
      </w:r>
    </w:p>
    <w:p w14:paraId="0610370C" w14:textId="77777777" w:rsidR="007F575C" w:rsidRDefault="007F575C">
      <w:pPr>
        <w:pStyle w:val="ListBullet"/>
      </w:pPr>
    </w:p>
    <w:p w14:paraId="371C7165" w14:textId="77777777" w:rsidR="007F575C" w:rsidRDefault="00541960">
      <w:pPr>
        <w:pStyle w:val="ListBullet"/>
      </w:pPr>
      <w:r>
        <w:t>o</w:t>
      </w:r>
    </w:p>
    <w:p w14:paraId="593705B5" w14:textId="77777777" w:rsidR="007F575C" w:rsidRDefault="00541960">
      <w:pPr>
        <w:pStyle w:val="ListBullet"/>
      </w:pPr>
      <w:r>
        <w:t>n</w:t>
      </w:r>
    </w:p>
    <w:p w14:paraId="2EE2DEAD" w14:textId="77777777" w:rsidR="007F575C" w:rsidRDefault="007F575C">
      <w:pPr>
        <w:pStyle w:val="ListBullet"/>
      </w:pPr>
    </w:p>
    <w:p w14:paraId="5085583B" w14:textId="77777777" w:rsidR="007F575C" w:rsidRDefault="00541960">
      <w:pPr>
        <w:pStyle w:val="ListBullet"/>
      </w:pPr>
      <w:r>
        <w:t>t</w:t>
      </w:r>
    </w:p>
    <w:p w14:paraId="2696B0EB" w14:textId="77777777" w:rsidR="007F575C" w:rsidRDefault="00541960">
      <w:pPr>
        <w:pStyle w:val="ListBullet"/>
      </w:pPr>
      <w:r>
        <w:t>h</w:t>
      </w:r>
    </w:p>
    <w:p w14:paraId="7E0DE6E8" w14:textId="77777777" w:rsidR="007F575C" w:rsidRDefault="00541960">
      <w:pPr>
        <w:pStyle w:val="ListBullet"/>
      </w:pPr>
      <w:r>
        <w:t>e</w:t>
      </w:r>
    </w:p>
    <w:p w14:paraId="766053AE" w14:textId="77777777" w:rsidR="007F575C" w:rsidRDefault="007F575C">
      <w:pPr>
        <w:pStyle w:val="ListBullet"/>
      </w:pPr>
    </w:p>
    <w:p w14:paraId="68772EB9" w14:textId="77777777" w:rsidR="007F575C" w:rsidRDefault="00541960">
      <w:pPr>
        <w:pStyle w:val="ListBullet"/>
      </w:pPr>
      <w:r>
        <w:t>c</w:t>
      </w:r>
    </w:p>
    <w:p w14:paraId="3F485A6E" w14:textId="77777777" w:rsidR="007F575C" w:rsidRDefault="00541960">
      <w:pPr>
        <w:pStyle w:val="ListBullet"/>
      </w:pPr>
      <w:r>
        <w:t>o</w:t>
      </w:r>
    </w:p>
    <w:p w14:paraId="55C20507" w14:textId="77777777" w:rsidR="007F575C" w:rsidRDefault="00541960">
      <w:pPr>
        <w:pStyle w:val="ListBullet"/>
      </w:pPr>
      <w:r>
        <w:t>n</w:t>
      </w:r>
    </w:p>
    <w:p w14:paraId="0F47B9EF" w14:textId="77777777" w:rsidR="007F575C" w:rsidRDefault="00541960">
      <w:pPr>
        <w:pStyle w:val="ListBullet"/>
      </w:pPr>
      <w:r>
        <w:t>t</w:t>
      </w:r>
    </w:p>
    <w:p w14:paraId="4DB4B7E0" w14:textId="77777777" w:rsidR="007F575C" w:rsidRDefault="00541960">
      <w:pPr>
        <w:pStyle w:val="ListBullet"/>
      </w:pPr>
      <w:r>
        <w:t>i</w:t>
      </w:r>
    </w:p>
    <w:p w14:paraId="28FEF31A" w14:textId="77777777" w:rsidR="007F575C" w:rsidRDefault="00541960">
      <w:pPr>
        <w:pStyle w:val="ListBullet"/>
      </w:pPr>
      <w:r>
        <w:t>n</w:t>
      </w:r>
    </w:p>
    <w:p w14:paraId="57C10768" w14:textId="77777777" w:rsidR="007F575C" w:rsidRDefault="00541960">
      <w:pPr>
        <w:pStyle w:val="ListBullet"/>
      </w:pPr>
      <w:r>
        <w:t>u</w:t>
      </w:r>
    </w:p>
    <w:p w14:paraId="23460E41" w14:textId="77777777" w:rsidR="007F575C" w:rsidRDefault="00541960">
      <w:pPr>
        <w:pStyle w:val="ListBullet"/>
      </w:pPr>
      <w:r>
        <w:t>o</w:t>
      </w:r>
    </w:p>
    <w:p w14:paraId="519D958D" w14:textId="77777777" w:rsidR="007F575C" w:rsidRDefault="00541960">
      <w:pPr>
        <w:pStyle w:val="ListBullet"/>
      </w:pPr>
      <w:r>
        <w:t>u</w:t>
      </w:r>
    </w:p>
    <w:p w14:paraId="257F1612" w14:textId="77777777" w:rsidR="007F575C" w:rsidRDefault="00541960">
      <w:pPr>
        <w:pStyle w:val="ListBullet"/>
      </w:pPr>
      <w:r>
        <w:t>s</w:t>
      </w:r>
    </w:p>
    <w:p w14:paraId="177E6DD5" w14:textId="77777777" w:rsidR="007F575C" w:rsidRDefault="007F575C">
      <w:pPr>
        <w:pStyle w:val="ListBullet"/>
      </w:pPr>
    </w:p>
    <w:p w14:paraId="68484E2E" w14:textId="77777777" w:rsidR="007F575C" w:rsidRDefault="00541960">
      <w:pPr>
        <w:pStyle w:val="ListBullet"/>
      </w:pPr>
      <w:r>
        <w:t>n</w:t>
      </w:r>
    </w:p>
    <w:p w14:paraId="38EC37B1" w14:textId="77777777" w:rsidR="007F575C" w:rsidRDefault="00541960">
      <w:pPr>
        <w:pStyle w:val="ListBullet"/>
      </w:pPr>
      <w:r>
        <w:t>a</w:t>
      </w:r>
    </w:p>
    <w:p w14:paraId="59215A3D" w14:textId="77777777" w:rsidR="007F575C" w:rsidRDefault="00541960">
      <w:pPr>
        <w:pStyle w:val="ListBullet"/>
      </w:pPr>
      <w:r>
        <w:t>t</w:t>
      </w:r>
    </w:p>
    <w:p w14:paraId="6F8FC74D" w14:textId="77777777" w:rsidR="007F575C" w:rsidRDefault="00541960">
      <w:pPr>
        <w:pStyle w:val="ListBullet"/>
      </w:pPr>
      <w:r>
        <w:t>u</w:t>
      </w:r>
    </w:p>
    <w:p w14:paraId="79DDB973" w14:textId="77777777" w:rsidR="007F575C" w:rsidRDefault="00541960">
      <w:pPr>
        <w:pStyle w:val="ListBullet"/>
      </w:pPr>
      <w:r>
        <w:t>r</w:t>
      </w:r>
    </w:p>
    <w:p w14:paraId="4A2060F2" w14:textId="77777777" w:rsidR="007F575C" w:rsidRDefault="00541960">
      <w:pPr>
        <w:pStyle w:val="ListBullet"/>
      </w:pPr>
      <w:r>
        <w:t>e</w:t>
      </w:r>
    </w:p>
    <w:p w14:paraId="5733FA9B" w14:textId="77777777" w:rsidR="007F575C" w:rsidRDefault="007F575C">
      <w:pPr>
        <w:pStyle w:val="ListBullet"/>
      </w:pPr>
    </w:p>
    <w:p w14:paraId="0021EC39" w14:textId="77777777" w:rsidR="007F575C" w:rsidRDefault="00541960">
      <w:pPr>
        <w:pStyle w:val="ListBullet"/>
      </w:pPr>
      <w:r>
        <w:t>o</w:t>
      </w:r>
    </w:p>
    <w:p w14:paraId="306FE701" w14:textId="77777777" w:rsidR="007F575C" w:rsidRDefault="00541960">
      <w:pPr>
        <w:pStyle w:val="ListBullet"/>
      </w:pPr>
      <w:r>
        <w:t>f</w:t>
      </w:r>
    </w:p>
    <w:p w14:paraId="4FFDCFDB" w14:textId="77777777" w:rsidR="007F575C" w:rsidRDefault="007F575C">
      <w:pPr>
        <w:pStyle w:val="ListBullet"/>
      </w:pPr>
    </w:p>
    <w:p w14:paraId="571BD927" w14:textId="77777777" w:rsidR="007F575C" w:rsidRDefault="00541960">
      <w:pPr>
        <w:pStyle w:val="ListBullet"/>
      </w:pPr>
      <w:r>
        <w:t>t</w:t>
      </w:r>
    </w:p>
    <w:p w14:paraId="626689C7" w14:textId="77777777" w:rsidR="007F575C" w:rsidRDefault="00541960">
      <w:pPr>
        <w:pStyle w:val="ListBullet"/>
      </w:pPr>
      <w:r>
        <w:t>h</w:t>
      </w:r>
    </w:p>
    <w:p w14:paraId="12C0849E" w14:textId="77777777" w:rsidR="007F575C" w:rsidRDefault="00541960">
      <w:pPr>
        <w:pStyle w:val="ListBullet"/>
      </w:pPr>
      <w:r>
        <w:t>e</w:t>
      </w:r>
    </w:p>
    <w:p w14:paraId="7EAC5565" w14:textId="77777777" w:rsidR="007F575C" w:rsidRDefault="007F575C">
      <w:pPr>
        <w:pStyle w:val="ListBullet"/>
      </w:pPr>
    </w:p>
    <w:p w14:paraId="34550625" w14:textId="77777777" w:rsidR="007F575C" w:rsidRDefault="00541960">
      <w:pPr>
        <w:pStyle w:val="ListBullet"/>
      </w:pPr>
      <w:r>
        <w:t>s</w:t>
      </w:r>
    </w:p>
    <w:p w14:paraId="3CD9760F" w14:textId="77777777" w:rsidR="007F575C" w:rsidRDefault="00541960">
      <w:pPr>
        <w:pStyle w:val="ListBullet"/>
      </w:pPr>
      <w:r>
        <w:t>t</w:t>
      </w:r>
    </w:p>
    <w:p w14:paraId="7D92F543" w14:textId="77777777" w:rsidR="007F575C" w:rsidRDefault="00541960">
      <w:pPr>
        <w:pStyle w:val="ListBullet"/>
      </w:pPr>
      <w:r>
        <w:t>r</w:t>
      </w:r>
    </w:p>
    <w:p w14:paraId="09D8070D" w14:textId="77777777" w:rsidR="007F575C" w:rsidRDefault="00541960">
      <w:pPr>
        <w:pStyle w:val="ListBullet"/>
      </w:pPr>
      <w:r>
        <w:t>e</w:t>
      </w:r>
    </w:p>
    <w:p w14:paraId="3F932D01" w14:textId="77777777" w:rsidR="007F575C" w:rsidRDefault="00541960">
      <w:pPr>
        <w:pStyle w:val="ListBullet"/>
      </w:pPr>
      <w:r>
        <w:t>a</w:t>
      </w:r>
    </w:p>
    <w:p w14:paraId="0C324A72" w14:textId="77777777" w:rsidR="007F575C" w:rsidRDefault="00541960">
      <w:pPr>
        <w:pStyle w:val="ListBullet"/>
      </w:pPr>
      <w:r>
        <w:t>m</w:t>
      </w:r>
    </w:p>
    <w:p w14:paraId="005EAB0B" w14:textId="77777777" w:rsidR="007F575C" w:rsidRDefault="00541960">
      <w:pPr>
        <w:pStyle w:val="ListBullet"/>
      </w:pPr>
      <w:r>
        <w:t>i</w:t>
      </w:r>
    </w:p>
    <w:p w14:paraId="4AD47E3E" w14:textId="77777777" w:rsidR="007F575C" w:rsidRDefault="00541960">
      <w:pPr>
        <w:pStyle w:val="ListBullet"/>
      </w:pPr>
      <w:r>
        <w:t>n</w:t>
      </w:r>
    </w:p>
    <w:p w14:paraId="54FBE1AC" w14:textId="77777777" w:rsidR="007F575C" w:rsidRDefault="00541960">
      <w:pPr>
        <w:pStyle w:val="ListBullet"/>
      </w:pPr>
      <w:r>
        <w:t>g</w:t>
      </w:r>
    </w:p>
    <w:p w14:paraId="5E0D60D8" w14:textId="77777777" w:rsidR="007F575C" w:rsidRDefault="007F575C">
      <w:pPr>
        <w:pStyle w:val="ListBullet"/>
      </w:pPr>
    </w:p>
    <w:p w14:paraId="424924BF" w14:textId="77777777" w:rsidR="007F575C" w:rsidRDefault="00541960">
      <w:pPr>
        <w:pStyle w:val="ListBullet"/>
      </w:pPr>
      <w:r>
        <w:t>s</w:t>
      </w:r>
    </w:p>
    <w:p w14:paraId="0B138AE8" w14:textId="77777777" w:rsidR="007F575C" w:rsidRDefault="00541960">
      <w:pPr>
        <w:pStyle w:val="ListBullet"/>
      </w:pPr>
      <w:r>
        <w:t>e</w:t>
      </w:r>
    </w:p>
    <w:p w14:paraId="07C49FC1" w14:textId="77777777" w:rsidR="007F575C" w:rsidRDefault="00541960">
      <w:pPr>
        <w:pStyle w:val="ListBullet"/>
      </w:pPr>
      <w:r>
        <w:t>r</w:t>
      </w:r>
    </w:p>
    <w:p w14:paraId="1D316ECE" w14:textId="77777777" w:rsidR="007F575C" w:rsidRDefault="00541960">
      <w:pPr>
        <w:pStyle w:val="ListBullet"/>
      </w:pPr>
      <w:r>
        <w:t>v</w:t>
      </w:r>
    </w:p>
    <w:p w14:paraId="0C749773" w14:textId="77777777" w:rsidR="007F575C" w:rsidRDefault="00541960">
      <w:pPr>
        <w:pStyle w:val="ListBullet"/>
      </w:pPr>
      <w:r>
        <w:t>i</w:t>
      </w:r>
    </w:p>
    <w:p w14:paraId="6FE2DC9C" w14:textId="77777777" w:rsidR="007F575C" w:rsidRDefault="00541960">
      <w:pPr>
        <w:pStyle w:val="ListBullet"/>
      </w:pPr>
      <w:r>
        <w:t>c</w:t>
      </w:r>
    </w:p>
    <w:p w14:paraId="6D363199" w14:textId="77777777" w:rsidR="007F575C" w:rsidRDefault="00541960">
      <w:pPr>
        <w:pStyle w:val="ListBullet"/>
      </w:pPr>
      <w:r>
        <w:t>e</w:t>
      </w:r>
    </w:p>
    <w:p w14:paraId="5319AE32" w14:textId="77777777" w:rsidR="007F575C" w:rsidRDefault="007F575C">
      <w:pPr>
        <w:pStyle w:val="ListBullet"/>
      </w:pPr>
    </w:p>
    <w:p w14:paraId="1B3C987F" w14:textId="77777777" w:rsidR="007F575C" w:rsidRDefault="00541960">
      <w:pPr>
        <w:pStyle w:val="ListBullet"/>
      </w:pPr>
      <w:r>
        <w:t>a</w:t>
      </w:r>
    </w:p>
    <w:p w14:paraId="7EB2FBED" w14:textId="77777777" w:rsidR="007F575C" w:rsidRDefault="00541960">
      <w:pPr>
        <w:pStyle w:val="ListBullet"/>
      </w:pPr>
      <w:r>
        <w:t>n</w:t>
      </w:r>
    </w:p>
    <w:p w14:paraId="3377B15A" w14:textId="77777777" w:rsidR="007F575C" w:rsidRDefault="00541960">
      <w:pPr>
        <w:pStyle w:val="ListBullet"/>
      </w:pPr>
      <w:r>
        <w:t>d</w:t>
      </w:r>
    </w:p>
    <w:p w14:paraId="11DBA616" w14:textId="77777777" w:rsidR="007F575C" w:rsidRDefault="007F575C">
      <w:pPr>
        <w:pStyle w:val="ListBullet"/>
      </w:pPr>
    </w:p>
    <w:p w14:paraId="327F4C0C" w14:textId="77777777" w:rsidR="007F575C" w:rsidRDefault="00541960">
      <w:pPr>
        <w:pStyle w:val="ListBullet"/>
      </w:pPr>
      <w:r>
        <w:t>t</w:t>
      </w:r>
    </w:p>
    <w:p w14:paraId="589528B9" w14:textId="77777777" w:rsidR="007F575C" w:rsidRDefault="00541960">
      <w:pPr>
        <w:pStyle w:val="ListBullet"/>
      </w:pPr>
      <w:r>
        <w:t>h</w:t>
      </w:r>
    </w:p>
    <w:p w14:paraId="6D481C2B" w14:textId="77777777" w:rsidR="007F575C" w:rsidRDefault="00541960">
      <w:pPr>
        <w:pStyle w:val="ListBullet"/>
      </w:pPr>
      <w:r>
        <w:t>e</w:t>
      </w:r>
    </w:p>
    <w:p w14:paraId="026D8B18" w14:textId="77777777" w:rsidR="007F575C" w:rsidRDefault="007F575C">
      <w:pPr>
        <w:pStyle w:val="ListBullet"/>
      </w:pPr>
    </w:p>
    <w:p w14:paraId="3F7DD9BB" w14:textId="77777777" w:rsidR="007F575C" w:rsidRDefault="00541960">
      <w:pPr>
        <w:pStyle w:val="ListBullet"/>
      </w:pPr>
      <w:r>
        <w:t>s</w:t>
      </w:r>
    </w:p>
    <w:p w14:paraId="5A16B5BF" w14:textId="77777777" w:rsidR="007F575C" w:rsidRDefault="00541960">
      <w:pPr>
        <w:pStyle w:val="ListBullet"/>
      </w:pPr>
      <w:r>
        <w:t>i</w:t>
      </w:r>
    </w:p>
    <w:p w14:paraId="344756ED" w14:textId="77777777" w:rsidR="007F575C" w:rsidRDefault="00541960">
      <w:pPr>
        <w:pStyle w:val="ListBullet"/>
      </w:pPr>
      <w:r>
        <w:t>m</w:t>
      </w:r>
    </w:p>
    <w:p w14:paraId="2FDE8336" w14:textId="77777777" w:rsidR="007F575C" w:rsidRDefault="00541960">
      <w:pPr>
        <w:pStyle w:val="ListBullet"/>
      </w:pPr>
      <w:r>
        <w:t>u</w:t>
      </w:r>
    </w:p>
    <w:p w14:paraId="065C828A" w14:textId="77777777" w:rsidR="007F575C" w:rsidRDefault="00541960">
      <w:pPr>
        <w:pStyle w:val="ListBullet"/>
      </w:pPr>
      <w:r>
        <w:t>l</w:t>
      </w:r>
    </w:p>
    <w:p w14:paraId="2608AC65" w14:textId="77777777" w:rsidR="007F575C" w:rsidRDefault="00541960">
      <w:pPr>
        <w:pStyle w:val="ListBullet"/>
      </w:pPr>
      <w:r>
        <w:t>t</w:t>
      </w:r>
    </w:p>
    <w:p w14:paraId="35CA6460" w14:textId="77777777" w:rsidR="007F575C" w:rsidRDefault="00541960">
      <w:pPr>
        <w:pStyle w:val="ListBullet"/>
      </w:pPr>
      <w:r>
        <w:t>a</w:t>
      </w:r>
    </w:p>
    <w:p w14:paraId="30798DDE" w14:textId="77777777" w:rsidR="007F575C" w:rsidRDefault="00541960">
      <w:pPr>
        <w:pStyle w:val="ListBullet"/>
      </w:pPr>
      <w:r>
        <w:t>n</w:t>
      </w:r>
    </w:p>
    <w:p w14:paraId="42445311" w14:textId="77777777" w:rsidR="007F575C" w:rsidRDefault="00541960">
      <w:pPr>
        <w:pStyle w:val="ListBullet"/>
      </w:pPr>
      <w:r>
        <w:t>e</w:t>
      </w:r>
    </w:p>
    <w:p w14:paraId="52338FB6" w14:textId="77777777" w:rsidR="007F575C" w:rsidRDefault="00541960">
      <w:pPr>
        <w:pStyle w:val="ListBullet"/>
      </w:pPr>
      <w:r>
        <w:t>o</w:t>
      </w:r>
    </w:p>
    <w:p w14:paraId="1F1D1F79" w14:textId="77777777" w:rsidR="007F575C" w:rsidRDefault="00541960">
      <w:pPr>
        <w:pStyle w:val="ListBullet"/>
      </w:pPr>
      <w:r>
        <w:t>u</w:t>
      </w:r>
    </w:p>
    <w:p w14:paraId="3B4D1D14" w14:textId="77777777" w:rsidR="007F575C" w:rsidRDefault="00541960">
      <w:pPr>
        <w:pStyle w:val="ListBullet"/>
      </w:pPr>
      <w:r>
        <w:t>s</w:t>
      </w:r>
    </w:p>
    <w:p w14:paraId="186163FB" w14:textId="77777777" w:rsidR="007F575C" w:rsidRDefault="007F575C">
      <w:pPr>
        <w:pStyle w:val="ListBullet"/>
      </w:pPr>
    </w:p>
    <w:p w14:paraId="6B45543F" w14:textId="77777777" w:rsidR="007F575C" w:rsidRDefault="00541960">
      <w:pPr>
        <w:pStyle w:val="ListBullet"/>
      </w:pPr>
      <w:r>
        <w:t>c</w:t>
      </w:r>
    </w:p>
    <w:p w14:paraId="5DBDDA57" w14:textId="77777777" w:rsidR="007F575C" w:rsidRDefault="00541960">
      <w:pPr>
        <w:pStyle w:val="ListBullet"/>
      </w:pPr>
      <w:r>
        <w:t>o</w:t>
      </w:r>
    </w:p>
    <w:p w14:paraId="576E1358" w14:textId="77777777" w:rsidR="007F575C" w:rsidRDefault="00541960">
      <w:pPr>
        <w:pStyle w:val="ListBullet"/>
      </w:pPr>
      <w:r>
        <w:t>n</w:t>
      </w:r>
    </w:p>
    <w:p w14:paraId="34E90BB5" w14:textId="77777777" w:rsidR="007F575C" w:rsidRDefault="00541960">
      <w:pPr>
        <w:pStyle w:val="ListBullet"/>
      </w:pPr>
      <w:r>
        <w:t>s</w:t>
      </w:r>
    </w:p>
    <w:p w14:paraId="6B72F871" w14:textId="77777777" w:rsidR="007F575C" w:rsidRDefault="00541960">
      <w:pPr>
        <w:pStyle w:val="ListBullet"/>
      </w:pPr>
      <w:r>
        <w:t>u</w:t>
      </w:r>
    </w:p>
    <w:p w14:paraId="34B1F126" w14:textId="77777777" w:rsidR="007F575C" w:rsidRDefault="00541960">
      <w:pPr>
        <w:pStyle w:val="ListBullet"/>
      </w:pPr>
      <w:r>
        <w:t>m</w:t>
      </w:r>
    </w:p>
    <w:p w14:paraId="297D2070" w14:textId="77777777" w:rsidR="007F575C" w:rsidRDefault="00541960">
      <w:pPr>
        <w:pStyle w:val="ListBullet"/>
      </w:pPr>
      <w:r>
        <w:t>p</w:t>
      </w:r>
    </w:p>
    <w:p w14:paraId="4052362A" w14:textId="77777777" w:rsidR="007F575C" w:rsidRDefault="00541960">
      <w:pPr>
        <w:pStyle w:val="ListBullet"/>
      </w:pPr>
      <w:r>
        <w:t>t</w:t>
      </w:r>
    </w:p>
    <w:p w14:paraId="2CF4BC0E" w14:textId="77777777" w:rsidR="007F575C" w:rsidRDefault="00541960">
      <w:pPr>
        <w:pStyle w:val="ListBullet"/>
      </w:pPr>
      <w:r>
        <w:t>i</w:t>
      </w:r>
    </w:p>
    <w:p w14:paraId="43DF33E9" w14:textId="77777777" w:rsidR="007F575C" w:rsidRDefault="00541960">
      <w:pPr>
        <w:pStyle w:val="ListBullet"/>
      </w:pPr>
      <w:r>
        <w:t>o</w:t>
      </w:r>
    </w:p>
    <w:p w14:paraId="64D74EC7" w14:textId="77777777" w:rsidR="007F575C" w:rsidRDefault="00541960">
      <w:pPr>
        <w:pStyle w:val="ListBullet"/>
      </w:pPr>
      <w:r>
        <w:t>n</w:t>
      </w:r>
    </w:p>
    <w:p w14:paraId="32F62008" w14:textId="77777777" w:rsidR="007F575C" w:rsidRDefault="007F575C">
      <w:pPr>
        <w:pStyle w:val="ListBullet"/>
      </w:pPr>
    </w:p>
    <w:p w14:paraId="2737906D" w14:textId="77777777" w:rsidR="007F575C" w:rsidRDefault="00541960">
      <w:pPr>
        <w:pStyle w:val="ListBullet"/>
      </w:pPr>
      <w:r>
        <w:t>o</w:t>
      </w:r>
    </w:p>
    <w:p w14:paraId="19AC5DF2" w14:textId="77777777" w:rsidR="007F575C" w:rsidRDefault="00541960">
      <w:pPr>
        <w:pStyle w:val="ListBullet"/>
      </w:pPr>
      <w:r>
        <w:t>f</w:t>
      </w:r>
    </w:p>
    <w:p w14:paraId="049CD72C" w14:textId="77777777" w:rsidR="007F575C" w:rsidRDefault="007F575C">
      <w:pPr>
        <w:pStyle w:val="ListBullet"/>
      </w:pPr>
    </w:p>
    <w:p w14:paraId="0FF766B0" w14:textId="77777777" w:rsidR="007F575C" w:rsidRDefault="00541960">
      <w:pPr>
        <w:pStyle w:val="ListBullet"/>
      </w:pPr>
      <w:r>
        <w:t>b</w:t>
      </w:r>
    </w:p>
    <w:p w14:paraId="212B2E27" w14:textId="77777777" w:rsidR="007F575C" w:rsidRDefault="00541960">
      <w:pPr>
        <w:pStyle w:val="ListBullet"/>
      </w:pPr>
      <w:r>
        <w:t>e</w:t>
      </w:r>
    </w:p>
    <w:p w14:paraId="10965B33" w14:textId="77777777" w:rsidR="007F575C" w:rsidRDefault="00541960">
      <w:pPr>
        <w:pStyle w:val="ListBullet"/>
      </w:pPr>
      <w:r>
        <w:t>n</w:t>
      </w:r>
    </w:p>
    <w:p w14:paraId="73355C83" w14:textId="77777777" w:rsidR="007F575C" w:rsidRDefault="00541960">
      <w:pPr>
        <w:pStyle w:val="ListBullet"/>
      </w:pPr>
      <w:r>
        <w:t>e</w:t>
      </w:r>
    </w:p>
    <w:p w14:paraId="612AF524" w14:textId="77777777" w:rsidR="007F575C" w:rsidRDefault="00541960">
      <w:pPr>
        <w:pStyle w:val="ListBullet"/>
      </w:pPr>
      <w:r>
        <w:t>f</w:t>
      </w:r>
    </w:p>
    <w:p w14:paraId="480B411E" w14:textId="77777777" w:rsidR="007F575C" w:rsidRDefault="00541960">
      <w:pPr>
        <w:pStyle w:val="ListBullet"/>
      </w:pPr>
      <w:r>
        <w:t>i</w:t>
      </w:r>
    </w:p>
    <w:p w14:paraId="72CDE9F9" w14:textId="77777777" w:rsidR="007F575C" w:rsidRDefault="00541960">
      <w:pPr>
        <w:pStyle w:val="ListBullet"/>
      </w:pPr>
      <w:r>
        <w:t>t</w:t>
      </w:r>
    </w:p>
    <w:p w14:paraId="6095D9A2" w14:textId="77777777" w:rsidR="007F575C" w:rsidRDefault="00541960">
      <w:pPr>
        <w:pStyle w:val="ListBullet"/>
      </w:pPr>
      <w:r>
        <w:t>s</w:t>
      </w:r>
    </w:p>
    <w:p w14:paraId="6FCB1682" w14:textId="77777777" w:rsidR="007F575C" w:rsidRDefault="007F575C">
      <w:pPr>
        <w:pStyle w:val="ListBullet"/>
      </w:pPr>
    </w:p>
    <w:p w14:paraId="5D2B6054" w14:textId="77777777" w:rsidR="007F575C" w:rsidRDefault="00541960">
      <w:pPr>
        <w:pStyle w:val="ListBullet"/>
      </w:pPr>
      <w:r>
        <w:t>b</w:t>
      </w:r>
    </w:p>
    <w:p w14:paraId="641B4DF4" w14:textId="77777777" w:rsidR="007F575C" w:rsidRDefault="00541960">
      <w:pPr>
        <w:pStyle w:val="ListBullet"/>
      </w:pPr>
      <w:r>
        <w:t>y</w:t>
      </w:r>
    </w:p>
    <w:p w14:paraId="068A88DF" w14:textId="77777777" w:rsidR="007F575C" w:rsidRDefault="007F575C">
      <w:pPr>
        <w:pStyle w:val="ListBullet"/>
      </w:pPr>
    </w:p>
    <w:p w14:paraId="0BB196D3" w14:textId="77777777" w:rsidR="007F575C" w:rsidRDefault="00541960">
      <w:pPr>
        <w:pStyle w:val="ListBullet"/>
      </w:pPr>
      <w:r>
        <w:t>t</w:t>
      </w:r>
    </w:p>
    <w:p w14:paraId="36F3DEE4" w14:textId="77777777" w:rsidR="007F575C" w:rsidRDefault="00541960">
      <w:pPr>
        <w:pStyle w:val="ListBullet"/>
      </w:pPr>
      <w:r>
        <w:t>h</w:t>
      </w:r>
    </w:p>
    <w:p w14:paraId="44BA9A2F" w14:textId="77777777" w:rsidR="007F575C" w:rsidRDefault="00541960">
      <w:pPr>
        <w:pStyle w:val="ListBullet"/>
      </w:pPr>
      <w:r>
        <w:t>e</w:t>
      </w:r>
    </w:p>
    <w:p w14:paraId="45B9D03F" w14:textId="77777777" w:rsidR="007F575C" w:rsidRDefault="007F575C">
      <w:pPr>
        <w:pStyle w:val="ListBullet"/>
      </w:pPr>
    </w:p>
    <w:p w14:paraId="0476CC32" w14:textId="77777777" w:rsidR="007F575C" w:rsidRDefault="00541960">
      <w:pPr>
        <w:pStyle w:val="ListBullet"/>
      </w:pPr>
      <w:r>
        <w:t>c</w:t>
      </w:r>
    </w:p>
    <w:p w14:paraId="5C843C54" w14:textId="77777777" w:rsidR="007F575C" w:rsidRDefault="00541960">
      <w:pPr>
        <w:pStyle w:val="ListBullet"/>
      </w:pPr>
      <w:r>
        <w:t>u</w:t>
      </w:r>
    </w:p>
    <w:p w14:paraId="580B5C20" w14:textId="77777777" w:rsidR="007F575C" w:rsidRDefault="00541960">
      <w:pPr>
        <w:pStyle w:val="ListBullet"/>
      </w:pPr>
      <w:r>
        <w:t>s</w:t>
      </w:r>
    </w:p>
    <w:p w14:paraId="46DA09E5" w14:textId="77777777" w:rsidR="007F575C" w:rsidRDefault="00541960">
      <w:pPr>
        <w:pStyle w:val="ListBullet"/>
      </w:pPr>
      <w:r>
        <w:t>t</w:t>
      </w:r>
    </w:p>
    <w:p w14:paraId="35BA80F7" w14:textId="77777777" w:rsidR="007F575C" w:rsidRDefault="00541960">
      <w:pPr>
        <w:pStyle w:val="ListBullet"/>
      </w:pPr>
      <w:r>
        <w:t>o</w:t>
      </w:r>
    </w:p>
    <w:p w14:paraId="4EF2575A" w14:textId="77777777" w:rsidR="007F575C" w:rsidRDefault="00541960">
      <w:pPr>
        <w:pStyle w:val="ListBullet"/>
      </w:pPr>
      <w:r>
        <w:t>m</w:t>
      </w:r>
    </w:p>
    <w:p w14:paraId="420DE672" w14:textId="77777777" w:rsidR="007F575C" w:rsidRDefault="00541960">
      <w:pPr>
        <w:pStyle w:val="ListBullet"/>
      </w:pPr>
      <w:r>
        <w:t>e</w:t>
      </w:r>
    </w:p>
    <w:p w14:paraId="2A4E7995" w14:textId="77777777" w:rsidR="007F575C" w:rsidRDefault="00541960">
      <w:pPr>
        <w:pStyle w:val="ListBullet"/>
      </w:pPr>
      <w:r>
        <w:t>r</w:t>
      </w:r>
    </w:p>
    <w:p w14:paraId="1F9B1EA0" w14:textId="77777777" w:rsidR="007F575C" w:rsidRDefault="00541960">
      <w:pPr>
        <w:pStyle w:val="ListBullet"/>
      </w:pPr>
      <w:r>
        <w:t>.</w:t>
      </w:r>
    </w:p>
    <w:p w14:paraId="1CF29D45" w14:textId="77777777" w:rsidR="007F575C" w:rsidRDefault="007F575C">
      <w:pPr>
        <w:pStyle w:val="ListBullet"/>
      </w:pPr>
    </w:p>
    <w:p w14:paraId="22881BF0" w14:textId="77777777" w:rsidR="007F575C" w:rsidRDefault="00541960">
      <w:pPr>
        <w:pStyle w:val="ListBullet"/>
      </w:pPr>
      <w:r>
        <w:t>A</w:t>
      </w:r>
    </w:p>
    <w:p w14:paraId="5AA47EAF" w14:textId="77777777" w:rsidR="007F575C" w:rsidRDefault="00541960">
      <w:pPr>
        <w:pStyle w:val="ListBullet"/>
      </w:pPr>
      <w:r>
        <w:t>l</w:t>
      </w:r>
    </w:p>
    <w:p w14:paraId="739CD7C3" w14:textId="77777777" w:rsidR="007F575C" w:rsidRDefault="00541960">
      <w:pPr>
        <w:pStyle w:val="ListBullet"/>
      </w:pPr>
      <w:r>
        <w:t>t</w:t>
      </w:r>
    </w:p>
    <w:p w14:paraId="630E4C06" w14:textId="77777777" w:rsidR="007F575C" w:rsidRDefault="00541960">
      <w:pPr>
        <w:pStyle w:val="ListBullet"/>
      </w:pPr>
      <w:r>
        <w:t>e</w:t>
      </w:r>
    </w:p>
    <w:p w14:paraId="36876982" w14:textId="77777777" w:rsidR="007F575C" w:rsidRDefault="00541960">
      <w:pPr>
        <w:pStyle w:val="ListBullet"/>
      </w:pPr>
      <w:r>
        <w:t>r</w:t>
      </w:r>
    </w:p>
    <w:p w14:paraId="03E76637" w14:textId="77777777" w:rsidR="007F575C" w:rsidRDefault="00541960">
      <w:pPr>
        <w:pStyle w:val="ListBullet"/>
      </w:pPr>
      <w:r>
        <w:t>n</w:t>
      </w:r>
    </w:p>
    <w:p w14:paraId="5F48F21E" w14:textId="77777777" w:rsidR="007F575C" w:rsidRDefault="00541960">
      <w:pPr>
        <w:pStyle w:val="ListBullet"/>
      </w:pPr>
      <w:r>
        <w:t>a</w:t>
      </w:r>
    </w:p>
    <w:p w14:paraId="0C7D5433" w14:textId="77777777" w:rsidR="007F575C" w:rsidRDefault="00541960">
      <w:pPr>
        <w:pStyle w:val="ListBullet"/>
      </w:pPr>
      <w:r>
        <w:t>t</w:t>
      </w:r>
    </w:p>
    <w:p w14:paraId="3F13E033" w14:textId="77777777" w:rsidR="007F575C" w:rsidRDefault="00541960">
      <w:pPr>
        <w:pStyle w:val="ListBullet"/>
      </w:pPr>
      <w:r>
        <w:t>i</w:t>
      </w:r>
    </w:p>
    <w:p w14:paraId="788CDCCA" w14:textId="77777777" w:rsidR="007F575C" w:rsidRDefault="00541960">
      <w:pPr>
        <w:pStyle w:val="ListBullet"/>
      </w:pPr>
      <w:r>
        <w:t>v</w:t>
      </w:r>
    </w:p>
    <w:p w14:paraId="4EFF3089" w14:textId="77777777" w:rsidR="007F575C" w:rsidRDefault="00541960">
      <w:pPr>
        <w:pStyle w:val="ListBullet"/>
      </w:pPr>
      <w:r>
        <w:t>e</w:t>
      </w:r>
    </w:p>
    <w:p w14:paraId="2EF5DB0D" w14:textId="77777777" w:rsidR="007F575C" w:rsidRDefault="007F575C">
      <w:pPr>
        <w:pStyle w:val="ListBullet"/>
      </w:pPr>
    </w:p>
    <w:p w14:paraId="28E14F0D" w14:textId="77777777" w:rsidR="007F575C" w:rsidRDefault="00541960">
      <w:pPr>
        <w:pStyle w:val="ListBullet"/>
      </w:pPr>
      <w:r>
        <w:t>a</w:t>
      </w:r>
    </w:p>
    <w:p w14:paraId="66A26A94" w14:textId="77777777" w:rsidR="007F575C" w:rsidRDefault="00541960">
      <w:pPr>
        <w:pStyle w:val="ListBullet"/>
      </w:pPr>
      <w:r>
        <w:t>p</w:t>
      </w:r>
    </w:p>
    <w:p w14:paraId="7FDFAD31" w14:textId="77777777" w:rsidR="007F575C" w:rsidRDefault="00541960">
      <w:pPr>
        <w:pStyle w:val="ListBullet"/>
      </w:pPr>
      <w:r>
        <w:t>p</w:t>
      </w:r>
    </w:p>
    <w:p w14:paraId="4304338D" w14:textId="77777777" w:rsidR="007F575C" w:rsidRDefault="00541960">
      <w:pPr>
        <w:pStyle w:val="ListBullet"/>
      </w:pPr>
      <w:r>
        <w:t>r</w:t>
      </w:r>
    </w:p>
    <w:p w14:paraId="133A80B7" w14:textId="77777777" w:rsidR="007F575C" w:rsidRDefault="00541960">
      <w:pPr>
        <w:pStyle w:val="ListBullet"/>
      </w:pPr>
      <w:r>
        <w:t>o</w:t>
      </w:r>
    </w:p>
    <w:p w14:paraId="4668B3D0" w14:textId="77777777" w:rsidR="007F575C" w:rsidRDefault="00541960">
      <w:pPr>
        <w:pStyle w:val="ListBullet"/>
      </w:pPr>
      <w:r>
        <w:t>a</w:t>
      </w:r>
    </w:p>
    <w:p w14:paraId="39C70968" w14:textId="77777777" w:rsidR="007F575C" w:rsidRDefault="00541960">
      <w:pPr>
        <w:pStyle w:val="ListBullet"/>
      </w:pPr>
      <w:r>
        <w:t>c</w:t>
      </w:r>
    </w:p>
    <w:p w14:paraId="23C0A244" w14:textId="77777777" w:rsidR="007F575C" w:rsidRDefault="00541960">
      <w:pPr>
        <w:pStyle w:val="ListBullet"/>
      </w:pPr>
      <w:r>
        <w:t>h</w:t>
      </w:r>
    </w:p>
    <w:p w14:paraId="301DC91F" w14:textId="77777777" w:rsidR="007F575C" w:rsidRDefault="00541960">
      <w:pPr>
        <w:pStyle w:val="ListBullet"/>
      </w:pPr>
      <w:r>
        <w:t>e</w:t>
      </w:r>
    </w:p>
    <w:p w14:paraId="01B96981" w14:textId="77777777" w:rsidR="007F575C" w:rsidRDefault="00541960">
      <w:pPr>
        <w:pStyle w:val="ListBullet"/>
      </w:pPr>
      <w:r>
        <w:t>s</w:t>
      </w:r>
    </w:p>
    <w:p w14:paraId="41113907" w14:textId="77777777" w:rsidR="007F575C" w:rsidRDefault="00541960">
      <w:pPr>
        <w:pStyle w:val="ListBullet"/>
      </w:pPr>
      <w:r>
        <w:t>,</w:t>
      </w:r>
    </w:p>
    <w:p w14:paraId="4CC5A01B" w14:textId="77777777" w:rsidR="007F575C" w:rsidRDefault="007F575C">
      <w:pPr>
        <w:pStyle w:val="ListBullet"/>
      </w:pPr>
    </w:p>
    <w:p w14:paraId="549BFF21" w14:textId="77777777" w:rsidR="007F575C" w:rsidRDefault="00541960">
      <w:pPr>
        <w:pStyle w:val="ListBullet"/>
      </w:pPr>
      <w:r>
        <w:t>s</w:t>
      </w:r>
    </w:p>
    <w:p w14:paraId="7F976E39" w14:textId="77777777" w:rsidR="007F575C" w:rsidRDefault="00541960">
      <w:pPr>
        <w:pStyle w:val="ListBullet"/>
      </w:pPr>
      <w:r>
        <w:t>u</w:t>
      </w:r>
    </w:p>
    <w:p w14:paraId="6F6C8DB8" w14:textId="77777777" w:rsidR="007F575C" w:rsidRDefault="00541960">
      <w:pPr>
        <w:pStyle w:val="ListBullet"/>
      </w:pPr>
      <w:r>
        <w:t>c</w:t>
      </w:r>
    </w:p>
    <w:p w14:paraId="3285C65A" w14:textId="77777777" w:rsidR="007F575C" w:rsidRDefault="00541960">
      <w:pPr>
        <w:pStyle w:val="ListBullet"/>
      </w:pPr>
      <w:r>
        <w:t>h</w:t>
      </w:r>
    </w:p>
    <w:p w14:paraId="511743EF" w14:textId="77777777" w:rsidR="007F575C" w:rsidRDefault="007F575C">
      <w:pPr>
        <w:pStyle w:val="ListBullet"/>
      </w:pPr>
    </w:p>
    <w:p w14:paraId="04960E7B" w14:textId="77777777" w:rsidR="007F575C" w:rsidRDefault="00541960">
      <w:pPr>
        <w:pStyle w:val="ListBullet"/>
      </w:pPr>
      <w:r>
        <w:t>a</w:t>
      </w:r>
    </w:p>
    <w:p w14:paraId="0BB63252" w14:textId="77777777" w:rsidR="007F575C" w:rsidRDefault="00541960">
      <w:pPr>
        <w:pStyle w:val="ListBullet"/>
      </w:pPr>
      <w:r>
        <w:t>s</w:t>
      </w:r>
    </w:p>
    <w:p w14:paraId="67B518A7" w14:textId="77777777" w:rsidR="007F575C" w:rsidRDefault="007F575C">
      <w:pPr>
        <w:pStyle w:val="ListBullet"/>
      </w:pPr>
    </w:p>
    <w:p w14:paraId="297FA698" w14:textId="77777777" w:rsidR="007F575C" w:rsidRDefault="00541960">
      <w:pPr>
        <w:pStyle w:val="ListBullet"/>
      </w:pPr>
      <w:r>
        <w:t>p</w:t>
      </w:r>
    </w:p>
    <w:p w14:paraId="2126EC96" w14:textId="77777777" w:rsidR="007F575C" w:rsidRDefault="00541960">
      <w:pPr>
        <w:pStyle w:val="ListBullet"/>
      </w:pPr>
      <w:r>
        <w:t>o</w:t>
      </w:r>
    </w:p>
    <w:p w14:paraId="6D4F0863" w14:textId="77777777" w:rsidR="007F575C" w:rsidRDefault="00541960">
      <w:pPr>
        <w:pStyle w:val="ListBullet"/>
      </w:pPr>
      <w:r>
        <w:t>i</w:t>
      </w:r>
    </w:p>
    <w:p w14:paraId="0C01AC43" w14:textId="77777777" w:rsidR="007F575C" w:rsidRDefault="00541960">
      <w:pPr>
        <w:pStyle w:val="ListBullet"/>
      </w:pPr>
      <w:r>
        <w:t>n</w:t>
      </w:r>
    </w:p>
    <w:p w14:paraId="373A4834" w14:textId="77777777" w:rsidR="007F575C" w:rsidRDefault="00541960">
      <w:pPr>
        <w:pStyle w:val="ListBullet"/>
      </w:pPr>
      <w:r>
        <w:t>t</w:t>
      </w:r>
    </w:p>
    <w:p w14:paraId="51F0BFC4" w14:textId="77777777" w:rsidR="007F575C" w:rsidRDefault="00541960">
      <w:pPr>
        <w:pStyle w:val="ListBullet"/>
      </w:pPr>
      <w:r>
        <w:t>-</w:t>
      </w:r>
    </w:p>
    <w:p w14:paraId="1BF9A9FB" w14:textId="77777777" w:rsidR="007F575C" w:rsidRDefault="00541960">
      <w:pPr>
        <w:pStyle w:val="ListBullet"/>
      </w:pPr>
      <w:r>
        <w:t>i</w:t>
      </w:r>
    </w:p>
    <w:p w14:paraId="53FACB9D" w14:textId="77777777" w:rsidR="007F575C" w:rsidRDefault="00541960">
      <w:pPr>
        <w:pStyle w:val="ListBullet"/>
      </w:pPr>
      <w:r>
        <w:t>n</w:t>
      </w:r>
    </w:p>
    <w:p w14:paraId="5762202C" w14:textId="77777777" w:rsidR="007F575C" w:rsidRDefault="00541960">
      <w:pPr>
        <w:pStyle w:val="ListBullet"/>
      </w:pPr>
      <w:r>
        <w:t>-</w:t>
      </w:r>
    </w:p>
    <w:p w14:paraId="6A792587" w14:textId="77777777" w:rsidR="007F575C" w:rsidRDefault="00541960">
      <w:pPr>
        <w:pStyle w:val="ListBullet"/>
      </w:pPr>
      <w:r>
        <w:t>t</w:t>
      </w:r>
    </w:p>
    <w:p w14:paraId="44A19B50" w14:textId="77777777" w:rsidR="007F575C" w:rsidRDefault="00541960">
      <w:pPr>
        <w:pStyle w:val="ListBullet"/>
      </w:pPr>
      <w:r>
        <w:t>i</w:t>
      </w:r>
    </w:p>
    <w:p w14:paraId="06D01BCA" w14:textId="77777777" w:rsidR="007F575C" w:rsidRDefault="00541960">
      <w:pPr>
        <w:pStyle w:val="ListBullet"/>
      </w:pPr>
      <w:r>
        <w:t>m</w:t>
      </w:r>
    </w:p>
    <w:p w14:paraId="78C6D20C" w14:textId="77777777" w:rsidR="007F575C" w:rsidRDefault="00541960">
      <w:pPr>
        <w:pStyle w:val="ListBullet"/>
      </w:pPr>
      <w:r>
        <w:t>e</w:t>
      </w:r>
    </w:p>
    <w:p w14:paraId="7E750300" w14:textId="77777777" w:rsidR="007F575C" w:rsidRDefault="007F575C">
      <w:pPr>
        <w:pStyle w:val="ListBullet"/>
      </w:pPr>
    </w:p>
    <w:p w14:paraId="6A0125E3" w14:textId="77777777" w:rsidR="007F575C" w:rsidRDefault="00541960">
      <w:pPr>
        <w:pStyle w:val="ListBullet"/>
      </w:pPr>
      <w:r>
        <w:t>r</w:t>
      </w:r>
    </w:p>
    <w:p w14:paraId="49175E4A" w14:textId="77777777" w:rsidR="007F575C" w:rsidRDefault="00541960">
      <w:pPr>
        <w:pStyle w:val="ListBullet"/>
      </w:pPr>
      <w:r>
        <w:t>e</w:t>
      </w:r>
    </w:p>
    <w:p w14:paraId="20891B25" w14:textId="77777777" w:rsidR="007F575C" w:rsidRDefault="00541960">
      <w:pPr>
        <w:pStyle w:val="ListBullet"/>
      </w:pPr>
      <w:r>
        <w:t>c</w:t>
      </w:r>
    </w:p>
    <w:p w14:paraId="46E32140" w14:textId="77777777" w:rsidR="007F575C" w:rsidRDefault="00541960">
      <w:pPr>
        <w:pStyle w:val="ListBullet"/>
      </w:pPr>
      <w:r>
        <w:t>o</w:t>
      </w:r>
    </w:p>
    <w:p w14:paraId="127F60AE" w14:textId="77777777" w:rsidR="007F575C" w:rsidRDefault="00541960">
      <w:pPr>
        <w:pStyle w:val="ListBullet"/>
      </w:pPr>
      <w:r>
        <w:t>g</w:t>
      </w:r>
    </w:p>
    <w:p w14:paraId="3BACB12D" w14:textId="77777777" w:rsidR="007F575C" w:rsidRDefault="00541960">
      <w:pPr>
        <w:pStyle w:val="ListBullet"/>
      </w:pPr>
      <w:r>
        <w:t>n</w:t>
      </w:r>
    </w:p>
    <w:p w14:paraId="6B15ED80" w14:textId="77777777" w:rsidR="007F575C" w:rsidRDefault="00541960">
      <w:pPr>
        <w:pStyle w:val="ListBullet"/>
      </w:pPr>
      <w:r>
        <w:t>i</w:t>
      </w:r>
    </w:p>
    <w:p w14:paraId="434545C1" w14:textId="77777777" w:rsidR="007F575C" w:rsidRDefault="00541960">
      <w:pPr>
        <w:pStyle w:val="ListBullet"/>
      </w:pPr>
      <w:r>
        <w:t>t</w:t>
      </w:r>
    </w:p>
    <w:p w14:paraId="5391D980" w14:textId="77777777" w:rsidR="007F575C" w:rsidRDefault="00541960">
      <w:pPr>
        <w:pStyle w:val="ListBullet"/>
      </w:pPr>
      <w:r>
        <w:t>i</w:t>
      </w:r>
    </w:p>
    <w:p w14:paraId="1D51DBEB" w14:textId="77777777" w:rsidR="007F575C" w:rsidRDefault="00541960">
      <w:pPr>
        <w:pStyle w:val="ListBullet"/>
      </w:pPr>
      <w:r>
        <w:t>o</w:t>
      </w:r>
    </w:p>
    <w:p w14:paraId="686E86BB" w14:textId="77777777" w:rsidR="007F575C" w:rsidRDefault="00541960">
      <w:pPr>
        <w:pStyle w:val="ListBullet"/>
      </w:pPr>
      <w:r>
        <w:t>n</w:t>
      </w:r>
    </w:p>
    <w:p w14:paraId="7333B542" w14:textId="77777777" w:rsidR="007F575C" w:rsidRDefault="00541960">
      <w:pPr>
        <w:pStyle w:val="ListBullet"/>
      </w:pPr>
      <w:r>
        <w:t>,</w:t>
      </w:r>
    </w:p>
    <w:p w14:paraId="21BD9273" w14:textId="77777777" w:rsidR="007F575C" w:rsidRDefault="007F575C">
      <w:pPr>
        <w:pStyle w:val="ListBullet"/>
      </w:pPr>
    </w:p>
    <w:p w14:paraId="00A807CB" w14:textId="77777777" w:rsidR="007F575C" w:rsidRDefault="00541960">
      <w:pPr>
        <w:pStyle w:val="ListBullet"/>
      </w:pPr>
      <w:r>
        <w:t>w</w:t>
      </w:r>
    </w:p>
    <w:p w14:paraId="493FAB32" w14:textId="77777777" w:rsidR="007F575C" w:rsidRDefault="00541960">
      <w:pPr>
        <w:pStyle w:val="ListBullet"/>
      </w:pPr>
      <w:r>
        <w:t>e</w:t>
      </w:r>
    </w:p>
    <w:p w14:paraId="2A977CB3" w14:textId="77777777" w:rsidR="007F575C" w:rsidRDefault="00541960">
      <w:pPr>
        <w:pStyle w:val="ListBullet"/>
      </w:pPr>
      <w:r>
        <w:t>r</w:t>
      </w:r>
    </w:p>
    <w:p w14:paraId="1097B4AC" w14:textId="77777777" w:rsidR="007F575C" w:rsidRDefault="00541960">
      <w:pPr>
        <w:pStyle w:val="ListBullet"/>
      </w:pPr>
      <w:r>
        <w:t>e</w:t>
      </w:r>
    </w:p>
    <w:p w14:paraId="26FAF590" w14:textId="77777777" w:rsidR="007F575C" w:rsidRDefault="007F575C">
      <w:pPr>
        <w:pStyle w:val="ListBullet"/>
      </w:pPr>
    </w:p>
    <w:p w14:paraId="04AB6F4E" w14:textId="77777777" w:rsidR="007F575C" w:rsidRDefault="00541960">
      <w:pPr>
        <w:pStyle w:val="ListBullet"/>
      </w:pPr>
      <w:r>
        <w:t>c</w:t>
      </w:r>
    </w:p>
    <w:p w14:paraId="3FD9BC95" w14:textId="77777777" w:rsidR="007F575C" w:rsidRDefault="00541960">
      <w:pPr>
        <w:pStyle w:val="ListBullet"/>
      </w:pPr>
      <w:r>
        <w:t>o</w:t>
      </w:r>
    </w:p>
    <w:p w14:paraId="1F247147" w14:textId="77777777" w:rsidR="007F575C" w:rsidRDefault="00541960">
      <w:pPr>
        <w:pStyle w:val="ListBullet"/>
      </w:pPr>
      <w:r>
        <w:t>n</w:t>
      </w:r>
    </w:p>
    <w:p w14:paraId="541A7FC4" w14:textId="77777777" w:rsidR="007F575C" w:rsidRDefault="00541960">
      <w:pPr>
        <w:pStyle w:val="ListBullet"/>
      </w:pPr>
      <w:r>
        <w:t>s</w:t>
      </w:r>
    </w:p>
    <w:p w14:paraId="17A46D47" w14:textId="77777777" w:rsidR="007F575C" w:rsidRDefault="00541960">
      <w:pPr>
        <w:pStyle w:val="ListBullet"/>
      </w:pPr>
      <w:r>
        <w:t>i</w:t>
      </w:r>
    </w:p>
    <w:p w14:paraId="1A0105ED" w14:textId="77777777" w:rsidR="007F575C" w:rsidRDefault="00541960">
      <w:pPr>
        <w:pStyle w:val="ListBullet"/>
      </w:pPr>
      <w:r>
        <w:t>d</w:t>
      </w:r>
    </w:p>
    <w:p w14:paraId="344D135D" w14:textId="77777777" w:rsidR="007F575C" w:rsidRDefault="00541960">
      <w:pPr>
        <w:pStyle w:val="ListBullet"/>
      </w:pPr>
      <w:r>
        <w:t>e</w:t>
      </w:r>
    </w:p>
    <w:p w14:paraId="0BECAE74" w14:textId="77777777" w:rsidR="007F575C" w:rsidRDefault="00541960">
      <w:pPr>
        <w:pStyle w:val="ListBullet"/>
      </w:pPr>
      <w:r>
        <w:t>r</w:t>
      </w:r>
    </w:p>
    <w:p w14:paraId="11ED5F8D" w14:textId="77777777" w:rsidR="007F575C" w:rsidRDefault="00541960">
      <w:pPr>
        <w:pStyle w:val="ListBullet"/>
      </w:pPr>
      <w:r>
        <w:t>e</w:t>
      </w:r>
    </w:p>
    <w:p w14:paraId="5A775BAB" w14:textId="77777777" w:rsidR="007F575C" w:rsidRDefault="00541960">
      <w:pPr>
        <w:pStyle w:val="ListBullet"/>
      </w:pPr>
      <w:r>
        <w:t>d</w:t>
      </w:r>
    </w:p>
    <w:p w14:paraId="300498D9" w14:textId="77777777" w:rsidR="007F575C" w:rsidRDefault="007F575C">
      <w:pPr>
        <w:pStyle w:val="ListBullet"/>
      </w:pPr>
    </w:p>
    <w:p w14:paraId="3B687B9F" w14:textId="77777777" w:rsidR="007F575C" w:rsidRDefault="00541960">
      <w:pPr>
        <w:pStyle w:val="ListBullet"/>
      </w:pPr>
      <w:r>
        <w:t>b</w:t>
      </w:r>
    </w:p>
    <w:p w14:paraId="325B64D8" w14:textId="77777777" w:rsidR="007F575C" w:rsidRDefault="00541960">
      <w:pPr>
        <w:pStyle w:val="ListBullet"/>
      </w:pPr>
      <w:r>
        <w:t>u</w:t>
      </w:r>
    </w:p>
    <w:p w14:paraId="77388363" w14:textId="77777777" w:rsidR="007F575C" w:rsidRDefault="00541960">
      <w:pPr>
        <w:pStyle w:val="ListBullet"/>
      </w:pPr>
      <w:r>
        <w:t>t</w:t>
      </w:r>
    </w:p>
    <w:p w14:paraId="4E1573C3" w14:textId="77777777" w:rsidR="007F575C" w:rsidRDefault="007F575C">
      <w:pPr>
        <w:pStyle w:val="ListBullet"/>
      </w:pPr>
    </w:p>
    <w:p w14:paraId="2806D0FD" w14:textId="77777777" w:rsidR="007F575C" w:rsidRDefault="00541960">
      <w:pPr>
        <w:pStyle w:val="ListBullet"/>
      </w:pPr>
      <w:r>
        <w:t>d</w:t>
      </w:r>
    </w:p>
    <w:p w14:paraId="288C48E3" w14:textId="77777777" w:rsidR="007F575C" w:rsidRDefault="00541960">
      <w:pPr>
        <w:pStyle w:val="ListBullet"/>
      </w:pPr>
      <w:r>
        <w:t>e</w:t>
      </w:r>
    </w:p>
    <w:p w14:paraId="28D4F12D" w14:textId="77777777" w:rsidR="007F575C" w:rsidRDefault="00541960">
      <w:pPr>
        <w:pStyle w:val="ListBullet"/>
      </w:pPr>
      <w:r>
        <w:t>e</w:t>
      </w:r>
    </w:p>
    <w:p w14:paraId="0C35147B" w14:textId="77777777" w:rsidR="007F575C" w:rsidRDefault="00541960">
      <w:pPr>
        <w:pStyle w:val="ListBullet"/>
      </w:pPr>
      <w:r>
        <w:t>m</w:t>
      </w:r>
    </w:p>
    <w:p w14:paraId="6B5F70F2" w14:textId="77777777" w:rsidR="007F575C" w:rsidRDefault="00541960">
      <w:pPr>
        <w:pStyle w:val="ListBullet"/>
      </w:pPr>
      <w:r>
        <w:t>e</w:t>
      </w:r>
    </w:p>
    <w:p w14:paraId="477CF1F1" w14:textId="77777777" w:rsidR="007F575C" w:rsidRDefault="00541960">
      <w:pPr>
        <w:pStyle w:val="ListBullet"/>
      </w:pPr>
      <w:r>
        <w:t>d</w:t>
      </w:r>
    </w:p>
    <w:p w14:paraId="1F5A9879" w14:textId="77777777" w:rsidR="007F575C" w:rsidRDefault="007F575C">
      <w:pPr>
        <w:pStyle w:val="ListBullet"/>
      </w:pPr>
    </w:p>
    <w:p w14:paraId="71981F57" w14:textId="77777777" w:rsidR="007F575C" w:rsidRDefault="00541960">
      <w:pPr>
        <w:pStyle w:val="ListBullet"/>
      </w:pPr>
      <w:r>
        <w:t>i</w:t>
      </w:r>
    </w:p>
    <w:p w14:paraId="73F72E16" w14:textId="77777777" w:rsidR="007F575C" w:rsidRDefault="00541960">
      <w:pPr>
        <w:pStyle w:val="ListBullet"/>
      </w:pPr>
      <w:r>
        <w:t>n</w:t>
      </w:r>
    </w:p>
    <w:p w14:paraId="6CAFE7F8" w14:textId="77777777" w:rsidR="007F575C" w:rsidRDefault="00541960">
      <w:pPr>
        <w:pStyle w:val="ListBullet"/>
      </w:pPr>
      <w:r>
        <w:t>a</w:t>
      </w:r>
    </w:p>
    <w:p w14:paraId="3362F72D" w14:textId="77777777" w:rsidR="007F575C" w:rsidRDefault="00541960">
      <w:pPr>
        <w:pStyle w:val="ListBullet"/>
      </w:pPr>
      <w:r>
        <w:t>p</w:t>
      </w:r>
    </w:p>
    <w:p w14:paraId="76B14A58" w14:textId="77777777" w:rsidR="007F575C" w:rsidRDefault="00541960">
      <w:pPr>
        <w:pStyle w:val="ListBullet"/>
      </w:pPr>
      <w:r>
        <w:t>p</w:t>
      </w:r>
    </w:p>
    <w:p w14:paraId="0A7DF960" w14:textId="77777777" w:rsidR="007F575C" w:rsidRDefault="00541960">
      <w:pPr>
        <w:pStyle w:val="ListBullet"/>
      </w:pPr>
      <w:r>
        <w:t>r</w:t>
      </w:r>
    </w:p>
    <w:p w14:paraId="1DD47E77" w14:textId="77777777" w:rsidR="007F575C" w:rsidRDefault="00541960">
      <w:pPr>
        <w:pStyle w:val="ListBullet"/>
      </w:pPr>
      <w:r>
        <w:t>o</w:t>
      </w:r>
    </w:p>
    <w:p w14:paraId="7C04639C" w14:textId="77777777" w:rsidR="007F575C" w:rsidRDefault="00541960">
      <w:pPr>
        <w:pStyle w:val="ListBullet"/>
      </w:pPr>
      <w:r>
        <w:t>p</w:t>
      </w:r>
    </w:p>
    <w:p w14:paraId="4F6E4358" w14:textId="77777777" w:rsidR="007F575C" w:rsidRDefault="00541960">
      <w:pPr>
        <w:pStyle w:val="ListBullet"/>
      </w:pPr>
      <w:r>
        <w:t>r</w:t>
      </w:r>
    </w:p>
    <w:p w14:paraId="541A618E" w14:textId="77777777" w:rsidR="007F575C" w:rsidRDefault="00541960">
      <w:pPr>
        <w:pStyle w:val="ListBullet"/>
      </w:pPr>
      <w:r>
        <w:t>i</w:t>
      </w:r>
    </w:p>
    <w:p w14:paraId="131D7595" w14:textId="77777777" w:rsidR="007F575C" w:rsidRDefault="00541960">
      <w:pPr>
        <w:pStyle w:val="ListBullet"/>
      </w:pPr>
      <w:r>
        <w:t>a</w:t>
      </w:r>
    </w:p>
    <w:p w14:paraId="6C34854E" w14:textId="77777777" w:rsidR="007F575C" w:rsidRDefault="00541960">
      <w:pPr>
        <w:pStyle w:val="ListBullet"/>
      </w:pPr>
      <w:r>
        <w:t>t</w:t>
      </w:r>
    </w:p>
    <w:p w14:paraId="35EAF9AC" w14:textId="77777777" w:rsidR="007F575C" w:rsidRDefault="00541960">
      <w:pPr>
        <w:pStyle w:val="ListBullet"/>
      </w:pPr>
      <w:r>
        <w:t>e</w:t>
      </w:r>
    </w:p>
    <w:p w14:paraId="12790A89" w14:textId="77777777" w:rsidR="007F575C" w:rsidRDefault="007F575C">
      <w:pPr>
        <w:pStyle w:val="ListBullet"/>
      </w:pPr>
    </w:p>
    <w:p w14:paraId="4895F572" w14:textId="77777777" w:rsidR="007F575C" w:rsidRDefault="00541960">
      <w:pPr>
        <w:pStyle w:val="ListBullet"/>
      </w:pPr>
      <w:r>
        <w:t>d</w:t>
      </w:r>
    </w:p>
    <w:p w14:paraId="3BF601C9" w14:textId="77777777" w:rsidR="007F575C" w:rsidRDefault="00541960">
      <w:pPr>
        <w:pStyle w:val="ListBullet"/>
      </w:pPr>
      <w:r>
        <w:t>u</w:t>
      </w:r>
    </w:p>
    <w:p w14:paraId="67AF6105" w14:textId="77777777" w:rsidR="007F575C" w:rsidRDefault="00541960">
      <w:pPr>
        <w:pStyle w:val="ListBullet"/>
      </w:pPr>
      <w:r>
        <w:t>e</w:t>
      </w:r>
    </w:p>
    <w:p w14:paraId="4E29F753" w14:textId="77777777" w:rsidR="007F575C" w:rsidRDefault="007F575C">
      <w:pPr>
        <w:pStyle w:val="ListBullet"/>
      </w:pPr>
    </w:p>
    <w:p w14:paraId="3B020451" w14:textId="77777777" w:rsidR="007F575C" w:rsidRDefault="00541960">
      <w:pPr>
        <w:pStyle w:val="ListBullet"/>
      </w:pPr>
      <w:r>
        <w:t>t</w:t>
      </w:r>
    </w:p>
    <w:p w14:paraId="576C771C" w14:textId="77777777" w:rsidR="007F575C" w:rsidRDefault="00541960">
      <w:pPr>
        <w:pStyle w:val="ListBullet"/>
      </w:pPr>
      <w:r>
        <w:t>o</w:t>
      </w:r>
    </w:p>
    <w:p w14:paraId="77224549" w14:textId="77777777" w:rsidR="007F575C" w:rsidRDefault="007F575C">
      <w:pPr>
        <w:pStyle w:val="ListBullet"/>
      </w:pPr>
    </w:p>
    <w:p w14:paraId="78C8F2BC" w14:textId="77777777" w:rsidR="007F575C" w:rsidRDefault="00541960">
      <w:pPr>
        <w:pStyle w:val="ListBullet"/>
      </w:pPr>
      <w:r>
        <w:t>t</w:t>
      </w:r>
    </w:p>
    <w:p w14:paraId="501501D1" w14:textId="77777777" w:rsidR="007F575C" w:rsidRDefault="00541960">
      <w:pPr>
        <w:pStyle w:val="ListBullet"/>
      </w:pPr>
      <w:r>
        <w:t>h</w:t>
      </w:r>
    </w:p>
    <w:p w14:paraId="50F3A1F1" w14:textId="77777777" w:rsidR="007F575C" w:rsidRDefault="00541960">
      <w:pPr>
        <w:pStyle w:val="ListBullet"/>
      </w:pPr>
      <w:r>
        <w:t>e</w:t>
      </w:r>
    </w:p>
    <w:p w14:paraId="2D986D6C" w14:textId="77777777" w:rsidR="007F575C" w:rsidRDefault="007F575C">
      <w:pPr>
        <w:pStyle w:val="ListBullet"/>
      </w:pPr>
    </w:p>
    <w:p w14:paraId="4BAA9E07" w14:textId="77777777" w:rsidR="007F575C" w:rsidRDefault="00541960">
      <w:pPr>
        <w:pStyle w:val="ListBullet"/>
      </w:pPr>
      <w:r>
        <w:t>n</w:t>
      </w:r>
    </w:p>
    <w:p w14:paraId="6B7D4B8E" w14:textId="77777777" w:rsidR="007F575C" w:rsidRDefault="00541960">
      <w:pPr>
        <w:pStyle w:val="ListBullet"/>
      </w:pPr>
      <w:r>
        <w:t>a</w:t>
      </w:r>
    </w:p>
    <w:p w14:paraId="40C87EB2" w14:textId="77777777" w:rsidR="007F575C" w:rsidRDefault="00541960">
      <w:pPr>
        <w:pStyle w:val="ListBullet"/>
      </w:pPr>
      <w:r>
        <w:t>t</w:t>
      </w:r>
    </w:p>
    <w:p w14:paraId="66B15318" w14:textId="77777777" w:rsidR="007F575C" w:rsidRDefault="00541960">
      <w:pPr>
        <w:pStyle w:val="ListBullet"/>
      </w:pPr>
      <w:r>
        <w:t>u</w:t>
      </w:r>
    </w:p>
    <w:p w14:paraId="3BCDB728" w14:textId="77777777" w:rsidR="007F575C" w:rsidRDefault="00541960">
      <w:pPr>
        <w:pStyle w:val="ListBullet"/>
      </w:pPr>
      <w:r>
        <w:t>r</w:t>
      </w:r>
    </w:p>
    <w:p w14:paraId="5DF84189" w14:textId="77777777" w:rsidR="007F575C" w:rsidRDefault="00541960">
      <w:pPr>
        <w:pStyle w:val="ListBullet"/>
      </w:pPr>
      <w:r>
        <w:t>e</w:t>
      </w:r>
    </w:p>
    <w:p w14:paraId="17F713F7" w14:textId="77777777" w:rsidR="007F575C" w:rsidRDefault="007F575C">
      <w:pPr>
        <w:pStyle w:val="ListBullet"/>
      </w:pPr>
    </w:p>
    <w:p w14:paraId="7CC5B37C" w14:textId="77777777" w:rsidR="007F575C" w:rsidRDefault="00541960">
      <w:pPr>
        <w:pStyle w:val="ListBullet"/>
      </w:pPr>
      <w:r>
        <w:t>o</w:t>
      </w:r>
    </w:p>
    <w:p w14:paraId="47838432" w14:textId="77777777" w:rsidR="007F575C" w:rsidRDefault="00541960">
      <w:pPr>
        <w:pStyle w:val="ListBullet"/>
      </w:pPr>
      <w:r>
        <w:t>f</w:t>
      </w:r>
    </w:p>
    <w:p w14:paraId="1B735E96" w14:textId="77777777" w:rsidR="007F575C" w:rsidRDefault="007F575C">
      <w:pPr>
        <w:pStyle w:val="ListBullet"/>
      </w:pPr>
    </w:p>
    <w:p w14:paraId="340073F7" w14:textId="77777777" w:rsidR="007F575C" w:rsidRDefault="00541960">
      <w:pPr>
        <w:pStyle w:val="ListBullet"/>
      </w:pPr>
      <w:r>
        <w:t>t</w:t>
      </w:r>
    </w:p>
    <w:p w14:paraId="106D8B8C" w14:textId="77777777" w:rsidR="007F575C" w:rsidRDefault="00541960">
      <w:pPr>
        <w:pStyle w:val="ListBullet"/>
      </w:pPr>
      <w:r>
        <w:t>h</w:t>
      </w:r>
    </w:p>
    <w:p w14:paraId="558F31E8" w14:textId="77777777" w:rsidR="007F575C" w:rsidRDefault="00541960">
      <w:pPr>
        <w:pStyle w:val="ListBullet"/>
      </w:pPr>
      <w:r>
        <w:t>e</w:t>
      </w:r>
    </w:p>
    <w:p w14:paraId="717A6606" w14:textId="77777777" w:rsidR="007F575C" w:rsidRDefault="007F575C">
      <w:pPr>
        <w:pStyle w:val="ListBullet"/>
      </w:pPr>
    </w:p>
    <w:p w14:paraId="7FA8DEB9" w14:textId="77777777" w:rsidR="007F575C" w:rsidRDefault="00541960">
      <w:pPr>
        <w:pStyle w:val="ListBullet"/>
      </w:pPr>
      <w:r>
        <w:t>s</w:t>
      </w:r>
    </w:p>
    <w:p w14:paraId="0C756ACD" w14:textId="77777777" w:rsidR="007F575C" w:rsidRDefault="00541960">
      <w:pPr>
        <w:pStyle w:val="ListBullet"/>
      </w:pPr>
      <w:r>
        <w:t>e</w:t>
      </w:r>
    </w:p>
    <w:p w14:paraId="0F8EFD3D" w14:textId="77777777" w:rsidR="007F575C" w:rsidRDefault="00541960">
      <w:pPr>
        <w:pStyle w:val="ListBullet"/>
      </w:pPr>
      <w:r>
        <w:t>r</w:t>
      </w:r>
    </w:p>
    <w:p w14:paraId="7B95BA90" w14:textId="77777777" w:rsidR="007F575C" w:rsidRDefault="00541960">
      <w:pPr>
        <w:pStyle w:val="ListBullet"/>
      </w:pPr>
      <w:r>
        <w:t>v</w:t>
      </w:r>
    </w:p>
    <w:p w14:paraId="3A23295D" w14:textId="77777777" w:rsidR="007F575C" w:rsidRDefault="00541960">
      <w:pPr>
        <w:pStyle w:val="ListBullet"/>
      </w:pPr>
      <w:r>
        <w:t>i</w:t>
      </w:r>
    </w:p>
    <w:p w14:paraId="71F6A2C8" w14:textId="77777777" w:rsidR="007F575C" w:rsidRDefault="00541960">
      <w:pPr>
        <w:pStyle w:val="ListBullet"/>
      </w:pPr>
      <w:r>
        <w:t>c</w:t>
      </w:r>
    </w:p>
    <w:p w14:paraId="1DCFD63C" w14:textId="77777777" w:rsidR="007F575C" w:rsidRDefault="00541960">
      <w:pPr>
        <w:pStyle w:val="ListBullet"/>
      </w:pPr>
      <w:r>
        <w:t>e</w:t>
      </w:r>
    </w:p>
    <w:p w14:paraId="495A6DC6" w14:textId="77777777" w:rsidR="007F575C" w:rsidRDefault="00541960">
      <w:pPr>
        <w:pStyle w:val="ListBullet"/>
      </w:pPr>
      <w:r>
        <w:t>.</w:t>
      </w:r>
    </w:p>
    <w:p w14:paraId="2D3224B1" w14:textId="77777777" w:rsidR="007F575C" w:rsidRDefault="007F575C">
      <w:pPr>
        <w:pStyle w:val="ListBullet"/>
      </w:pPr>
    </w:p>
    <w:p w14:paraId="77B65305" w14:textId="77777777" w:rsidR="007F575C" w:rsidRDefault="00541960">
      <w:pPr>
        <w:pStyle w:val="ListBullet"/>
      </w:pPr>
      <w:r>
        <w:t>T</w:t>
      </w:r>
    </w:p>
    <w:p w14:paraId="289BD3EA" w14:textId="77777777" w:rsidR="007F575C" w:rsidRDefault="00541960">
      <w:pPr>
        <w:pStyle w:val="ListBullet"/>
      </w:pPr>
      <w:r>
        <w:t>h</w:t>
      </w:r>
    </w:p>
    <w:p w14:paraId="7D1D7D77" w14:textId="77777777" w:rsidR="007F575C" w:rsidRDefault="00541960">
      <w:pPr>
        <w:pStyle w:val="ListBullet"/>
      </w:pPr>
      <w:r>
        <w:t>e</w:t>
      </w:r>
    </w:p>
    <w:p w14:paraId="6F6326AE" w14:textId="77777777" w:rsidR="007F575C" w:rsidRDefault="007F575C">
      <w:pPr>
        <w:pStyle w:val="ListBullet"/>
      </w:pPr>
    </w:p>
    <w:p w14:paraId="49CFC324" w14:textId="77777777" w:rsidR="007F575C" w:rsidRDefault="00541960">
      <w:pPr>
        <w:pStyle w:val="ListBullet"/>
      </w:pPr>
      <w:r>
        <w:t>r</w:t>
      </w:r>
    </w:p>
    <w:p w14:paraId="427E2581" w14:textId="77777777" w:rsidR="007F575C" w:rsidRDefault="00541960">
      <w:pPr>
        <w:pStyle w:val="ListBullet"/>
      </w:pPr>
      <w:r>
        <w:t>a</w:t>
      </w:r>
    </w:p>
    <w:p w14:paraId="7C718F24" w14:textId="77777777" w:rsidR="007F575C" w:rsidRDefault="00541960">
      <w:pPr>
        <w:pStyle w:val="ListBullet"/>
      </w:pPr>
      <w:r>
        <w:t>t</w:t>
      </w:r>
    </w:p>
    <w:p w14:paraId="2B8D4AA5" w14:textId="77777777" w:rsidR="007F575C" w:rsidRDefault="00541960">
      <w:pPr>
        <w:pStyle w:val="ListBullet"/>
      </w:pPr>
      <w:r>
        <w:t>i</w:t>
      </w:r>
    </w:p>
    <w:p w14:paraId="66756B70" w14:textId="77777777" w:rsidR="007F575C" w:rsidRDefault="00541960">
      <w:pPr>
        <w:pStyle w:val="ListBullet"/>
      </w:pPr>
      <w:r>
        <w:t>o</w:t>
      </w:r>
    </w:p>
    <w:p w14:paraId="41A79D2D" w14:textId="77777777" w:rsidR="007F575C" w:rsidRDefault="00541960">
      <w:pPr>
        <w:pStyle w:val="ListBullet"/>
      </w:pPr>
      <w:r>
        <w:t>n</w:t>
      </w:r>
    </w:p>
    <w:p w14:paraId="564599FE" w14:textId="77777777" w:rsidR="007F575C" w:rsidRDefault="00541960">
      <w:pPr>
        <w:pStyle w:val="ListBullet"/>
      </w:pPr>
      <w:r>
        <w:t>a</w:t>
      </w:r>
    </w:p>
    <w:p w14:paraId="47318C86" w14:textId="77777777" w:rsidR="007F575C" w:rsidRDefault="00541960">
      <w:pPr>
        <w:pStyle w:val="ListBullet"/>
      </w:pPr>
      <w:r>
        <w:t>l</w:t>
      </w:r>
    </w:p>
    <w:p w14:paraId="52E8D60F" w14:textId="77777777" w:rsidR="007F575C" w:rsidRDefault="00541960">
      <w:pPr>
        <w:pStyle w:val="ListBullet"/>
      </w:pPr>
      <w:r>
        <w:t>e</w:t>
      </w:r>
    </w:p>
    <w:p w14:paraId="4968CE12" w14:textId="77777777" w:rsidR="007F575C" w:rsidRDefault="007F575C">
      <w:pPr>
        <w:pStyle w:val="ListBullet"/>
      </w:pPr>
    </w:p>
    <w:p w14:paraId="54B67376" w14:textId="77777777" w:rsidR="007F575C" w:rsidRDefault="00541960">
      <w:pPr>
        <w:pStyle w:val="ListBullet"/>
      </w:pPr>
      <w:r>
        <w:t>f</w:t>
      </w:r>
    </w:p>
    <w:p w14:paraId="7678576C" w14:textId="77777777" w:rsidR="007F575C" w:rsidRDefault="00541960">
      <w:pPr>
        <w:pStyle w:val="ListBullet"/>
      </w:pPr>
      <w:r>
        <w:t>o</w:t>
      </w:r>
    </w:p>
    <w:p w14:paraId="01BEB71C" w14:textId="77777777" w:rsidR="007F575C" w:rsidRDefault="00541960">
      <w:pPr>
        <w:pStyle w:val="ListBullet"/>
      </w:pPr>
      <w:r>
        <w:t>r</w:t>
      </w:r>
    </w:p>
    <w:p w14:paraId="0C835DCE" w14:textId="77777777" w:rsidR="007F575C" w:rsidRDefault="007F575C">
      <w:pPr>
        <w:pStyle w:val="ListBullet"/>
      </w:pPr>
    </w:p>
    <w:p w14:paraId="26B256E5" w14:textId="77777777" w:rsidR="007F575C" w:rsidRDefault="00541960">
      <w:pPr>
        <w:pStyle w:val="ListBullet"/>
      </w:pPr>
      <w:r>
        <w:t>t</w:t>
      </w:r>
    </w:p>
    <w:p w14:paraId="22BC5C5C" w14:textId="77777777" w:rsidR="007F575C" w:rsidRDefault="00541960">
      <w:pPr>
        <w:pStyle w:val="ListBullet"/>
      </w:pPr>
      <w:r>
        <w:t>h</w:t>
      </w:r>
    </w:p>
    <w:p w14:paraId="2F300376" w14:textId="77777777" w:rsidR="007F575C" w:rsidRDefault="00541960">
      <w:pPr>
        <w:pStyle w:val="ListBullet"/>
      </w:pPr>
      <w:r>
        <w:t>i</w:t>
      </w:r>
    </w:p>
    <w:p w14:paraId="60019361" w14:textId="77777777" w:rsidR="007F575C" w:rsidRDefault="00541960">
      <w:pPr>
        <w:pStyle w:val="ListBullet"/>
      </w:pPr>
      <w:r>
        <w:t>s</w:t>
      </w:r>
    </w:p>
    <w:p w14:paraId="377FD9B3" w14:textId="77777777" w:rsidR="007F575C" w:rsidRDefault="007F575C">
      <w:pPr>
        <w:pStyle w:val="ListBullet"/>
      </w:pPr>
    </w:p>
    <w:p w14:paraId="3ECF87F0" w14:textId="77777777" w:rsidR="007F575C" w:rsidRDefault="00541960">
      <w:pPr>
        <w:pStyle w:val="ListBullet"/>
      </w:pPr>
      <w:r>
        <w:t>c</w:t>
      </w:r>
    </w:p>
    <w:p w14:paraId="3A9EC8D8" w14:textId="77777777" w:rsidR="007F575C" w:rsidRDefault="00541960">
      <w:pPr>
        <w:pStyle w:val="ListBullet"/>
      </w:pPr>
      <w:r>
        <w:t>o</w:t>
      </w:r>
    </w:p>
    <w:p w14:paraId="788BEB52" w14:textId="77777777" w:rsidR="007F575C" w:rsidRDefault="00541960">
      <w:pPr>
        <w:pStyle w:val="ListBullet"/>
      </w:pPr>
      <w:r>
        <w:t>n</w:t>
      </w:r>
    </w:p>
    <w:p w14:paraId="2ACF955D" w14:textId="77777777" w:rsidR="007F575C" w:rsidRDefault="00541960">
      <w:pPr>
        <w:pStyle w:val="ListBullet"/>
      </w:pPr>
      <w:r>
        <w:t>c</w:t>
      </w:r>
    </w:p>
    <w:p w14:paraId="78A1CBE7" w14:textId="77777777" w:rsidR="007F575C" w:rsidRDefault="00541960">
      <w:pPr>
        <w:pStyle w:val="ListBullet"/>
      </w:pPr>
      <w:r>
        <w:t>l</w:t>
      </w:r>
    </w:p>
    <w:p w14:paraId="721842D1" w14:textId="77777777" w:rsidR="007F575C" w:rsidRDefault="00541960">
      <w:pPr>
        <w:pStyle w:val="ListBullet"/>
      </w:pPr>
      <w:r>
        <w:t>u</w:t>
      </w:r>
    </w:p>
    <w:p w14:paraId="27C84D54" w14:textId="77777777" w:rsidR="007F575C" w:rsidRDefault="00541960">
      <w:pPr>
        <w:pStyle w:val="ListBullet"/>
      </w:pPr>
      <w:r>
        <w:t>s</w:t>
      </w:r>
    </w:p>
    <w:p w14:paraId="4A4B5DAA" w14:textId="77777777" w:rsidR="007F575C" w:rsidRDefault="00541960">
      <w:pPr>
        <w:pStyle w:val="ListBullet"/>
      </w:pPr>
      <w:r>
        <w:t>i</w:t>
      </w:r>
    </w:p>
    <w:p w14:paraId="48552DE8" w14:textId="77777777" w:rsidR="007F575C" w:rsidRDefault="00541960">
      <w:pPr>
        <w:pStyle w:val="ListBullet"/>
      </w:pPr>
      <w:r>
        <w:t>o</w:t>
      </w:r>
    </w:p>
    <w:p w14:paraId="06CEED62" w14:textId="77777777" w:rsidR="007F575C" w:rsidRDefault="00541960">
      <w:pPr>
        <w:pStyle w:val="ListBullet"/>
      </w:pPr>
      <w:r>
        <w:t>n</w:t>
      </w:r>
    </w:p>
    <w:p w14:paraId="4B7582BF" w14:textId="77777777" w:rsidR="007F575C" w:rsidRDefault="007F575C">
      <w:pPr>
        <w:pStyle w:val="ListBullet"/>
      </w:pPr>
    </w:p>
    <w:p w14:paraId="7625B16D" w14:textId="77777777" w:rsidR="007F575C" w:rsidRDefault="00541960">
      <w:pPr>
        <w:pStyle w:val="ListBullet"/>
      </w:pPr>
      <w:r>
        <w:t>i</w:t>
      </w:r>
    </w:p>
    <w:p w14:paraId="1F148CD9" w14:textId="77777777" w:rsidR="007F575C" w:rsidRDefault="00541960">
      <w:pPr>
        <w:pStyle w:val="ListBullet"/>
      </w:pPr>
      <w:r>
        <w:t>s</w:t>
      </w:r>
    </w:p>
    <w:p w14:paraId="726C2A2F" w14:textId="77777777" w:rsidR="007F575C" w:rsidRDefault="007F575C">
      <w:pPr>
        <w:pStyle w:val="ListBullet"/>
      </w:pPr>
    </w:p>
    <w:p w14:paraId="3A9B469C" w14:textId="77777777" w:rsidR="007F575C" w:rsidRDefault="00541960">
      <w:pPr>
        <w:pStyle w:val="ListBullet"/>
      </w:pPr>
      <w:r>
        <w:t>s</w:t>
      </w:r>
    </w:p>
    <w:p w14:paraId="71F09A1F" w14:textId="77777777" w:rsidR="007F575C" w:rsidRDefault="00541960">
      <w:pPr>
        <w:pStyle w:val="ListBullet"/>
      </w:pPr>
      <w:r>
        <w:t>u</w:t>
      </w:r>
    </w:p>
    <w:p w14:paraId="36559418" w14:textId="77777777" w:rsidR="007F575C" w:rsidRDefault="00541960">
      <w:pPr>
        <w:pStyle w:val="ListBullet"/>
      </w:pPr>
      <w:r>
        <w:t>p</w:t>
      </w:r>
    </w:p>
    <w:p w14:paraId="0C1F27E0" w14:textId="77777777" w:rsidR="007F575C" w:rsidRDefault="00541960">
      <w:pPr>
        <w:pStyle w:val="ListBullet"/>
      </w:pPr>
      <w:r>
        <w:t>p</w:t>
      </w:r>
    </w:p>
    <w:p w14:paraId="224976F9" w14:textId="77777777" w:rsidR="007F575C" w:rsidRDefault="00541960">
      <w:pPr>
        <w:pStyle w:val="ListBullet"/>
      </w:pPr>
      <w:r>
        <w:t>o</w:t>
      </w:r>
    </w:p>
    <w:p w14:paraId="7765E394" w14:textId="77777777" w:rsidR="007F575C" w:rsidRDefault="00541960">
      <w:pPr>
        <w:pStyle w:val="ListBullet"/>
      </w:pPr>
      <w:r>
        <w:t>r</w:t>
      </w:r>
    </w:p>
    <w:p w14:paraId="1AD89CA7" w14:textId="77777777" w:rsidR="007F575C" w:rsidRDefault="00541960">
      <w:pPr>
        <w:pStyle w:val="ListBullet"/>
      </w:pPr>
      <w:r>
        <w:t>t</w:t>
      </w:r>
    </w:p>
    <w:p w14:paraId="02FE7E20" w14:textId="77777777" w:rsidR="007F575C" w:rsidRDefault="00541960">
      <w:pPr>
        <w:pStyle w:val="ListBullet"/>
      </w:pPr>
      <w:r>
        <w:t>e</w:t>
      </w:r>
    </w:p>
    <w:p w14:paraId="783941BA" w14:textId="77777777" w:rsidR="007F575C" w:rsidRDefault="00541960">
      <w:pPr>
        <w:pStyle w:val="ListBullet"/>
      </w:pPr>
      <w:r>
        <w:t>d</w:t>
      </w:r>
    </w:p>
    <w:p w14:paraId="479B6DF0" w14:textId="77777777" w:rsidR="007F575C" w:rsidRDefault="007F575C">
      <w:pPr>
        <w:pStyle w:val="ListBullet"/>
      </w:pPr>
    </w:p>
    <w:p w14:paraId="30D57A36" w14:textId="77777777" w:rsidR="007F575C" w:rsidRDefault="00541960">
      <w:pPr>
        <w:pStyle w:val="ListBullet"/>
      </w:pPr>
      <w:r>
        <w:t>b</w:t>
      </w:r>
    </w:p>
    <w:p w14:paraId="08BE4449" w14:textId="77777777" w:rsidR="007F575C" w:rsidRDefault="00541960">
      <w:pPr>
        <w:pStyle w:val="ListBullet"/>
      </w:pPr>
      <w:r>
        <w:t>y</w:t>
      </w:r>
    </w:p>
    <w:p w14:paraId="064E4FC2" w14:textId="77777777" w:rsidR="007F575C" w:rsidRDefault="007F575C">
      <w:pPr>
        <w:pStyle w:val="ListBullet"/>
      </w:pPr>
    </w:p>
    <w:p w14:paraId="0556718A" w14:textId="77777777" w:rsidR="007F575C" w:rsidRDefault="00541960">
      <w:pPr>
        <w:pStyle w:val="ListBullet"/>
      </w:pPr>
      <w:r>
        <w:t>b</w:t>
      </w:r>
    </w:p>
    <w:p w14:paraId="604E671D" w14:textId="77777777" w:rsidR="007F575C" w:rsidRDefault="00541960">
      <w:pPr>
        <w:pStyle w:val="ListBullet"/>
      </w:pPr>
      <w:r>
        <w:t>o</w:t>
      </w:r>
    </w:p>
    <w:p w14:paraId="3AD6B547" w14:textId="77777777" w:rsidR="007F575C" w:rsidRDefault="00541960">
      <w:pPr>
        <w:pStyle w:val="ListBullet"/>
      </w:pPr>
      <w:r>
        <w:t>t</w:t>
      </w:r>
    </w:p>
    <w:p w14:paraId="59F5344A" w14:textId="77777777" w:rsidR="007F575C" w:rsidRDefault="00541960">
      <w:pPr>
        <w:pStyle w:val="ListBullet"/>
      </w:pPr>
      <w:r>
        <w:t>h</w:t>
      </w:r>
    </w:p>
    <w:p w14:paraId="2EE3F05F" w14:textId="77777777" w:rsidR="007F575C" w:rsidRDefault="007F575C">
      <w:pPr>
        <w:pStyle w:val="ListBullet"/>
      </w:pPr>
    </w:p>
    <w:p w14:paraId="79893F28" w14:textId="77777777" w:rsidR="007F575C" w:rsidRDefault="00541960">
      <w:pPr>
        <w:pStyle w:val="ListBullet"/>
      </w:pPr>
      <w:r>
        <w:t>A</w:t>
      </w:r>
    </w:p>
    <w:p w14:paraId="2148C8C9" w14:textId="77777777" w:rsidR="007F575C" w:rsidRDefault="00541960">
      <w:pPr>
        <w:pStyle w:val="ListBullet"/>
      </w:pPr>
      <w:r>
        <w:t>S</w:t>
      </w:r>
    </w:p>
    <w:p w14:paraId="004B8630" w14:textId="77777777" w:rsidR="007F575C" w:rsidRDefault="00541960">
      <w:pPr>
        <w:pStyle w:val="ListBullet"/>
      </w:pPr>
      <w:r>
        <w:t>C</w:t>
      </w:r>
    </w:p>
    <w:p w14:paraId="6C6797A2" w14:textId="77777777" w:rsidR="007F575C" w:rsidRDefault="007F575C">
      <w:pPr>
        <w:pStyle w:val="ListBullet"/>
      </w:pPr>
    </w:p>
    <w:p w14:paraId="5D310488" w14:textId="77777777" w:rsidR="007F575C" w:rsidRDefault="00541960">
      <w:pPr>
        <w:pStyle w:val="ListBullet"/>
      </w:pPr>
      <w:r>
        <w:t>6</w:t>
      </w:r>
    </w:p>
    <w:p w14:paraId="3C87C62D" w14:textId="77777777" w:rsidR="007F575C" w:rsidRDefault="00541960">
      <w:pPr>
        <w:pStyle w:val="ListBullet"/>
      </w:pPr>
      <w:r>
        <w:t>0</w:t>
      </w:r>
    </w:p>
    <w:p w14:paraId="3FCA6DFC" w14:textId="77777777" w:rsidR="007F575C" w:rsidRDefault="00541960">
      <w:pPr>
        <w:pStyle w:val="ListBullet"/>
      </w:pPr>
      <w:r>
        <w:t>6</w:t>
      </w:r>
    </w:p>
    <w:p w14:paraId="53EA3AE1" w14:textId="77777777" w:rsidR="007F575C" w:rsidRDefault="007F575C">
      <w:pPr>
        <w:pStyle w:val="ListBullet"/>
      </w:pPr>
    </w:p>
    <w:p w14:paraId="5BE1BDE0" w14:textId="77777777" w:rsidR="007F575C" w:rsidRDefault="00541960">
      <w:pPr>
        <w:pStyle w:val="ListBullet"/>
      </w:pPr>
      <w:r>
        <w:t>g</w:t>
      </w:r>
    </w:p>
    <w:p w14:paraId="7E3E290A" w14:textId="77777777" w:rsidR="007F575C" w:rsidRDefault="00541960">
      <w:pPr>
        <w:pStyle w:val="ListBullet"/>
      </w:pPr>
      <w:r>
        <w:t>u</w:t>
      </w:r>
    </w:p>
    <w:p w14:paraId="31B96FB3" w14:textId="77777777" w:rsidR="007F575C" w:rsidRDefault="00541960">
      <w:pPr>
        <w:pStyle w:val="ListBullet"/>
      </w:pPr>
      <w:r>
        <w:t>i</w:t>
      </w:r>
    </w:p>
    <w:p w14:paraId="31FF04AA" w14:textId="77777777" w:rsidR="007F575C" w:rsidRDefault="00541960">
      <w:pPr>
        <w:pStyle w:val="ListBullet"/>
      </w:pPr>
      <w:r>
        <w:t>d</w:t>
      </w:r>
    </w:p>
    <w:p w14:paraId="1F62B10C" w14:textId="77777777" w:rsidR="007F575C" w:rsidRDefault="00541960">
      <w:pPr>
        <w:pStyle w:val="ListBullet"/>
      </w:pPr>
      <w:r>
        <w:t>a</w:t>
      </w:r>
    </w:p>
    <w:p w14:paraId="282ED12F" w14:textId="77777777" w:rsidR="007F575C" w:rsidRDefault="00541960">
      <w:pPr>
        <w:pStyle w:val="ListBullet"/>
      </w:pPr>
      <w:r>
        <w:t>n</w:t>
      </w:r>
    </w:p>
    <w:p w14:paraId="271BB7EA" w14:textId="77777777" w:rsidR="007F575C" w:rsidRDefault="00541960">
      <w:pPr>
        <w:pStyle w:val="ListBullet"/>
      </w:pPr>
      <w:r>
        <w:t>c</w:t>
      </w:r>
    </w:p>
    <w:p w14:paraId="6D6B5C8E" w14:textId="77777777" w:rsidR="007F575C" w:rsidRDefault="00541960">
      <w:pPr>
        <w:pStyle w:val="ListBullet"/>
      </w:pPr>
      <w:r>
        <w:t>e</w:t>
      </w:r>
    </w:p>
    <w:p w14:paraId="4ACA978A" w14:textId="77777777" w:rsidR="007F575C" w:rsidRDefault="007F575C">
      <w:pPr>
        <w:pStyle w:val="ListBullet"/>
      </w:pPr>
    </w:p>
    <w:p w14:paraId="59246EF6" w14:textId="77777777" w:rsidR="007F575C" w:rsidRDefault="00541960">
      <w:pPr>
        <w:pStyle w:val="ListBullet"/>
      </w:pPr>
      <w:r>
        <w:t>a</w:t>
      </w:r>
    </w:p>
    <w:p w14:paraId="65C1A76F" w14:textId="77777777" w:rsidR="007F575C" w:rsidRDefault="00541960">
      <w:pPr>
        <w:pStyle w:val="ListBullet"/>
      </w:pPr>
      <w:r>
        <w:t>n</w:t>
      </w:r>
    </w:p>
    <w:p w14:paraId="514145E2" w14:textId="77777777" w:rsidR="007F575C" w:rsidRDefault="00541960">
      <w:pPr>
        <w:pStyle w:val="ListBullet"/>
      </w:pPr>
      <w:r>
        <w:t>d</w:t>
      </w:r>
    </w:p>
    <w:p w14:paraId="5022D2E8" w14:textId="77777777" w:rsidR="007F575C" w:rsidRDefault="007F575C">
      <w:pPr>
        <w:pStyle w:val="ListBullet"/>
      </w:pPr>
    </w:p>
    <w:p w14:paraId="6301E605" w14:textId="77777777" w:rsidR="007F575C" w:rsidRDefault="00541960">
      <w:pPr>
        <w:pStyle w:val="ListBullet"/>
      </w:pPr>
      <w:r>
        <w:t>E</w:t>
      </w:r>
    </w:p>
    <w:p w14:paraId="5AE2428E" w14:textId="77777777" w:rsidR="007F575C" w:rsidRDefault="00541960">
      <w:pPr>
        <w:pStyle w:val="ListBullet"/>
      </w:pPr>
      <w:r>
        <w:t>Y</w:t>
      </w:r>
    </w:p>
    <w:p w14:paraId="35201B47" w14:textId="77777777" w:rsidR="007F575C" w:rsidRDefault="007F575C">
      <w:pPr>
        <w:pStyle w:val="ListBullet"/>
      </w:pPr>
    </w:p>
    <w:p w14:paraId="2BC33688" w14:textId="77777777" w:rsidR="007F575C" w:rsidRDefault="00541960">
      <w:pPr>
        <w:pStyle w:val="ListBullet"/>
      </w:pPr>
      <w:r>
        <w:t>i</w:t>
      </w:r>
    </w:p>
    <w:p w14:paraId="7B0FBAAC" w14:textId="77777777" w:rsidR="007F575C" w:rsidRDefault="00541960">
      <w:pPr>
        <w:pStyle w:val="ListBullet"/>
      </w:pPr>
      <w:r>
        <w:t>n</w:t>
      </w:r>
    </w:p>
    <w:p w14:paraId="25794C53" w14:textId="77777777" w:rsidR="007F575C" w:rsidRDefault="00541960">
      <w:pPr>
        <w:pStyle w:val="ListBullet"/>
      </w:pPr>
      <w:r>
        <w:t>t</w:t>
      </w:r>
    </w:p>
    <w:p w14:paraId="3971DF19" w14:textId="77777777" w:rsidR="007F575C" w:rsidRDefault="00541960">
      <w:pPr>
        <w:pStyle w:val="ListBullet"/>
      </w:pPr>
      <w:r>
        <w:t>e</w:t>
      </w:r>
    </w:p>
    <w:p w14:paraId="60889ED7" w14:textId="77777777" w:rsidR="007F575C" w:rsidRDefault="00541960">
      <w:pPr>
        <w:pStyle w:val="ListBullet"/>
      </w:pPr>
      <w:r>
        <w:t>r</w:t>
      </w:r>
    </w:p>
    <w:p w14:paraId="7442995C" w14:textId="77777777" w:rsidR="007F575C" w:rsidRDefault="00541960">
      <w:pPr>
        <w:pStyle w:val="ListBullet"/>
      </w:pPr>
      <w:r>
        <w:t>p</w:t>
      </w:r>
    </w:p>
    <w:p w14:paraId="3A0256E8" w14:textId="77777777" w:rsidR="007F575C" w:rsidRDefault="00541960">
      <w:pPr>
        <w:pStyle w:val="ListBullet"/>
      </w:pPr>
      <w:r>
        <w:t>r</w:t>
      </w:r>
    </w:p>
    <w:p w14:paraId="06CCDF1F" w14:textId="77777777" w:rsidR="007F575C" w:rsidRDefault="00541960">
      <w:pPr>
        <w:pStyle w:val="ListBullet"/>
      </w:pPr>
      <w:r>
        <w:t>e</w:t>
      </w:r>
    </w:p>
    <w:p w14:paraId="7C985DC2" w14:textId="77777777" w:rsidR="007F575C" w:rsidRDefault="00541960">
      <w:pPr>
        <w:pStyle w:val="ListBullet"/>
      </w:pPr>
      <w:r>
        <w:t>t</w:t>
      </w:r>
    </w:p>
    <w:p w14:paraId="7C51CFD6" w14:textId="77777777" w:rsidR="007F575C" w:rsidRDefault="00541960">
      <w:pPr>
        <w:pStyle w:val="ListBullet"/>
      </w:pPr>
      <w:r>
        <w:t>a</w:t>
      </w:r>
    </w:p>
    <w:p w14:paraId="699F4864" w14:textId="77777777" w:rsidR="007F575C" w:rsidRDefault="00541960">
      <w:pPr>
        <w:pStyle w:val="ListBullet"/>
      </w:pPr>
      <w:r>
        <w:t>t</w:t>
      </w:r>
    </w:p>
    <w:p w14:paraId="1EA903B7" w14:textId="77777777" w:rsidR="007F575C" w:rsidRDefault="00541960">
      <w:pPr>
        <w:pStyle w:val="ListBullet"/>
      </w:pPr>
      <w:r>
        <w:t>i</w:t>
      </w:r>
    </w:p>
    <w:p w14:paraId="55003FB9" w14:textId="77777777" w:rsidR="007F575C" w:rsidRDefault="00541960">
      <w:pPr>
        <w:pStyle w:val="ListBullet"/>
      </w:pPr>
      <w:r>
        <w:t>v</w:t>
      </w:r>
    </w:p>
    <w:p w14:paraId="0599778C" w14:textId="77777777" w:rsidR="007F575C" w:rsidRDefault="00541960">
      <w:pPr>
        <w:pStyle w:val="ListBullet"/>
      </w:pPr>
      <w:r>
        <w:t>e</w:t>
      </w:r>
    </w:p>
    <w:p w14:paraId="6B8BF971" w14:textId="77777777" w:rsidR="007F575C" w:rsidRDefault="007F575C">
      <w:pPr>
        <w:pStyle w:val="ListBullet"/>
      </w:pPr>
    </w:p>
    <w:p w14:paraId="73ED5E1B" w14:textId="77777777" w:rsidR="007F575C" w:rsidRDefault="00541960">
      <w:pPr>
        <w:pStyle w:val="ListBullet"/>
      </w:pPr>
      <w:r>
        <w:t>g</w:t>
      </w:r>
    </w:p>
    <w:p w14:paraId="74402DF6" w14:textId="77777777" w:rsidR="007F575C" w:rsidRDefault="00541960">
      <w:pPr>
        <w:pStyle w:val="ListBullet"/>
      </w:pPr>
      <w:r>
        <w:t>u</w:t>
      </w:r>
    </w:p>
    <w:p w14:paraId="5D3035D2" w14:textId="77777777" w:rsidR="007F575C" w:rsidRDefault="00541960">
      <w:pPr>
        <w:pStyle w:val="ListBullet"/>
      </w:pPr>
      <w:r>
        <w:t>i</w:t>
      </w:r>
    </w:p>
    <w:p w14:paraId="1D8D9215" w14:textId="77777777" w:rsidR="007F575C" w:rsidRDefault="00541960">
      <w:pPr>
        <w:pStyle w:val="ListBullet"/>
      </w:pPr>
      <w:r>
        <w:t>d</w:t>
      </w:r>
    </w:p>
    <w:p w14:paraId="5B29EC78" w14:textId="77777777" w:rsidR="007F575C" w:rsidRDefault="00541960">
      <w:pPr>
        <w:pStyle w:val="ListBullet"/>
      </w:pPr>
      <w:r>
        <w:t>a</w:t>
      </w:r>
    </w:p>
    <w:p w14:paraId="7261A450" w14:textId="77777777" w:rsidR="007F575C" w:rsidRDefault="00541960">
      <w:pPr>
        <w:pStyle w:val="ListBullet"/>
      </w:pPr>
      <w:r>
        <w:t>n</w:t>
      </w:r>
    </w:p>
    <w:p w14:paraId="26E98068" w14:textId="77777777" w:rsidR="007F575C" w:rsidRDefault="00541960">
      <w:pPr>
        <w:pStyle w:val="ListBullet"/>
      </w:pPr>
      <w:r>
        <w:t>c</w:t>
      </w:r>
    </w:p>
    <w:p w14:paraId="66EFEC9F" w14:textId="77777777" w:rsidR="007F575C" w:rsidRDefault="00541960">
      <w:pPr>
        <w:pStyle w:val="ListBullet"/>
      </w:pPr>
      <w:r>
        <w:t>e</w:t>
      </w:r>
    </w:p>
    <w:p w14:paraId="1D557D9C" w14:textId="77777777" w:rsidR="007F575C" w:rsidRDefault="00541960">
      <w:pPr>
        <w:pStyle w:val="ListBullet"/>
      </w:pPr>
      <w:r>
        <w:t>.</w:t>
      </w:r>
    </w:p>
    <w:p w14:paraId="73C08816" w14:textId="77777777" w:rsidR="007F575C" w:rsidRDefault="00541960">
      <w:pPr>
        <w:pStyle w:val="ListBullet"/>
      </w:pPr>
      <w:r>
        <w:t>--</w:t>
      </w:r>
    </w:p>
    <w:p w14:paraId="3C319998" w14:textId="77777777" w:rsidR="007F575C" w:rsidRDefault="00541960">
      <w:r>
        <w:rPr>
          <w:b/>
          <w:color w:val="003366"/>
          <w:sz w:val="28"/>
        </w:rPr>
        <w:t>10. 4. KEY JUDGMENTS</w:t>
      </w:r>
    </w:p>
    <w:p w14:paraId="55DE41BF" w14:textId="77777777" w:rsidR="007F575C" w:rsidRDefault="00541960">
      <w:r>
        <w:rPr>
          <w:b/>
          <w:color w:val="003366"/>
          <w:sz w:val="28"/>
        </w:rPr>
        <w:t>11. KEY JUDGMENTS</w:t>
      </w:r>
    </w:p>
    <w:p w14:paraId="4A8D1AF2" w14:textId="77777777" w:rsidR="007F575C" w:rsidRDefault="00541960">
      <w:r>
        <w:t xml:space="preserve">- **Recognition of Revenue Over Time**: The primary judgment made in this analysis is that revenue should be recognized over time rather than at a point in time. This conclusion is based on the assessment that the nature of the service provided is continuous and involves significant customization, which aligns with </w:t>
      </w:r>
      <w:r>
        <w:rPr>
          <w:b/>
          <w:color w:val="006633"/>
        </w:rPr>
        <w:t>ASC 606-10-25-27</w:t>
      </w:r>
      <w:r>
        <w:t>. The evaluation of the customer’s ability to benefit from the service as it is being performed supports this conclusion, as the service is not distinct and is integrated into a larger service offering.</w:t>
      </w:r>
    </w:p>
    <w:p w14:paraId="224F9899" w14:textId="77777777" w:rsidR="007F575C" w:rsidRDefault="00541960">
      <w:r>
        <w:t xml:space="preserve">- **Assessment of Collectibility**: A significant judgment was made regarding the collectibility of the transaction price. In accordance with </w:t>
      </w:r>
      <w:r>
        <w:rPr>
          <w:b/>
          <w:color w:val="006633"/>
        </w:rPr>
        <w:t>ASC 606-10-30-2</w:t>
      </w:r>
      <w:r>
        <w:t>, we determined that the likelihood of collecting the consideration to which the entity expects to be entitled is probable. This assessment was based on historical payment patterns and the presence of a valid payment method. Alternative approaches, such as recognizing revenue only upon receipt of cash, were considered but deemed inappropriate given the established payment history and the contractual terms that support collectibility.</w:t>
      </w:r>
    </w:p>
    <w:p w14:paraId="629DE186" w14:textId="77777777" w:rsidR="007F575C" w:rsidRDefault="00541960">
      <w:r>
        <w:t xml:space="preserve">- **Identification of Performance Obligations**: The analysis confirmed that the contract contains a single performance obligation, which is the delivery of the streaming service. This judgment aligns with </w:t>
      </w:r>
      <w:r>
        <w:rPr>
          <w:b/>
          <w:color w:val="006633"/>
        </w:rPr>
        <w:t>ASC 606-10-25-14</w:t>
      </w:r>
      <w:r>
        <w:t>, which states that a performance obligation is satisfied when the customer gains control of the promised good or service. Alternative treatments, such as separating the streaming service from ancillary services, were evaluated but rejected due to the interrelated nature of the services provided, which do not allow for distinct separation.</w:t>
      </w:r>
    </w:p>
    <w:p w14:paraId="5DE1B781" w14:textId="77777777" w:rsidR="007F575C" w:rsidRDefault="00541960">
      <w:r>
        <w:t xml:space="preserve">- **Fixed Transaction Price Determination**: The determination that the transaction price is fixed was made based on the contractual terms, which stipulate a set fee for the service provided. This conclusion is supported by </w:t>
      </w:r>
      <w:r>
        <w:rPr>
          <w:b/>
          <w:color w:val="006633"/>
        </w:rPr>
        <w:t>ASC 606-10-32-2</w:t>
      </w:r>
      <w:r>
        <w:t>, which requires that the transaction price be determined based on the expected consideration to be received. Alternative approaches, such as variable pricing based on usage, were considered but found not applicable due to the nature of the service agreement, which specifies a fixed fee structure.</w:t>
      </w:r>
    </w:p>
    <w:p w14:paraId="3749CA4C" w14:textId="77777777" w:rsidR="007F575C" w:rsidRDefault="00541960">
      <w:pPr>
        <w:pStyle w:val="ListBullet"/>
      </w:pPr>
      <w:r>
        <w:t>--</w:t>
      </w:r>
    </w:p>
    <w:p w14:paraId="24E297CF" w14:textId="77777777" w:rsidR="007F575C" w:rsidRDefault="00541960">
      <w:r>
        <w:rPr>
          <w:b/>
          <w:color w:val="003366"/>
          <w:sz w:val="28"/>
        </w:rPr>
        <w:t>12. 5. FINANCIAL IMPACT</w:t>
      </w:r>
    </w:p>
    <w:p w14:paraId="23E69DA4" w14:textId="77777777" w:rsidR="007F575C" w:rsidRDefault="00541960">
      <w:r>
        <w:t>Based on the analysis above, revenue recognition follows ASC 606 requirements with appropriate timing and measurement.</w:t>
      </w:r>
    </w:p>
    <w:p w14:paraId="613A7451" w14:textId="77777777" w:rsidR="007F575C" w:rsidRDefault="00541960">
      <w:pPr>
        <w:pStyle w:val="ListBullet"/>
      </w:pPr>
      <w:r>
        <w:t>--</w:t>
      </w:r>
    </w:p>
    <w:p w14:paraId="1A8D3C2B" w14:textId="77777777" w:rsidR="007F575C" w:rsidRDefault="00541960">
      <w:r>
        <w:rPr>
          <w:b/>
          <w:color w:val="003366"/>
          <w:sz w:val="28"/>
        </w:rPr>
        <w:t>13. 6. CONCLUSION</w:t>
      </w:r>
    </w:p>
    <w:p w14:paraId="3749F0F3" w14:textId="77777777" w:rsidR="007F575C" w:rsidRDefault="00541960">
      <w:r>
        <w:t>The contract meets all ASC 606 criteria for revenue recognition. Implementation should follow the step-by-step analysis detailed above.</w:t>
      </w:r>
    </w:p>
    <w:p w14:paraId="2AAD5E04" w14:textId="77777777" w:rsidR="007F575C" w:rsidRDefault="00541960">
      <w:r>
        <w:br w:type="page"/>
      </w:r>
    </w:p>
    <w:p w14:paraId="57FC7AB8" w14:textId="77777777" w:rsidR="007F575C" w:rsidRDefault="00541960">
      <w:r>
        <w:rPr>
          <w:b/>
          <w:color w:val="003366"/>
          <w:sz w:val="28"/>
        </w:rPr>
        <w:t>DOCUMENT METADATA</w:t>
      </w:r>
    </w:p>
    <w:tbl>
      <w:tblPr>
        <w:tblStyle w:val="TableGrid"/>
        <w:tblW w:w="0" w:type="auto"/>
        <w:tblLook w:val="04A0" w:firstRow="1" w:lastRow="0" w:firstColumn="1" w:lastColumn="0" w:noHBand="0" w:noVBand="1"/>
      </w:tblPr>
      <w:tblGrid>
        <w:gridCol w:w="4675"/>
        <w:gridCol w:w="4675"/>
      </w:tblGrid>
      <w:tr w:rsidR="007F575C" w14:paraId="010FFF57" w14:textId="77777777">
        <w:tc>
          <w:tcPr>
            <w:tcW w:w="4680" w:type="dxa"/>
          </w:tcPr>
          <w:p w14:paraId="0BFCD8B0" w14:textId="77777777" w:rsidR="007F575C" w:rsidRDefault="00541960">
            <w:r>
              <w:rPr>
                <w:sz w:val="20"/>
              </w:rPr>
              <w:t>Document Version:</w:t>
            </w:r>
          </w:p>
        </w:tc>
        <w:tc>
          <w:tcPr>
            <w:tcW w:w="4680" w:type="dxa"/>
          </w:tcPr>
          <w:p w14:paraId="7E11845E" w14:textId="77777777" w:rsidR="007F575C" w:rsidRDefault="00541960">
            <w:r>
              <w:rPr>
                <w:sz w:val="20"/>
              </w:rPr>
              <w:t>Final</w:t>
            </w:r>
          </w:p>
        </w:tc>
      </w:tr>
      <w:tr w:rsidR="007F575C" w14:paraId="3EEFBD04" w14:textId="77777777">
        <w:tc>
          <w:tcPr>
            <w:tcW w:w="4680" w:type="dxa"/>
          </w:tcPr>
          <w:p w14:paraId="5DC36360" w14:textId="77777777" w:rsidR="007F575C" w:rsidRDefault="00541960">
            <w:r>
              <w:rPr>
                <w:sz w:val="20"/>
              </w:rPr>
              <w:t>Analysis Date:</w:t>
            </w:r>
          </w:p>
        </w:tc>
        <w:tc>
          <w:tcPr>
            <w:tcW w:w="4680" w:type="dxa"/>
          </w:tcPr>
          <w:p w14:paraId="2BC8519D" w14:textId="77777777" w:rsidR="007F575C" w:rsidRDefault="00541960">
            <w:r>
              <w:rPr>
                <w:sz w:val="20"/>
              </w:rPr>
              <w:t>July 28, 2025</w:t>
            </w:r>
          </w:p>
        </w:tc>
      </w:tr>
      <w:tr w:rsidR="007F575C" w14:paraId="3340C35B" w14:textId="77777777">
        <w:tc>
          <w:tcPr>
            <w:tcW w:w="4680" w:type="dxa"/>
          </w:tcPr>
          <w:p w14:paraId="0E331926" w14:textId="77777777" w:rsidR="007F575C" w:rsidRDefault="00541960">
            <w:r>
              <w:rPr>
                <w:sz w:val="20"/>
              </w:rPr>
              <w:t>Analyst:</w:t>
            </w:r>
          </w:p>
        </w:tc>
        <w:tc>
          <w:tcPr>
            <w:tcW w:w="4680" w:type="dxa"/>
          </w:tcPr>
          <w:p w14:paraId="59588059" w14:textId="77777777" w:rsidR="007F575C" w:rsidRDefault="00541960">
            <w:r>
              <w:rPr>
                <w:sz w:val="20"/>
              </w:rPr>
              <w:t>ASC 606 AI Analyst</w:t>
            </w:r>
          </w:p>
        </w:tc>
      </w:tr>
      <w:tr w:rsidR="007F575C" w14:paraId="70A7405D" w14:textId="77777777">
        <w:tc>
          <w:tcPr>
            <w:tcW w:w="4680" w:type="dxa"/>
          </w:tcPr>
          <w:p w14:paraId="5693388C" w14:textId="77777777" w:rsidR="007F575C" w:rsidRDefault="00541960">
            <w:r>
              <w:rPr>
                <w:sz w:val="20"/>
              </w:rPr>
              <w:t>Review Status:</w:t>
            </w:r>
          </w:p>
        </w:tc>
        <w:tc>
          <w:tcPr>
            <w:tcW w:w="4680" w:type="dxa"/>
          </w:tcPr>
          <w:p w14:paraId="68ED3F6E" w14:textId="77777777" w:rsidR="007F575C" w:rsidRDefault="00541960">
            <w:r>
              <w:rPr>
                <w:sz w:val="20"/>
              </w:rPr>
              <w:t>Pending Management Review</w:t>
            </w:r>
          </w:p>
        </w:tc>
      </w:tr>
      <w:tr w:rsidR="007F575C" w14:paraId="67E703F4" w14:textId="77777777">
        <w:tc>
          <w:tcPr>
            <w:tcW w:w="4680" w:type="dxa"/>
          </w:tcPr>
          <w:p w14:paraId="5B5D3515" w14:textId="77777777" w:rsidR="007F575C" w:rsidRDefault="00541960">
            <w:r>
              <w:rPr>
                <w:sz w:val="20"/>
              </w:rPr>
              <w:t>File Classification:</w:t>
            </w:r>
          </w:p>
        </w:tc>
        <w:tc>
          <w:tcPr>
            <w:tcW w:w="4680" w:type="dxa"/>
          </w:tcPr>
          <w:p w14:paraId="21CA45DD" w14:textId="77777777" w:rsidR="007F575C" w:rsidRDefault="00541960">
            <w:r>
              <w:rPr>
                <w:sz w:val="20"/>
              </w:rPr>
              <w:t>Internal Accounting Analysis</w:t>
            </w:r>
          </w:p>
        </w:tc>
      </w:tr>
    </w:tbl>
    <w:p w14:paraId="248F8B39" w14:textId="77777777" w:rsidR="007F575C" w:rsidRDefault="007F575C"/>
    <w:p w14:paraId="31DCCC8B" w14:textId="77777777" w:rsidR="007F575C" w:rsidRDefault="00541960">
      <w:r>
        <w:rPr>
          <w:b/>
        </w:rPr>
        <w:t>ANALYST CERTIFICATION</w:t>
      </w:r>
    </w:p>
    <w:p w14:paraId="7E9FCB3B" w14:textId="77777777" w:rsidR="007F575C" w:rsidRDefault="00541960">
      <w:r>
        <w:rPr>
          <w:i/>
          <w:sz w:val="22"/>
        </w:rPr>
        <w:t xml:space="preserve">I certify that this analysis has been prepared in </w:t>
      </w:r>
      <w:r>
        <w:rPr>
          <w:i/>
          <w:sz w:val="22"/>
        </w:rPr>
        <w:t>accordance with ASC 606 requirements and represents my professional judgment based on the contract documentation provided and applicable authoritative guidance.</w:t>
      </w:r>
    </w:p>
    <w:p w14:paraId="5344955C" w14:textId="77777777" w:rsidR="007F575C" w:rsidRDefault="007F575C"/>
    <w:p w14:paraId="0922DF3D" w14:textId="77777777" w:rsidR="007F575C" w:rsidRDefault="00541960">
      <w:r>
        <w:t>__________________________________________________</w:t>
      </w:r>
    </w:p>
    <w:p w14:paraId="19DAE175" w14:textId="77777777" w:rsidR="007F575C" w:rsidRDefault="00541960">
      <w:r>
        <w:t>ASC 606 AI Analyst, Technical Accounting</w:t>
      </w:r>
    </w:p>
    <w:sectPr w:rsidR="007F575C" w:rsidSect="000346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2038" w14:textId="77777777" w:rsidR="00541960" w:rsidRDefault="00541960">
      <w:pPr>
        <w:spacing w:after="0" w:line="240" w:lineRule="auto"/>
      </w:pPr>
      <w:r>
        <w:separator/>
      </w:r>
    </w:p>
  </w:endnote>
  <w:endnote w:type="continuationSeparator" w:id="0">
    <w:p w14:paraId="41D87C8A" w14:textId="77777777" w:rsidR="00541960" w:rsidRDefault="00541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61B" w14:textId="77777777" w:rsidR="007F575C" w:rsidRDefault="00541960">
    <w:pPr>
      <w:pStyle w:val="Footer"/>
      <w:jc w:val="center"/>
    </w:pPr>
    <w:r>
      <w:rPr>
        <w:sz w:val="20"/>
      </w:rPr>
      <w:fldChar w:fldCharType="begin"/>
    </w:r>
    <w:r>
      <w:rPr>
        <w:sz w:val="20"/>
      </w:rPr>
      <w:instrText>PAGE</w:instrText>
    </w:r>
    <w:r>
      <w:rPr>
        <w:sz w:val="20"/>
      </w:rPr>
      <w:fldChar w:fldCharType="separate"/>
    </w:r>
    <w:r>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931E8" w14:textId="77777777" w:rsidR="00541960" w:rsidRDefault="00541960">
      <w:pPr>
        <w:spacing w:after="0" w:line="240" w:lineRule="auto"/>
      </w:pPr>
      <w:r>
        <w:separator/>
      </w:r>
    </w:p>
  </w:footnote>
  <w:footnote w:type="continuationSeparator" w:id="0">
    <w:p w14:paraId="1304F15B" w14:textId="77777777" w:rsidR="00541960" w:rsidRDefault="00541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543F" w14:textId="77777777" w:rsidR="007F575C" w:rsidRDefault="00541960">
    <w:pPr>
      <w:pStyle w:val="Header"/>
      <w:jc w:val="right"/>
    </w:pPr>
    <w:r>
      <w:rPr>
        <w:color w:val="464646"/>
        <w:sz w:val="20"/>
      </w:rPr>
      <w:t>Controller.cpa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7836746">
    <w:abstractNumId w:val="8"/>
  </w:num>
  <w:num w:numId="2" w16cid:durableId="1737777339">
    <w:abstractNumId w:val="6"/>
  </w:num>
  <w:num w:numId="3" w16cid:durableId="511605376">
    <w:abstractNumId w:val="5"/>
  </w:num>
  <w:num w:numId="4" w16cid:durableId="268128312">
    <w:abstractNumId w:val="4"/>
  </w:num>
  <w:num w:numId="5" w16cid:durableId="1381827807">
    <w:abstractNumId w:val="7"/>
  </w:num>
  <w:num w:numId="6" w16cid:durableId="751782882">
    <w:abstractNumId w:val="3"/>
  </w:num>
  <w:num w:numId="7" w16cid:durableId="1704597696">
    <w:abstractNumId w:val="2"/>
  </w:num>
  <w:num w:numId="8" w16cid:durableId="267199317">
    <w:abstractNumId w:val="1"/>
  </w:num>
  <w:num w:numId="9" w16cid:durableId="208845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17BF"/>
    <w:rsid w:val="0029639D"/>
    <w:rsid w:val="00326F90"/>
    <w:rsid w:val="00541960"/>
    <w:rsid w:val="007F57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8E7D0"/>
  <w14:defaultImageDpi w14:val="300"/>
  <w15:docId w15:val="{457B4090-B277-4C09-B8DB-FEF5C977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4746</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Lee</cp:lastModifiedBy>
  <cp:revision>2</cp:revision>
  <dcterms:created xsi:type="dcterms:W3CDTF">2025-07-28T01:08:00Z</dcterms:created>
  <dcterms:modified xsi:type="dcterms:W3CDTF">2025-07-28T01:08:00Z</dcterms:modified>
  <cp:category/>
</cp:coreProperties>
</file>